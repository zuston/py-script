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zggb_zjsc</w:t>
      </w:r>
    </w:p>
    <w:p>
      <w:pPr>
        <w:pStyle w:val="Heading3"/>
      </w:pPr>
      <w:r>
        <w:t>河南省委原常委、政法委书记吴天君接受组织调查</w:t>
      </w:r>
    </w:p>
    <w:p>
      <w:r>
        <w:rPr>
          <w:i/>
        </w:rPr>
        <w:t>2016-11-11 00:00:00      中央纪委监察部网站         http://www.ccdi.gov.cn/jlsc/zggb/jlsc_zggb//201611/t20161111_89452.html</w:t>
      </w:r>
    </w:p>
    <w:p>
      <w:r>
        <w:t>内容：</w:t>
      </w:r>
      <w:r>
        <w:br/>
        <w:t xml:space="preserve">　　河南省委原常委、政法委书记吴天君涉嫌严重违纪，目前正接受组织调查。</w:t>
        <w:br/>
        <w:t xml:space="preserve">　　吴天君简历</w:t>
        <w:br/>
        <w:t xml:space="preserve">　　吴天君，男，汉族，河南省濮阳县人，1957年2月出生，1979年12月参加工作，1982年12月加入中国共产党，中国地质大学资源产业经济专业博士研究生。</w:t>
        <w:br/>
        <w:t xml:space="preserve">　　1977.03 安阳农业大学农学系农学专业学习</w:t>
        <w:br/>
        <w:t xml:space="preserve">　　1978.10 返乡务农</w:t>
        <w:br/>
        <w:t xml:space="preserve">　　1979.12 河南省安阳地区农科所技术员、团支部书记</w:t>
        <w:br/>
        <w:t xml:space="preserve">　　1981.12 河南省淇县北阳人民公社管委会副主任、主任，北阳乡乡长</w:t>
        <w:br/>
        <w:t xml:space="preserve">　　1984.04 河南省淇县副县长</w:t>
        <w:br/>
        <w:t xml:space="preserve">　　1985.04 河南省安阳市农工委副主任、农牧局副局长</w:t>
        <w:br/>
        <w:t xml:space="preserve">　　1987.11 中共河南省内黄县委副书记</w:t>
        <w:br/>
        <w:t xml:space="preserve">　　1989.06 中共河南省内黄县委副书记、县长</w:t>
        <w:br/>
        <w:t xml:space="preserve">　　1991.08 中共河南省内黄县委书记</w:t>
        <w:br/>
        <w:t xml:space="preserve">　　1994.02 河南省安阳市副市长（其间：1995.08-1997.12在中央党校函授学院河南分院本科班经济管理专业学习）</w:t>
        <w:br/>
        <w:t xml:space="preserve">　　1998.12 中共河南省安阳市委常委、秘书长</w:t>
        <w:br/>
        <w:t xml:space="preserve">　　（1998.09-1999.07在中央党校一年制中青年干部培训班学习）</w:t>
        <w:br/>
        <w:t xml:space="preserve">　　2000.01 中共河南省新乡市委副书记</w:t>
        <w:br/>
        <w:t xml:space="preserve">　　（1998.07-2001.07在中央党校研究生院在职研究生班法学理论专业学习）</w:t>
        <w:br/>
        <w:t xml:space="preserve">　　2001.12 中共河南省新乡市委副书记、市长</w:t>
        <w:br/>
        <w:t xml:space="preserve">　　2006.02 中共河南省新乡市委书记、市长</w:t>
        <w:br/>
        <w:t xml:space="preserve">　　2006.03 中共河南省新乡市委书记</w:t>
        <w:br/>
        <w:t xml:space="preserve">　　（2005.09-2008.07在中国地质大学地球科学与资源学院资源产业经济专业学习，获工学博士学位）</w:t>
        <w:br/>
        <w:t xml:space="preserve">　　2011.05 中共河南省郑州市委副书记、代市长</w:t>
        <w:br/>
        <w:t xml:space="preserve">　　2011.10 中共河南省委常委，郑州市委副书记、代市长</w:t>
        <w:br/>
        <w:t xml:space="preserve">　　2011.12 中共河南省委常委、省委政法委书记</w:t>
        <w:br/>
        <w:t xml:space="preserve">　　2012.02 中共河南省委常委、郑州市委书记</w:t>
        <w:br/>
        <w:t xml:space="preserve">　　2016.05 中共河南省委常委、政法委书记</w:t>
        <w:br/>
        <w:t xml:space="preserve">　　2016.11 不再担任河南省委常委</w:t>
        <w:br/>
        <w:t xml:space="preserve">　　中共十七大代表，第十届全国人大代表，河南省第八次、第九次党代会代表，第八届、第九届河南省委委员。（简历摘自人民网）</w:t>
        <w:br/>
      </w:r>
    </w:p>
    <w:p>
      <w:pPr>
        <w:pStyle w:val="Heading3"/>
      </w:pPr>
      <w:r>
        <w:t>湖南省委常委、宣传部部长张文雄涉嫌严重违纪接受组织调查</w:t>
      </w:r>
    </w:p>
    <w:p>
      <w:r>
        <w:rPr>
          <w:i/>
        </w:rPr>
        <w:t>2016-11-08 00:00:00      中央纪委监察部网站         http://www.ccdi.gov.cn/jlsc/zggb/jlsc_zggb//201611/t20161108_89327.html</w:t>
      </w:r>
    </w:p>
    <w:p>
      <w:r>
        <w:t>内容：</w:t>
      </w:r>
      <w:r>
        <w:br/>
        <w:t xml:space="preserve">　　湖南省委常委、宣传部部长张文雄涉嫌严重违纪，目前正接受组织调查。</w:t>
        <w:br/>
        <w:t xml:space="preserve">　　张文雄简历</w:t>
        <w:br/>
        <w:t xml:space="preserve">　　张文雄，男，汉族，1962年4月出生，湖南岳阳人，在职研究生学历，哲学硕士学位。1982年8月参加工作，1985年1月入党。</w:t>
        <w:br/>
        <w:t xml:space="preserve">　　主要经历：</w:t>
        <w:br/>
        <w:t xml:space="preserve">　　1980年9月至1982年8月 湖南省岳阳师范学校师范专业学习</w:t>
        <w:br/>
        <w:t xml:space="preserve">　　1982年8月至1985年4月 湖南省岳阳市教育局干部、第一中学团委书记</w:t>
        <w:br/>
        <w:t xml:space="preserve">　　1985年4月至1987年3月 湖南省岳阳县委宣传部干事</w:t>
        <w:br/>
        <w:t xml:space="preserve">　　1987年3月至1989年2月 湖南省岳阳县委办副科级干事、调研组组长、调研科科长</w:t>
        <w:br/>
        <w:t xml:space="preserve">　　1989年2月至1992年11月 湖南省岳阳县委办副主任、主任，县委政研室主任</w:t>
        <w:br/>
        <w:t xml:space="preserve">　　（1984年9月至1989年7月湖南师范大学[函授]历史专业学习）</w:t>
        <w:br/>
        <w:t xml:space="preserve">　　1992年11月至1994年5月 湖南省岳阳县委常委、县委办主任</w:t>
        <w:br/>
        <w:t xml:space="preserve">　　1994年5月至1996年7月 湖南省委办公厅综合调研室副处级干部、副主任</w:t>
        <w:br/>
        <w:t xml:space="preserve">　　1996年7月至1997年2月 湖南省委办公厅综合调研室调研员、副主任</w:t>
        <w:br/>
        <w:t xml:space="preserve">　　1997年2月至1998年7月 湖南省委办公厅综合调研室主任</w:t>
        <w:br/>
        <w:t xml:space="preserve">　　1998年7月至2001年3月 湖南省委办公厅副主任</w:t>
        <w:br/>
        <w:t xml:space="preserve">　　2001年3月至2003年2月 湖南省委副秘书长</w:t>
        <w:br/>
        <w:t xml:space="preserve">　　（1997年9月至2001年6月中南大学文法学院科学技术哲学专业学习，获哲学硕士学位；2002年2月至2003年1月中央党校进修二班学习）</w:t>
        <w:br/>
        <w:t xml:space="preserve">　　2003年2月至2006年3月 湖南省委副秘书长、政策研究室主任</w:t>
        <w:br/>
        <w:t xml:space="preserve">　　2006年3月至2007年4月 湖南省怀化市委书记</w:t>
        <w:br/>
        <w:t xml:space="preserve">　　2007年4月至2007年11月 湖南省委副秘书长（正厅级）</w:t>
        <w:br/>
        <w:t xml:space="preserve">　　2007年11月至2008年3月 湖南省委副秘书长、办公厅主任</w:t>
        <w:br/>
        <w:t xml:space="preserve">　　2008年3月至2011年11月 湖南省衡阳市委书记</w:t>
        <w:br/>
        <w:t xml:space="preserve">　　2011年11月至2011年12月 湖南省委常委、衡阳市委书记</w:t>
        <w:br/>
        <w:t xml:space="preserve">　　2011年12月至2015年08月 湖南省委常委、湖南省长株潭“两型社会”试验区工委书记、管委会主任</w:t>
        <w:br/>
        <w:t xml:space="preserve">　　2015年08月至今任湖南省委常委、宣传部部长。（简历摘自湖南省委网站）</w:t>
        <w:br/>
      </w:r>
    </w:p>
    <w:p>
      <w:pPr>
        <w:pStyle w:val="Heading3"/>
      </w:pPr>
      <w:r>
        <w:t>安徽省副省长陈树隆涉嫌严重违纪接受组织调查</w:t>
      </w:r>
    </w:p>
    <w:p>
      <w:r>
        <w:rPr>
          <w:i/>
        </w:rPr>
        <w:t>2016-11-08 00:00:00      中央纪委监察部网站         http://www.ccdi.gov.cn/jlsc/zggb/jlsc_zggb//201611/t20161108_89310.html</w:t>
      </w:r>
    </w:p>
    <w:p>
      <w:r>
        <w:t>内容：</w:t>
      </w:r>
      <w:r>
        <w:br/>
        <w:t xml:space="preserve">　　安徽省副省长陈树隆涉嫌严重违纪，目前正接受组织调查。</w:t>
        <w:br/>
      </w:r>
    </w:p>
    <w:p>
      <w:pPr>
        <w:pStyle w:val="Heading3"/>
      </w:pPr>
      <w:r>
        <w:t>天津市委代理书记、市长黄兴国涉嫌严重违纪接受组织调查</w:t>
      </w:r>
    </w:p>
    <w:p>
      <w:r>
        <w:rPr>
          <w:i/>
        </w:rPr>
        <w:t>2016-09-10 00:00:00      中央纪委监察部网站         http://www.ccdi.gov.cn/jlsc/zggb/jlsc_zggb//201609/t20160911_86576.html</w:t>
      </w:r>
    </w:p>
    <w:p>
      <w:r>
        <w:t>内容：</w:t>
      </w:r>
      <w:r>
        <w:br/>
        <w:t xml:space="preserve">　　天津市委代理书记、市长黄兴国涉嫌严重违纪，目前正接受组织调查。</w:t>
        <w:br/>
        <w:t xml:space="preserve">　　简历</w:t>
        <w:br/>
        <w:t xml:space="preserve">　　黄兴国，男，汉族，1954年10月生，浙江象山人，1973年9月入党，1972年11月参加工作，同济大学经济与管理学院管理科学与工程专业毕业，在职研究生学历，管理学博士。</w:t>
        <w:br/>
        <w:t xml:space="preserve">　　现任第十八届中央委员会委员，天津市委代理书记、市长。</w:t>
        <w:br/>
        <w:t xml:space="preserve">　　1972.11-1973.11 浙江省象山县晓塘公社团委书记、党委副书记</w:t>
        <w:br/>
        <w:t xml:space="preserve">　　1973.11-1976.11 共青团浙江省象山县委副书记</w:t>
        <w:br/>
        <w:t xml:space="preserve">　　1976.11-1982.12 浙江省象山县金星公社党委书记（其间：1980.11-1982.10 浙江省委党校干部专修科马列主义基础理论专业学习）</w:t>
        <w:br/>
        <w:t xml:space="preserve">　　1982.12-1984.01 浙江省象山县委宣传部部长</w:t>
        <w:br/>
        <w:t xml:space="preserve">　　1984.01-1985.09 浙江省象山县委副书记</w:t>
        <w:br/>
        <w:t xml:space="preserve">　　1985.09-1989.07 浙江省象山县委书记</w:t>
        <w:br/>
        <w:t xml:space="preserve">　　1989.07-1990.09 浙江省台州地委副书记</w:t>
        <w:br/>
        <w:t xml:space="preserve">　　1990.09-1994.09 浙江省台州地委书记</w:t>
        <w:br/>
        <w:t xml:space="preserve">　　1994.09-1996.08 浙江省台州市委书记（其间:1995.09-1996.07中央党校一年制中青年干部培训班学习）</w:t>
        <w:br/>
        <w:t xml:space="preserve">　　1996.08-1998.01 浙江省政府秘书长</w:t>
        <w:br/>
        <w:t xml:space="preserve">　　1998.01-1998.11 浙江省副省长（1995.09-1998.07中央党校在职研究生班法学专业学习）</w:t>
        <w:br/>
        <w:t xml:space="preserve">　　1998.11-2003.11 浙江省委常委、宁波市委书记</w:t>
        <w:br/>
        <w:t xml:space="preserve">　　2003.11-2007.06 天津市委副书记、副市长（2001.09-2004.08同济大学经济与管理学院管理科学与工程专业在职研究生学习，获管理学博士学位）</w:t>
        <w:br/>
        <w:t xml:space="preserve">　　2007.06-2007.12 天津市委常委、副市长</w:t>
        <w:br/>
        <w:t xml:space="preserve">　　2007.12-2008.01 天津市委副书记、代市长</w:t>
        <w:br/>
        <w:t xml:space="preserve">　　2008.01-2014.12 天津市委副书记、市长</w:t>
        <w:br/>
        <w:t xml:space="preserve">　　2014.12-       天津市委代理书记、市长</w:t>
        <w:br/>
        <w:t xml:space="preserve">　　第十六届、十七届中央候补委员，第十八届中央委员会委员。（简历摘自天津政务网）</w:t>
        <w:br/>
      </w:r>
    </w:p>
    <w:p>
      <w:pPr>
        <w:pStyle w:val="Heading3"/>
      </w:pPr>
      <w:r>
        <w:t>天津市副市长尹海林涉嫌严重违纪接受组织调查</w:t>
      </w:r>
    </w:p>
    <w:p>
      <w:r>
        <w:rPr>
          <w:i/>
        </w:rPr>
        <w:t>2016-08-22 00:00:00      中央纪委监察部网站         http://www.ccdi.gov.cn/jlsc/zggb/jlsc_zggb//201608/t20160822_85615.html</w:t>
      </w:r>
    </w:p>
    <w:p>
      <w:r>
        <w:t>内容：</w:t>
      </w:r>
      <w:r>
        <w:br/>
        <w:t xml:space="preserve">　　天津市副市长尹海林涉嫌严重违纪，目前正接受组织调查。</w:t>
        <w:br/>
        <w:t xml:space="preserve">　　尹海林简历</w:t>
        <w:br/>
        <w:t xml:space="preserve">　　尹海林，男，汉族，1960年4月生，天津市人，1987年12月加入中国共产党，1983年8月参加工作，南开大学经济学系政治经济学专业毕业，在职研究生学历，天津大学工学博士，正高级工程师。现任天津市副市长。</w:t>
        <w:br/>
        <w:t xml:space="preserve">　　1983年清华大学建筑系建筑学专业毕业后，先后任中国城市规划设计研究院总体规划所规划师，天津市城乡规划设计院规划师、六室副主任，市规划设计管理局（市土地管理局）总体规划室主任助理，市城市规划设计研究院副院长，市规划设计管理局（市土地管理局）局长助理、副总工程师、综合业务处处长。2000年起，先后任天津市规划设计管理局（市土地管理局）、市规划和国土资源局副局长，市规划局副局长、党委副书记。2007年任天津市规划局局长。2012年5月起，任天津市副市长，市委政法委副书记，市规划局局长。（简历摘自天津政务网）</w:t>
        <w:br/>
      </w:r>
    </w:p>
    <w:p>
      <w:pPr>
        <w:pStyle w:val="Heading3"/>
      </w:pPr>
      <w:r>
        <w:t>国家开发银行原监事长姚中民涉嫌严重违纪接受组织调查</w:t>
      </w:r>
    </w:p>
    <w:p>
      <w:r>
        <w:rPr>
          <w:i/>
        </w:rPr>
        <w:t>2016-06-06 00:00:00      中央纪委监察部网站         http://www.ccdi.gov.cn/jlsc/zggb/jlsc_zggb//201607/t20160704_83045.html</w:t>
      </w:r>
    </w:p>
    <w:p>
      <w:r>
        <w:t>内容：</w:t>
      </w:r>
      <w:r>
        <w:br/>
        <w:t xml:space="preserve">　　国家开发银行原监事长姚中民涉嫌严重违纪，目前正接受组织调查。</w:t>
        <w:br/>
      </w:r>
    </w:p>
    <w:p>
      <w:pPr>
        <w:pStyle w:val="Heading3"/>
      </w:pPr>
      <w:r>
        <w:t>江苏省委常委、副省长李云峰涉嫌严重违纪接受组织调查</w:t>
      </w:r>
    </w:p>
    <w:p>
      <w:r>
        <w:rPr>
          <w:i/>
        </w:rPr>
        <w:t>2016-05-30 00:00:00      中央纪委监察部网站         http://www.ccdi.gov.cn/jlsc/zggb/jlsc_zggb//201607/t20160704_83044.html</w:t>
      </w:r>
    </w:p>
    <w:p>
      <w:r>
        <w:t>内容：</w:t>
      </w:r>
      <w:r>
        <w:br/>
        <w:t xml:space="preserve">　　江苏省委常委、副省长李云峰涉嫌严重违纪，目前正接受组织调查。</w:t>
        <w:br/>
        <w:t xml:space="preserve">　　李云峰简历</w:t>
        <w:br/>
        <w:t xml:space="preserve">　　李云峰，现任江苏省委常委、省政府常务副省长、党组副书记。男，1957年3月生，汉族，江苏句容人，大学学历，哲学学士学位，1981年7月加入中国共产党，1975年10月参加工作。</w:t>
        <w:br/>
        <w:t xml:space="preserve">　　1975年10月句容县春城公社插队；</w:t>
        <w:br/>
        <w:t xml:space="preserve">　　1978年2月北京大学哲学系哲学专业学习；</w:t>
        <w:br/>
        <w:t xml:space="preserve">　　1982年2月镇江地委党校教师；</w:t>
        <w:br/>
        <w:t xml:space="preserve">　　1983年8月省委办公厅老干部处、秘书一处秘书；</w:t>
        <w:br/>
        <w:t xml:space="preserve">　　1985年2月省委办公厅秘书三处秘书；</w:t>
        <w:br/>
        <w:t xml:space="preserve">　　1988年8月省委办公厅信息查办处、秘书三处副处长；</w:t>
        <w:br/>
        <w:t xml:space="preserve">　　1992年5月省委办公厅巡视督查组组长；</w:t>
        <w:br/>
        <w:t xml:space="preserve">　　1992年10月省委办公厅秘书三处处长；</w:t>
        <w:br/>
        <w:t xml:space="preserve">　　1993年10月挂职任江阴市委副书记（其间：1995年4月至1995年12月参加省高级管理人才经济研究班赴美国培训）；</w:t>
        <w:br/>
        <w:t xml:space="preserve">　　1996年1月省委办公厅副主任（其间：1996年10月至1998年6月南京大学国际商学院工商管理专业研究生课程进修班学习）；</w:t>
        <w:br/>
        <w:t xml:space="preserve">　　1997年6月省委副秘书长；</w:t>
        <w:br/>
        <w:t xml:space="preserve">　　2000年8月省委副秘书长、省委研究室主任；</w:t>
        <w:br/>
        <w:t xml:space="preserve">　　2003年4月省委副秘书长、省委办公厅主任；</w:t>
        <w:br/>
        <w:t xml:space="preserve">　　2006年11月省委常委、省委秘书长、省委办公厅主任；</w:t>
        <w:br/>
        <w:t xml:space="preserve">　　2007年7月省委常委、省委秘书长；</w:t>
        <w:br/>
        <w:t xml:space="preserve">　　2011年3月起省委常委、省政府常务副省长、党组副书记，省委秘书长；</w:t>
        <w:br/>
        <w:t xml:space="preserve">　　2011年11月起省委常委、常务副省长、省政府党组副书记。</w:t>
        <w:br/>
        <w:t xml:space="preserve">　　党的十八大代表，十八届中央候补委员，十一届全国人大代表，十二届省委委员、常委，省十一届、十二届人大代表。（简历摘自江苏省人民政府网站）</w:t>
        <w:br/>
      </w:r>
    </w:p>
    <w:p>
      <w:pPr>
        <w:pStyle w:val="Heading3"/>
      </w:pPr>
      <w:r>
        <w:t>安徽省副省长杨振超涉嫌严重违纪接受组织调查</w:t>
      </w:r>
    </w:p>
    <w:p>
      <w:r>
        <w:rPr>
          <w:i/>
        </w:rPr>
        <w:t>2016-05-24 00:00:00      中央纪委监察部网站         http://www.ccdi.gov.cn/jlsc/zggb/jlsc_zggb//201607/t20160704_83043.html</w:t>
      </w:r>
    </w:p>
    <w:p>
      <w:r>
        <w:t>内容：</w:t>
      </w:r>
      <w:r>
        <w:br/>
        <w:t xml:space="preserve">　　安徽省副省长杨振超涉嫌严重违纪，目前正接受组织调查。</w:t>
        <w:br/>
        <w:t xml:space="preserve">　　杨振超简历</w:t>
        <w:br/>
        <w:t xml:space="preserve">　　杨振超，男，汉族，1960年8月生，安徽金寨人，1977年1月参加工作，1983年12月加入中国共产党，在职研究生学历，管理学博士学位，高级工程师、高级经济师。现任安徽省政府副省长、党组成员。</w:t>
        <w:br/>
        <w:t xml:space="preserve">　　1977年1月金寨县长岭乡知青；1979年9月至1982年7月在沈阳黄金学院采矿专业学习，毕业后分配到中国有色金属工业总公司铜陵有色金属(集团)公司凤凰山铜矿工作，历任班长、技术员、副区长、区长、科长；1987年3月任铜陵有色金属(集团)公司凤凰山铜矿副矿长；1991年1月任铜陵有色金属(集团)公司凤凰山铜矿矿长(1989年8月至1992年6月参加中央党校函授学院本科班经济管理专业学习；1991年7月至9月在澳大利亚蒙拉沙大学进修学习)；1995年2月任铜陵有色金属(集团)公司党委常委、副经理；1998年5月任铜陵有色金属(集团)公司党委常委、经理；1998年12月任铜陵市委常委，铜陵有色金属(集团)公司党委常委、经理(1996年9月至1999年7月参加中国人民大学工商管理学院MBA学习，获工商管理硕士学位；2000年3月至2001年1月参加中央党校第16期中青班学习)；2001年6月任铜陵市委副书记，铜陵有色金属(集团)公司党委常委、经理；2003年2月任省经济贸易委员会主任、党组书记；2004年2月任省政府国有资产监督管理委员会主任、党委书记；2005年12月任省经济委员会党组书记；2006年1月任省经济委员会主任、党组书记；2007年7月任淮南市委书记；2007年8月任淮南市委书记、市人大常委会主任(2007年3月至2008年1月在中央党校第23期中青班学习；2007年9月至2010年11月参加中南大学管理科学与工程专业在职研究生学习，获管理学博士学位)；2013年1月任省政府副省长、党组成员，淮南市委书记；2013年2月任省政府副省长、党组成员。</w:t>
        <w:br/>
        <w:t xml:space="preserve">　　中共十七大、十八大代表。十届全国人大代表。中共八届、九届省委委员。（简历摘自安徽省人民政府网站）</w:t>
        <w:br/>
      </w:r>
    </w:p>
    <w:p>
      <w:pPr>
        <w:pStyle w:val="Heading3"/>
      </w:pPr>
      <w:r>
        <w:t>河北省委常委、政法委书记张越接受组织调查</w:t>
      </w:r>
    </w:p>
    <w:p>
      <w:r>
        <w:rPr>
          <w:i/>
        </w:rPr>
        <w:t>2016-04-16 00:00:00      中央纪委监察部网站         http://www.ccdi.gov.cn/jlsc/zggb/jlsc_zggb//201607/t20160704_83042.html</w:t>
      </w:r>
    </w:p>
    <w:p>
      <w:r>
        <w:t>内容：</w:t>
      </w:r>
      <w:r>
        <w:br/>
        <w:t xml:space="preserve">　　河北省委常委、政法委书记张越涉嫌严重违纪，目前正接受组织调查。</w:t>
        <w:br/>
        <w:t xml:space="preserve">　　张越简历：</w:t>
        <w:br/>
        <w:t xml:space="preserve">　　张越，男，汉族，1961年6月生，山东广饶人，1984年11月入党，1979年10月参加工作，中央党校函授学院在职研究生班法律专业毕业，中央党校在职研究生学历，中国科学院管理学硕士学位，助理研究员。现任河北省委常委、政法委书记，省公安厅厅长、党委书记。</w:t>
        <w:br/>
        <w:t xml:space="preserve">　　1979.10——— 1980.08 北京市公安学校学员</w:t>
        <w:br/>
        <w:t xml:space="preserve">　　1980.08——— 1984.05 北京市公安局宣武分局民警</w:t>
        <w:br/>
        <w:t xml:space="preserve">　　1984.05——— 1988.04 北京市公安局北京站地区分局审查科民警、副科长</w:t>
        <w:br/>
        <w:t xml:space="preserve">　　1988.04——— 1993.08 北京市公安局一处副科级干部、五科副科长</w:t>
        <w:br/>
        <w:t xml:space="preserve">　　1993.08——— 1995.11 北京市公安局一处非法组织侦察处副处长(正科级)</w:t>
        <w:br/>
        <w:t xml:space="preserve">　　1995.11——— 1996.12 北京市公安局一处副处长(1996.08正处级)</w:t>
        <w:br/>
        <w:t xml:space="preserve">　　1996.12——— 1998.10 北京市公安局一处处长</w:t>
        <w:br/>
        <w:t xml:space="preserve">　　1998.10——— 2000.09 北京市公安局局长助理、国内安全保卫处处长(1996.08——— 1998.12在中央党校函授学院本科班政法专业学习)</w:t>
        <w:br/>
        <w:t xml:space="preserve">　　2000.09——— 2001.04 北京市公安局局长助理、国内安全保卫总队总队长(副厅级)</w:t>
        <w:br/>
        <w:t xml:space="preserve">　　2001.04——— 2003.11 北京市公安局副局长、党委委员(1999.09——— 2002.07在中央党校函授学院在职研究生班法律专业学习)</w:t>
        <w:br/>
        <w:t xml:space="preserve">　　2003.11——— 2007.12 公安部二十六局(反邪教局)局长(2003.09——— 2006.12在中国科学院管理科学与工程专业学习)</w:t>
        <w:br/>
        <w:t xml:space="preserve">　　2007.12——— 2008.01 河北省公安厅党委书记</w:t>
        <w:br/>
        <w:t xml:space="preserve">　　2008.01——— 2008.06 河北省长助理，省公安厅厅长、党委书记</w:t>
        <w:br/>
        <w:t xml:space="preserve">　　2008.06——— 2008.12 河北省委政法委书记，省公安厅厅长、党委书记</w:t>
        <w:br/>
        <w:t xml:space="preserve">　　2008.12———　河北省委常委、政法委书记，省公安厅厅长、党委书记(2009.03副总警监)（简历摘自中国共产党新闻网）</w:t>
        <w:br/>
      </w:r>
    </w:p>
    <w:p>
      <w:pPr>
        <w:pStyle w:val="Heading3"/>
      </w:pPr>
      <w:r>
        <w:t>四川省原副省长李成云接受组织调查</w:t>
      </w:r>
    </w:p>
    <w:p>
      <w:r>
        <w:rPr>
          <w:i/>
        </w:rPr>
        <w:t>2016-04-09 00:00:00      中央纪委监察部网站         http://www.ccdi.gov.cn/jlsc/zggb/jlsc_zggb//201607/t20160704_83041.html</w:t>
      </w:r>
    </w:p>
    <w:p>
      <w:r>
        <w:t>内容：</w:t>
      </w:r>
      <w:r>
        <w:br/>
        <w:t xml:space="preserve">　　四川省原副省长李成云涉嫌严重违纪，目前正接受组织调查。</w:t>
        <w:br/>
      </w:r>
    </w:p>
    <w:p>
      <w:pPr>
        <w:pStyle w:val="Heading3"/>
      </w:pPr>
      <w:r>
        <w:t>辽宁省委常委、政法委书记苏宏章接受组织调查</w:t>
      </w:r>
    </w:p>
    <w:p>
      <w:r>
        <w:rPr>
          <w:i/>
        </w:rPr>
        <w:t>2016-04-06 00:00:00      中央纪委监察部网站         http://www.ccdi.gov.cn/jlsc/zggb/jlsc_zggb//201607/t20160704_83040.html</w:t>
      </w:r>
    </w:p>
    <w:p>
      <w:r>
        <w:t>内容：</w:t>
      </w:r>
      <w:r>
        <w:br/>
        <w:t xml:space="preserve">　　辽宁省委常委、政法委书记苏宏章涉嫌严重违纪，目前正接受组织调查。</w:t>
        <w:br/>
        <w:t xml:space="preserve">　　苏宏章简历</w:t>
        <w:br/>
        <w:t xml:space="preserve">　　苏宏章，男，汉族，辽宁沈阳人，1959年5月生，中共党员，大学文化，哲学学士学位，副教授，1983年8月毕业于辽宁大学哲学系哲学专业。1976年8月参加工作，1985年加入中国共产党，历任沈阳市东陵区深井子公社知青，辽宁省农机技术鉴定站工作人员，辽宁省委直属机关工委讲师团教员、助教、教研室主任、机关工委党校副校长。1995年任辽宁省黑山县副县长，1996年任辽宁省委宣传部理论处处长，1998年任辽宁省委宣传部副部长，2000年任抚顺市委副书记，2002年3月任中共沈阳市委副书记。2011年10月，当选辽宁省委常委。现任辽宁省委常委、政法委书记。</w:t>
        <w:br/>
        <w:t>（简历摘自中国共产党新闻网）</w:t>
        <w:br/>
      </w:r>
    </w:p>
    <w:p>
      <w:pPr>
        <w:pStyle w:val="Heading3"/>
      </w:pPr>
      <w:r>
        <w:t>山东省济南市委副书记、市长杨鲁豫接受组织调查</w:t>
      </w:r>
    </w:p>
    <w:p>
      <w:r>
        <w:rPr>
          <w:i/>
        </w:rPr>
        <w:t>2016-04-06 00:00:00      中央纪委监察部网站         http://www.ccdi.gov.cn/jlsc/zggb/jlsc_zggb//201607/t20160704_83039.html</w:t>
      </w:r>
    </w:p>
    <w:p>
      <w:r>
        <w:t>内容：</w:t>
      </w:r>
      <w:r>
        <w:br/>
        <w:t xml:space="preserve">　　山东省济南市委副书记、市长杨鲁豫涉嫌严重违纪，目前正接受组织调查。</w:t>
        <w:br/>
        <w:t xml:space="preserve">　　杨鲁豫简历</w:t>
        <w:br/>
        <w:t xml:space="preserve">　　杨鲁豫，男，汉族，1957年3月出生，山东莒县人，1974年4月参加工作，1985年7月加入中国共产党，研究生学历，工学博士，高级工程师。现任济南市委副书记、市长、市政府党组书记。</w:t>
        <w:br/>
        <w:t xml:space="preserve">　　1974.04--1978.03　河南省襄城县孙祠公社工作</w:t>
        <w:br/>
        <w:t xml:space="preserve">　　1978.03--1982.01　哈尔滨建筑工程学院建筑工程系工业与民用建筑专业学习</w:t>
        <w:br/>
        <w:t xml:space="preserve">　　1982.01--1984.03　国家城乡建设环境保护部人事教育局干部</w:t>
        <w:br/>
        <w:t xml:space="preserve">　　1984.03--1985.03　重庆建筑大学教务处办公室主任</w:t>
        <w:br/>
        <w:t xml:space="preserve">　　1985.03--1985.08　国家城乡建设环境保护部人事教育局科长</w:t>
        <w:br/>
        <w:t xml:space="preserve">　　1985.08--1987.07　哈尔滨建筑工程学院建筑经济与管理专业硕士研究生</w:t>
        <w:br/>
        <w:t xml:space="preserve">　　1987.07--1989.10　国家建设部办公厅秘书、主任科员、副处级秘书</w:t>
        <w:br/>
        <w:t xml:space="preserve">　　1989.10--1992.11　国家建设部村镇建设司办公室副主任、综合处处长、办公室主任</w:t>
        <w:br/>
        <w:t xml:space="preserve">　　1992.11--1995.01　挂职任东营市副市长</w:t>
        <w:br/>
        <w:t xml:space="preserve">　　1995.01--1995.08　国家建设部村镇建设司副司长，挂职任东营市副市长</w:t>
        <w:br/>
        <w:t xml:space="preserve">　　1995.08--1997.12　东营市委常委、副市长</w:t>
        <w:br/>
        <w:t xml:space="preserve">　　1997.12--1999.05　山东省建委副主任、党组副书记</w:t>
        <w:br/>
        <w:t xml:space="preserve">　　1999.05--2001.09　国家建设部城市建设司司长</w:t>
        <w:br/>
        <w:t xml:space="preserve">　　2001.09--2003.05　国家建设部标准定额司司长（1998.06--2002.06在哈尔滨工业大学环境科学与技术专业博士研究生）</w:t>
        <w:br/>
        <w:t xml:space="preserve">　　2003.05--2007.04　济南市委副书记、副市长，市政府党组副书记</w:t>
        <w:br/>
        <w:t xml:space="preserve">　　2007.04--2008.02　济南市市委副书记</w:t>
        <w:br/>
        <w:t xml:space="preserve">　　2008.02--2009.01　泰安市委书记、市委党校校长</w:t>
        <w:br/>
        <w:t xml:space="preserve">　　2009.01--2011.12　泰安市委书记、市人大常委会主任、市委党校校长</w:t>
        <w:br/>
        <w:t xml:space="preserve">　　2011.12--2012.01　济南市委副书记，市政府党组书记</w:t>
        <w:br/>
        <w:t xml:space="preserve">　　2012.01--2012.03　济南市委副书记、副市长、代市长、市政府党组书记</w:t>
        <w:br/>
        <w:t xml:space="preserve">　　2012.03-- 　　　 　济南市委副书记、市长、市政府党组书记</w:t>
        <w:br/>
        <w:t xml:space="preserve">　　（简历摘自济南市政府门户网站）</w:t>
        <w:br/>
      </w:r>
    </w:p>
    <w:p>
      <w:pPr>
        <w:pStyle w:val="Heading3"/>
      </w:pPr>
      <w:r>
        <w:t>广东省委常委、珠海市委书记李嘉接受组织调查</w:t>
      </w:r>
    </w:p>
    <w:p>
      <w:r>
        <w:rPr>
          <w:i/>
        </w:rPr>
        <w:t>2016-03-23 00:00:00      中央纪委监察部网站         http://www.ccdi.gov.cn/jlsc/zggb/jlsc_zggb//201607/t20160704_83038.html</w:t>
      </w:r>
    </w:p>
    <w:p>
      <w:r>
        <w:t>内容：</w:t>
      </w:r>
      <w:r>
        <w:br/>
        <w:t xml:space="preserve">　　广东省委常委、珠海市委书记李嘉涉嫌严重违纪，目前正接受组织调查。</w:t>
        <w:br/>
        <w:t xml:space="preserve">　　李嘉简历</w:t>
        <w:br/>
        <w:t xml:space="preserve">　　李嘉，男，1964年9月生，籍贯湖南湘阴，研究生学历，博士学位，1987年7月参加工作，1985年5月加入中国共产党，现任广东省委常委，珠海市委书记，珠海警备区党委第一书记。</w:t>
        <w:br/>
        <w:t xml:space="preserve">　　1983年9月-1987年7月在中山大学电子系电子学专业学习；</w:t>
        <w:br/>
        <w:t xml:space="preserve">　　1987年7月-1991年9月任中山大学团委干事；</w:t>
        <w:br/>
        <w:t xml:space="preserve">　　1991年9月-1994年12月任中山大学团委副书记（1993年3月正科，1994年5月副处）；</w:t>
        <w:br/>
        <w:t xml:space="preserve">　　1994年12月-1996年1月任团省委宣传部副部长；</w:t>
        <w:br/>
        <w:t xml:space="preserve">　　1996年1月-1996年11月任团省委宣传部部长；</w:t>
        <w:br/>
        <w:t xml:space="preserve">　　1996年11月-1998年12月任团省委常委、宣传部部长（其间：1994年9月-1997年12月在中山大学世界经济专业在职研究生班学习；1996年9月-1997年1月在省委党校中青班学习）；</w:t>
        <w:br/>
        <w:t xml:space="preserve">　　1998年12月-2001年7月任团省委副书记、党组成员；</w:t>
        <w:br/>
        <w:t xml:space="preserve">　　2001年7月-2003年5月任团省委副书记、党组副书记；</w:t>
        <w:br/>
        <w:t xml:space="preserve">　　2003年5月-2005年12月任梅州市委副书记、组织部部长；</w:t>
        <w:br/>
        <w:t xml:space="preserve">　　2005年12月-2006年1月任梅州市委副书记、组织部部长，副市长；</w:t>
        <w:br/>
        <w:t xml:space="preserve">　　2006年1月-2007年1月任梅州市委副书记、副市长；</w:t>
        <w:br/>
        <w:t xml:space="preserve">　　2007年1月-2010年7月任梅州市委副书记、市长（其间：1999年9月-2007年7月在中山大学中国哲学专业学习，获哲学博士学位）；</w:t>
        <w:br/>
        <w:t xml:space="preserve">　　2010年7月-2011年1月任梅州市委书记、市人大常委会主任候选人；2011年1月-2012年2月任梅州市委书记、市人大常委会主任；</w:t>
        <w:br/>
        <w:t xml:space="preserve">　　2012年2月-2012年5月任珠海市委书记、市人大常委会主任候选人，珠海警备区党委第一书记；</w:t>
        <w:br/>
        <w:t xml:space="preserve">　　2012年5月-2012年11月任广东省委常委，珠海市委书记、市人大常委会主任候选人，珠海警备区党委第一书记；</w:t>
        <w:br/>
        <w:t xml:space="preserve">　　2012年11月起，广东省委常委，珠海市委书记，珠海警备区党委第一书记。（简历摘自中国共产党珠海市委员会网站）</w:t>
        <w:br/>
      </w:r>
    </w:p>
    <w:p>
      <w:pPr>
        <w:pStyle w:val="Heading3"/>
      </w:pPr>
      <w:r>
        <w:t>辽宁省人大常委会副主任王阳接受组织调查</w:t>
      </w:r>
    </w:p>
    <w:p>
      <w:r>
        <w:rPr>
          <w:i/>
        </w:rPr>
        <w:t>2016-03-16 00:00:00      中央纪委监察部网站         http://www.ccdi.gov.cn/jlsc/zggb/jlsc_zggb//201607/t20160704_83037.html</w:t>
      </w:r>
    </w:p>
    <w:p>
      <w:r>
        <w:t>内容：</w:t>
      </w:r>
      <w:r>
        <w:br/>
        <w:t xml:space="preserve">　　辽宁省人大常委会副主任王阳涉嫌严重违纪，目前正接受组织调查。</w:t>
        <w:br/>
        <w:t xml:space="preserve">　　王阳简历</w:t>
        <w:br/>
        <w:t xml:space="preserve">　　王阳，男，1957年2月生于陕西省合阳县。现任辽宁省人大副主任。</w:t>
        <w:br/>
        <w:t xml:space="preserve">　　1975年 8月-1978年 9月辽宁省大洼县榆树农场知青</w:t>
        <w:br/>
        <w:t xml:space="preserve">　　1978年 9月-1979年 9月鞍山市玻璃厂工人</w:t>
        <w:br/>
        <w:t xml:space="preserve">　　1979年 9月-1983年 8月辽宁大学哲学专业学习</w:t>
        <w:br/>
        <w:t xml:space="preserve">　　1983年 8月- 1984年 1月鞍山市干部进修学院教师</w:t>
        <w:br/>
        <w:t xml:space="preserve">　　1984年 1月-1985年10月鞍山市委办公厅综合处干事</w:t>
        <w:br/>
        <w:t xml:space="preserve">　　1985年 10月- 1986年12月鞍山市委办公厅秘书</w:t>
        <w:br/>
        <w:t xml:space="preserve">　　1986年 12月-1988年 3月鞍山市委办公厅秘书（副处级）</w:t>
        <w:br/>
        <w:t xml:space="preserve">　　1988年 3月- 1990年 2月鞍山市政府信息办公室主任</w:t>
        <w:br/>
        <w:t xml:space="preserve">　　1990年 2月- 1993年 8月鞍山市冶金工业局党委副书记</w:t>
        <w:br/>
        <w:t xml:space="preserve">　　1993年 8月- 1993年11月鞍山市政府政研室主任</w:t>
        <w:br/>
        <w:t xml:space="preserve">　　1993年 11月-1994年 5月鞍山市政府办公厅副主任</w:t>
        <w:br/>
        <w:t xml:space="preserve">　　1994年 5月-1996年 6月鞍山市旧堡区委书记</w:t>
        <w:br/>
        <w:t xml:space="preserve">　　（1993年 9月- 1996年 3月在东北大学管理工程专业在职研究生学习）</w:t>
        <w:br/>
        <w:t xml:space="preserve">　　1996年 6月- 1999年 3月鞍山市千山区委书记</w:t>
        <w:br/>
        <w:t xml:space="preserve">　　1999年 3月- 1999年 9月鞍山市委秘书长</w:t>
        <w:br/>
        <w:t xml:space="preserve">　　（ 1996年 9月至 1999年 6月在辽宁大学国民经济管理专业在职研究生学习）</w:t>
        <w:br/>
        <w:t xml:space="preserve">　　1999年 9月-2003年 4月鞍山市委常委、秘书长</w:t>
        <w:br/>
        <w:t xml:space="preserve">　　2003年 4月- 2004年 8月鞍山市委副书记</w:t>
        <w:br/>
        <w:t xml:space="preserve">　　2004年 8月- 2007年 2月辽宁省委副秘书长（正厅级）</w:t>
        <w:br/>
        <w:t xml:space="preserve">　　2007年 2月-2008年 2月中共辽宁省委政策研究室主任、辽宁省委副秘书长（正厅级）兼省委政研室主任</w:t>
        <w:br/>
        <w:t xml:space="preserve">　　2008年2月18日任抚顺市副市长、代理市长</w:t>
        <w:br/>
        <w:t xml:space="preserve">　　2009年1月-2010年8月，任抚顺市人民政府市长</w:t>
        <w:br/>
        <w:t xml:space="preserve">　　2010年8月，任中共鞍山市委副书记，副市长、代市长</w:t>
        <w:br/>
        <w:t xml:space="preserve">　　2011年1月14日-2012年1月，任中共鞍山市委副书记，市长</w:t>
        <w:br/>
        <w:t xml:space="preserve">　　2012年1月-2013年2月，任中共阜新市委书记</w:t>
        <w:br/>
        <w:t xml:space="preserve">　　2013年1月30日当选辽宁省人大常委会副主任（简历摘自中国共产党新闻网）</w:t>
        <w:br/>
      </w:r>
    </w:p>
    <w:p>
      <w:pPr>
        <w:pStyle w:val="Heading3"/>
      </w:pPr>
      <w:r>
        <w:t>浙江省宁波市委副书记、市长卢子跃接受组织调查</w:t>
      </w:r>
    </w:p>
    <w:p>
      <w:r>
        <w:rPr>
          <w:i/>
        </w:rPr>
        <w:t>2016-03-16 00:00:00      中央纪委监察部网站         http://www.ccdi.gov.cn/jlsc/zggb/jlsc_zggb//201607/t20160704_83036.html</w:t>
      </w:r>
    </w:p>
    <w:p>
      <w:r>
        <w:t>内容：</w:t>
      </w:r>
      <w:r>
        <w:br/>
        <w:t xml:space="preserve">　　浙江省宁波市委副书记、市长卢子跃涉嫌严重违纪，目前正接受组织调查。</w:t>
        <w:br/>
        <w:t xml:space="preserve">　　卢子跃简历</w:t>
        <w:br/>
        <w:t xml:space="preserve">　　卢子跃，男，1962年3月出生，汉族，浙江永康人，1979年11月参加工作，1982年8月加入中国共产党。中央党校大学毕业，工商管理硕士。现任浙江省政府党组成员，宁波市委副书记、市长、市政府党组书记。</w:t>
        <w:br/>
        <w:t xml:space="preserve">　　曾任永康市委常委、古丽镇党委书记；永康市委常委、宣传部部长；东阳市委常委、副市长；东阳市委副书记、市长；义乌市委副书记、市长；兰溪市委书记、市人大常委会主任；台州市委常委、秘书长；台州市委常委、临海市委书记；丽水市委副书记、市长；丽水市委书记、市人大常委会主任；浙江省副省长、省政府党组成员等职务。（简历摘自宁波市人民政府网站）</w:t>
        <w:br/>
      </w:r>
    </w:p>
    <w:p>
      <w:pPr>
        <w:pStyle w:val="Heading3"/>
      </w:pPr>
      <w:r>
        <w:t>十二届全国人大教科文卫委员会副主任委员王珉被调查</w:t>
      </w:r>
    </w:p>
    <w:p>
      <w:r>
        <w:rPr>
          <w:i/>
        </w:rPr>
        <w:t>2016-03-04 00:00:00      中央纪委监察部网站         http://www.ccdi.gov.cn/jlsc/zggb/jlsc_zggb//201607/t20160704_83035.html</w:t>
      </w:r>
    </w:p>
    <w:p>
      <w:r>
        <w:t>内容：</w:t>
      </w:r>
      <w:r>
        <w:br/>
        <w:t xml:space="preserve">　　十二届全国人大教育科学文化卫生委员会副主任委员王珉涉嫌严重违纪，目前正接受组织调查。</w:t>
        <w:br/>
        <w:t xml:space="preserve">　　王珉简历：</w:t>
        <w:br/>
        <w:t xml:space="preserve">　　王珉，男，汉族，1950年3月生，安徽省淮南人，1968年9月参加工作，南京航空学院机械工程系机械制造专业毕业，工学博士、教授。</w:t>
        <w:br/>
        <w:t xml:space="preserve">　　1968.09—1972.04 安徽省舒城县石岗公社插队</w:t>
        <w:br/>
        <w:t xml:space="preserve">　　1972.04—1975.09 安徽省淮南化工机械厂工人</w:t>
        <w:br/>
        <w:t xml:space="preserve">　　1975.09—1978.09 安徽省淮南煤炭学院机电系矿机专业学习</w:t>
        <w:br/>
        <w:t xml:space="preserve">　　1978.09—1979.09 安徽省淮南煤炭学院机制工艺教研室教师</w:t>
        <w:br/>
        <w:t xml:space="preserve">　　1979.09—1981.12 北京航空学院机械系机械制造工程专业硕士研究生</w:t>
        <w:br/>
        <w:t xml:space="preserve">　　1981.12—1983.02 安徽省淮南煤炭学院教师</w:t>
        <w:br/>
        <w:t xml:space="preserve">　　1983.02—1986.04 南京航空学院机械工程系机械制造专业博士研究生</w:t>
        <w:br/>
        <w:t xml:space="preserve">　　1986.04—1987.09 南京航空学院机械工程系讲师、实验室主任</w:t>
        <w:br/>
        <w:t xml:space="preserve">　　1987.09—1989.02 香港理工学院访问学者</w:t>
        <w:br/>
        <w:t xml:space="preserve">　　1989.02—1990.05 南京航空学院机械工程系副主任、副教授</w:t>
        <w:br/>
        <w:t xml:space="preserve">　　1990.05—1991.12 南京航空学院机械工程系副主任、教授</w:t>
        <w:br/>
        <w:t xml:space="preserve">　　1991.12—1992.03 南京航空学院秘书长</w:t>
        <w:br/>
        <w:t xml:space="preserve">　　1992.03—1993.05 南京航空学院副院长</w:t>
        <w:br/>
        <w:t xml:space="preserve">　　1993.05—1994.07 南京航空航天大学副校长</w:t>
        <w:br/>
        <w:t xml:space="preserve">　　1994.07—1996.12 江苏省省长助理</w:t>
        <w:br/>
        <w:t xml:space="preserve">　　1996.12—2002.05 江苏省副省长</w:t>
        <w:br/>
        <w:t xml:space="preserve">　　2002.05—2002.08 江苏省副省长，苏州市委书记</w:t>
        <w:br/>
        <w:t xml:space="preserve">　　2002.08—2003.02 江苏省委常委、副省长，苏州市委书记</w:t>
        <w:br/>
        <w:t xml:space="preserve">　　2003.02—2004.10 江苏省委常委、苏州市委书记</w:t>
        <w:br/>
        <w:t xml:space="preserve">　　2004.10—2005.01 吉林省委副书记、副省长、代省长</w:t>
        <w:br/>
        <w:t xml:space="preserve">　　2005.01—2006.11 吉林省委副书记、省长</w:t>
        <w:br/>
        <w:t xml:space="preserve">　　2006.11—2008.01 吉林省委书记</w:t>
        <w:br/>
        <w:t xml:space="preserve">　　2008.01—2009.11 吉林省委书记、省人大常委会主任</w:t>
        <w:br/>
        <w:t xml:space="preserve">　　2009.11—2010.01 辽宁省委书记</w:t>
        <w:br/>
        <w:t xml:space="preserve">　　2010.01—2015.05 辽宁省委书记、省人大常委会主任</w:t>
        <w:br/>
        <w:t xml:space="preserve">　　2015.05— 辽宁省人大常委会主任</w:t>
        <w:br/>
        <w:t xml:space="preserve">　　第十七届、十八届中央委员。（简历摘自中国政府网）</w:t>
        <w:br/>
      </w:r>
    </w:p>
    <w:p>
      <w:pPr>
        <w:pStyle w:val="Heading3"/>
      </w:pPr>
      <w:r>
        <w:t>中化集团公司党组成员、董事、总经理蔡希有被调查</w:t>
      </w:r>
    </w:p>
    <w:p>
      <w:r>
        <w:rPr>
          <w:i/>
        </w:rPr>
        <w:t>2016-02-06 00:00:00      中央纪委监察部网站         http://www.ccdi.gov.cn/jlsc/zggb/jlsc_zggb//201607/t20160704_83034.html</w:t>
      </w:r>
    </w:p>
    <w:p>
      <w:r>
        <w:t>内容：</w:t>
      </w:r>
      <w:r>
        <w:br/>
        <w:t xml:space="preserve">　　中国中化集团公司党组成员、董事、总经理蔡希有涉嫌严重违纪，目前正接受组织调查。</w:t>
        <w:br/>
        <w:t xml:space="preserve">　　蔡希有简历：</w:t>
        <w:br/>
        <w:t xml:space="preserve">　　2014年8月出任中化集团总裁。</w:t>
        <w:br/>
        <w:t xml:space="preserve">　　此前在中国石油化工集团公司先后担任锦州石油化工公司副总经理，大连西太平洋石油化工有限公司副总经理、代总经理，中国石化销售有限公司常务副经理，中国国际石油化工联合有限责任公司总经理、党委书记，中石化炼化工程（集团）股份有限公司董事长，中国石化集团公司党组成员、中国石化股份有限公司高级副总裁、总法律顾问等职务。兼任中国中化股份有限公司副董事长、中化泉州石化有限公司董事长、中国金茂控股集团有限公司董事长、金茂（中国）投资控股有限公司董事长。</w:t>
        <w:br/>
        <w:t xml:space="preserve">　　毕业于抚顺石油学院，后获中国科技大连培训中心工商管理专业硕士学位，教授级高级经济师。（简历摘自中国中化集团公司网站）</w:t>
        <w:br/>
      </w:r>
    </w:p>
    <w:p>
      <w:pPr>
        <w:pStyle w:val="Heading3"/>
      </w:pPr>
      <w:r>
        <w:t>广东省副省长刘志庚涉嫌严重违纪接受组织调查</w:t>
      </w:r>
    </w:p>
    <w:p>
      <w:r>
        <w:rPr>
          <w:i/>
        </w:rPr>
        <w:t>2016-02-04 00:00:00      中央纪委监察部网站         http://www.ccdi.gov.cn/jlsc/zggb/jlsc_zggb//201607/t20160704_83033.html</w:t>
      </w:r>
    </w:p>
    <w:p>
      <w:r>
        <w:t>内容：</w:t>
      </w:r>
      <w:r>
        <w:br/>
        <w:t xml:space="preserve">　　广东省副省长刘志庚涉嫌严重违纪，目前正接受组织调查。</w:t>
        <w:br/>
        <w:t xml:space="preserve">　　刘志庚简历：</w:t>
        <w:br/>
        <w:t xml:space="preserve">　　刘志庚，男，汉族，1956年6月生，广东兴宁人，1973年10月参加工作，1985年2月入党，吉林大学政治经济学专业，博士研究生学历（全日制教育：吉林大学国民经济计划专业，本科学历）。</w:t>
        <w:br/>
        <w:t xml:space="preserve">　　1973.10-1979.08　兴宁县陂宁公社小学教师；</w:t>
        <w:br/>
        <w:t xml:space="preserve">　　1979.09-1983.07　吉林大学经济系国民经济计划专业学习；</w:t>
        <w:br/>
        <w:t xml:space="preserve">　　1983.07-1989.03　深圳市计划局综合计划处科员、副科级、正科级、副处长；</w:t>
        <w:br/>
        <w:t xml:space="preserve">　　1989.03-1990.02　深圳市计划局综合计划处处长；</w:t>
        <w:br/>
        <w:t xml:space="preserve">　　1990.02-1991.12　深圳市计划局局长助理；</w:t>
        <w:br/>
        <w:t xml:space="preserve">　　1991.12-1992.12　深圳市计划局副局长；</w:t>
        <w:br/>
        <w:t xml:space="preserve">　　1992.12-1993.08　深圳市龙岗区委常委、区政府负责人；</w:t>
        <w:br/>
        <w:t xml:space="preserve">　　1993.08-1995.07　深圳市龙岗区委副书记、区长；</w:t>
        <w:br/>
        <w:t xml:space="preserve">　　1995.07-1995.08　深圳市龙岗区委书记兼区长；</w:t>
        <w:br/>
        <w:t xml:space="preserve">　　1995.08-2002.04　深圳市龙岗区委书记（其间：1996.09-1999.06在吉林大学政治经济学专业在职博士研究生学习）；</w:t>
        <w:br/>
        <w:t xml:space="preserve">　　2002.04-2004.02　清远市委副书记、市长；</w:t>
        <w:br/>
        <w:t xml:space="preserve">　　2004.02-2004.03　东莞市委副书记；</w:t>
        <w:br/>
        <w:t xml:space="preserve">　　2004.03-2004.04　东莞市委副书记，副市长、代市长；</w:t>
        <w:br/>
        <w:t xml:space="preserve">　　2004.04-2004.05　东莞市委副书记、市长；</w:t>
        <w:br/>
        <w:t xml:space="preserve">　　2004.05-2006.03　东莞市委副书记，市长、市政府党组书记；</w:t>
        <w:br/>
        <w:t xml:space="preserve">　　2006.03-2006.04　东莞市委书记，市长、市政府党组书记；</w:t>
        <w:br/>
        <w:t xml:space="preserve">　　2006.04-2006.05　东莞市委书记，市人大常委会主任、党组书记；</w:t>
        <w:br/>
        <w:t xml:space="preserve">　　2006.05-2011.11　东莞市委书记，市人大常委会主任、党组书记，东莞军分区党委第一书记。</w:t>
        <w:br/>
        <w:t xml:space="preserve">　　2011.11-　　　　 广东省副省长</w:t>
        <w:br/>
        <w:t xml:space="preserve">　　十七大代表，十届全国人大代表，省八、九、十次党代会代表，省九、十届人大代表。（简历摘自广东省人民政府网）</w:t>
        <w:br/>
      </w:r>
    </w:p>
    <w:p>
      <w:pPr>
        <w:pStyle w:val="Heading3"/>
      </w:pPr>
      <w:r>
        <w:t>国家统计局党组书记、局长王保安接受组织调查</w:t>
      </w:r>
    </w:p>
    <w:p>
      <w:r>
        <w:rPr>
          <w:i/>
        </w:rPr>
        <w:t>2016-01-26 00:00:00      中央纪委监察部网站         http://www.ccdi.gov.cn/jlsc/zggb/jlsc_zggb//201607/t20160704_83032.html</w:t>
      </w:r>
    </w:p>
    <w:p>
      <w:r>
        <w:t>内容：</w:t>
      </w:r>
      <w:r>
        <w:br/>
        <w:t xml:space="preserve">　　国家统计局党组书记、局长王保安涉嫌严重违纪，目前正接受组织调查。</w:t>
        <w:br/>
        <w:t xml:space="preserve">　　王保安简历：</w:t>
        <w:br/>
        <w:t xml:space="preserve">　　王保安，男，汉族，1963年生，河南鲁山人，1984年3月加入中国共产党，中南财经大学研究生毕业，经济学博士。</w:t>
        <w:br/>
        <w:t xml:space="preserve">　　1991年至1994年分别任财政部办公厅部长秘书室副处长级秘书、处长级秘书，1994年至1996年任国家税务总局办公厅局长秘书室处长级秘书，1997年任国家税务总局办公厅副主任，1998年至2000年任财政部办公厅副主任，2000年至2007年分别任财政部政策规划司司长、综合司司长（其间：2001年12月至2003年2月挂职任黑龙江省政府省长助理，2001年6月至2004年11月兼任国务院农村税费改革工作小组办公室主任），2007年至2009年12月任财政部经济建设司司长，2009年12月任财政部部长助理、党组成员，2012年2月任财政部副部长、党组成员，2015年4月任国家统计局党组书记、局长。（简历来自国家统计局官方网站）</w:t>
        <w:br/>
      </w:r>
    </w:p>
    <w:p>
      <w:pPr>
        <w:pStyle w:val="Heading3"/>
      </w:pPr>
      <w:r>
        <w:t>中共中央台办、国务院台办副主任龚清概接受组织调查</w:t>
      </w:r>
    </w:p>
    <w:p>
      <w:r>
        <w:rPr>
          <w:i/>
        </w:rPr>
        <w:t>2016-01-19 00:00:00      中央纪委监察部网站         http://www.ccdi.gov.cn/jlsc/zggb/jlsc_zggb//201607/t20160704_83031.html</w:t>
      </w:r>
    </w:p>
    <w:p>
      <w:r>
        <w:t>内容：</w:t>
      </w:r>
      <w:r>
        <w:br/>
        <w:t xml:space="preserve">　　中共中央台湾工作办公室、国务院台湾事务办公室副主任龚清概涉嫌严重违纪，目前正接受组织调查。</w:t>
        <w:br/>
        <w:t xml:space="preserve">　　</w:t>
        <w:br/>
        <w:t xml:space="preserve">　　龚清概简历：</w:t>
        <w:br/>
        <w:t xml:space="preserve">　　龚清概，男，汉族，1958年6月生，福建石狮人，1979年3月入党，1980年9月参加工作，香港公开大学高级工商管理硕士研修班毕业，在职研究生学历，工商管理硕士。</w:t>
        <w:br/>
        <w:t xml:space="preserve">　　1978.07--1980.09 福建省晋江县永宁公社沙堤大队团总支书记</w:t>
        <w:br/>
        <w:t xml:space="preserve">　　1980.09—1987.07 福建省晋江县委组织部干部、组织科科长</w:t>
        <w:br/>
        <w:t xml:space="preserve">　　（1985.09—1987.07 泉州市委党校脱产学习）</w:t>
        <w:br/>
        <w:t xml:space="preserve">　　1987.07—1992.12 福建省晋江县深沪镇党委副书记、镇长（1987.10）</w:t>
        <w:br/>
        <w:t xml:space="preserve">　　1992.12—1995.04 福建省晋江市副市长</w:t>
        <w:br/>
        <w:t xml:space="preserve">　　1995.04—2002.05 福建省晋江市委副书记、代市长、市长（1996.01）</w:t>
        <w:br/>
        <w:t xml:space="preserve">　　2002.05—2003.10 福建省泉州市委常委，晋江市委书记、市长</w:t>
        <w:br/>
        <w:t xml:space="preserve">　　（2000.08—2002.12 中央党校在职学习）</w:t>
        <w:br/>
        <w:t xml:space="preserve">　　2003.10—2005.03 福建省泉州市委常委，晋江市委书记</w:t>
        <w:br/>
        <w:t xml:space="preserve">　　2005.03—2005.06 福建省泉州市委副书记，晋江市委书记</w:t>
        <w:br/>
        <w:t xml:space="preserve">　　2005.06—2007.01 福建省泉州市委副书记</w:t>
        <w:br/>
        <w:t xml:space="preserve">　　2007.01—2007.06 福建省南平市委副书记、副市长</w:t>
        <w:br/>
        <w:t xml:space="preserve">　　2007.06—2010.02 福建省南平市委副书记、市长</w:t>
        <w:br/>
        <w:t xml:space="preserve">　　2010.02—2012.08 福建省平潭综合实验区党工委书记、管委会主任</w:t>
        <w:br/>
        <w:t xml:space="preserve">　　2012.08—2013.10 福建省政府党组成员，平潭综合实验区党工委书记、管委会主任</w:t>
        <w:br/>
        <w:t xml:space="preserve">　　2013.10-- 中央台办、国台办副主任（简历摘自中共中央台办、国务院台办网站）</w:t>
        <w:br/>
      </w:r>
    </w:p>
    <w:p>
      <w:pPr>
        <w:pStyle w:val="Heading3"/>
      </w:pPr>
      <w:r>
        <w:t>河南省委常委、洛阳市委书记陈雪枫接受组织调查</w:t>
      </w:r>
    </w:p>
    <w:p>
      <w:r>
        <w:rPr>
          <w:i/>
        </w:rPr>
        <w:t>2016-01-16 00:00:00      中央纪委监察部网站         http://www.ccdi.gov.cn/jlsc/zggb/jlsc_zggb//201607/t20160704_83047.html</w:t>
      </w:r>
    </w:p>
    <w:p>
      <w:r>
        <w:t>内容：</w:t>
      </w:r>
      <w:r>
        <w:br/>
        <w:t xml:space="preserve">　　河南省委常委、洛阳市委书记陈雪枫涉嫌严重违纪，目前正接受组织调查。</w:t>
        <w:br/>
        <w:t xml:space="preserve"> </w:t>
        <w:br/>
        <w:t xml:space="preserve">　　陈雪枫简历：</w:t>
        <w:br/>
        <w:t xml:space="preserve">　　1958年9月生，河南开封人。汉族。1985年11月入党，1975年10月参加工作，1982年1月中国矿业学院选煤专业本科毕业，博士研究生学历，管理学博士，教授级高级工程师、高级经济师。</w:t>
        <w:br/>
        <w:t xml:space="preserve">　　历任义马矿务局生产处技术员，观音堂煤矿选煤厂副厂长、厂长、副矿长、矿长，义马矿务局副局长，鹤煤集团总经理。2000年7月至2008年11月，历任永城煤电(集团)公司总经理、董事长、党委书记。2008年11月至2011年1月任河南煤业化工集团董事长、党委书记。2011年1月任河南省政府副省长、党组成员。</w:t>
        <w:br/>
        <w:t xml:space="preserve">　　2013年7月任河南省委常委、洛阳市委书记。</w:t>
        <w:br/>
        <w:t xml:space="preserve">　　第十一届全国人大代表。第八届省委委员。</w:t>
        <w:br/>
        <w:t xml:space="preserve">　　（简历摘自中国共产党新闻网）</w:t>
        <w:br/>
      </w:r>
    </w:p>
    <w:p>
      <w:pPr>
        <w:pStyle w:val="Heading3"/>
      </w:pPr>
      <w:r>
        <w:t>中国电信党组书记董事长常小兵涉嫌严重违纪被调查</w:t>
      </w:r>
    </w:p>
    <w:p>
      <w:r>
        <w:rPr>
          <w:i/>
        </w:rPr>
        <w:t>2015-12-27 00:00:00      中央纪委监察部网站         http://www.ccdi.gov.cn/jlsc/zggb/jlsc_zggb//201607/t20160704_83030.html</w:t>
      </w:r>
    </w:p>
    <w:p>
      <w:r>
        <w:t>内容：</w:t>
      </w:r>
      <w:r>
        <w:br/>
        <w:t xml:space="preserve">　　中国联合网络通信集团有限公司原党组书记、董事长，现中国电信集团公司党组书记、董事长常小兵涉嫌严重违纪，目前正接受组织调查。</w:t>
        <w:br/>
        <w:t xml:space="preserve"> </w:t>
        <w:br/>
        <w:t xml:space="preserve">　　常小兵简历：</w:t>
        <w:br/>
        <w:t xml:space="preserve">　　常小兵，1957年3月出生，1975年3月参加工作，中共党员，教授级高级工程师。1982年毕业于南京邮电学院电信工程系，获得工学学士学位；2001年获得清华大学工商管理硕士学位；2005年获得香港理工大学工商管理博士学位。</w:t>
        <w:br/>
        <w:t xml:space="preserve">　　历任：南京市电信局副局长，中国邮电电信总局副局长，信息产业部电信管理局副局长、局长，中国电信集团公司副总经理、党组副书记，中国联合通信有限公司董事长、党组书记。中国联合网络通信集团有限公司董事长、党组书记。2015年8月任中国电信集团公司董事长、党组书记。</w:t>
        <w:br/>
        <w:t xml:space="preserve">　　（简历摘自中国共产党新闻网）</w:t>
        <w:br/>
      </w:r>
    </w:p>
    <w:p>
      <w:pPr>
        <w:pStyle w:val="Heading3"/>
      </w:pPr>
      <w:r>
        <w:t>黑龙江省人大常委会党组书记、副主任盖如垠接受组织调查</w:t>
      </w:r>
    </w:p>
    <w:p>
      <w:r>
        <w:rPr>
          <w:i/>
        </w:rPr>
        <w:t>2015-12-08 00:00:00      中央纪委监察部网站         http://www.ccdi.gov.cn/jlsc/zggb/jlsc_zggb//201607/t20160704_83029.html</w:t>
      </w:r>
    </w:p>
    <w:p>
      <w:r>
        <w:t>内容：</w:t>
      </w:r>
      <w:r>
        <w:br/>
        <w:t xml:space="preserve">　　黑龙江省人大常委会党组书记、副主任盖如垠涉嫌严重违纪，目前正接受组织调查。</w:t>
        <w:br/>
        <w:t xml:space="preserve">　　</w:t>
        <w:br/>
        <w:t xml:space="preserve">　　盖如垠简历：</w:t>
        <w:br/>
        <w:t xml:space="preserve">　　盖如垠，男，汉族，1953年3月生，辽宁东港人，1970年9月参加工作，1973年6月加入中国共产党，东北大学工商管理学院管理工程专业在职研究生毕业，工学硕士，工程师。</w:t>
        <w:br/>
        <w:t xml:space="preserve">　　1970.09—1974.04 辽宁省沈阳气压机厂工人、车间副指导员</w:t>
        <w:br/>
        <w:t xml:space="preserve">　　1974.04—1975.01 共青团辽宁省沈阳市委工作人员</w:t>
        <w:br/>
        <w:t xml:space="preserve">　　1975.01—1978.09 共青团辽宁省沈阳市委常委、学校部部长</w:t>
        <w:br/>
        <w:t xml:space="preserve">　　1978.09—1979.04 辽宁省沈阳市工业安装公司党委办公室副主任</w:t>
        <w:br/>
        <w:t xml:space="preserve">　　1979.04—1982.07 中央广播电视大学辽宁分校机械专业学习</w:t>
        <w:br/>
        <w:t xml:space="preserve">　　1982.07—1983.04 辽宁省沈阳市工业安装公司一队副队长</w:t>
        <w:br/>
        <w:t xml:space="preserve">　　1983.04—1984.08 辽宁省沈阳市工业安装公司一处副主任</w:t>
        <w:br/>
        <w:t xml:space="preserve">　　1984.08—1984.11 辽宁省沈阳市工业安装公司一处主任</w:t>
        <w:br/>
        <w:t xml:space="preserve">　　1984.11—1989.12 辽宁省沈阳市工业安装公司党委书记、副经理</w:t>
        <w:br/>
        <w:t xml:space="preserve">　　1989.12—1992.12 共青团辽宁省沈阳市委书记</w:t>
        <w:br/>
        <w:t xml:space="preserve">　　1992.12—1993.08 辽宁省沈阳国际经济技术合作公司副总经理</w:t>
        <w:br/>
        <w:t xml:space="preserve">　　1993.08—1996.01 辽宁省辽中县委书记</w:t>
        <w:br/>
        <w:t xml:space="preserve">　　1996.01—1998.01 辽宁省沈阳市市长助理</w:t>
        <w:br/>
        <w:t xml:space="preserve">　　（1994.09—1997.09 东北大学工商管理学院管理工程专业在职研究生学习，获工学硕士学位）</w:t>
        <w:br/>
        <w:t xml:space="preserve">　　1998.01—1998.12 辽宁省沈阳市副市长</w:t>
        <w:br/>
        <w:t xml:space="preserve">　　1998.12—2002.10 黑龙江省哈尔滨市副市长</w:t>
        <w:br/>
        <w:t xml:space="preserve">　　2002.10—2004.10 黑龙江省大庆市委副书记、市长</w:t>
        <w:br/>
        <w:t xml:space="preserve">　　2004.10—2007.04 黑龙江省大庆市委书记</w:t>
        <w:br/>
        <w:t xml:space="preserve">　　2007.04—2008.01 黑龙江省委常委、大庆市委书记</w:t>
        <w:br/>
        <w:t xml:space="preserve">　　2008.01—2008.02 黑龙江省委常委、省政府副省长，大庆市委书记</w:t>
        <w:br/>
        <w:t xml:space="preserve">　　2008.02—2009.08 黑龙江省委常委，省政府副省长、党组副书记</w:t>
        <w:br/>
        <w:t xml:space="preserve">　　2009.08—2012.01 黑龙江省委常委、哈尔滨市委书记</w:t>
        <w:br/>
        <w:t xml:space="preserve">　　2012.01—2012.03 黑龙江省委常委</w:t>
        <w:br/>
        <w:t xml:space="preserve">　　2012.03—2012.05 黑龙江省人大常委会副主任候选人</w:t>
        <w:br/>
        <w:t xml:space="preserve">　　2012.05—2013.01 黑龙江省人大常委会副主任候选人、党组书记</w:t>
        <w:br/>
        <w:t xml:space="preserve">　　2013.01— 黑龙江省人大常委会党组书记、副主任（简历摘自黑龙江省人大常委会网站）</w:t>
        <w:br/>
      </w:r>
    </w:p>
    <w:p>
      <w:pPr>
        <w:pStyle w:val="Heading3"/>
      </w:pPr>
      <w:r>
        <w:t>中国民用航空局党组成员、副局长周来振接受组织调查</w:t>
      </w:r>
    </w:p>
    <w:p>
      <w:r>
        <w:rPr>
          <w:i/>
        </w:rPr>
        <w:t>2015-11-24 00:00:00      中央纪委监察部网站         http://www.ccdi.gov.cn/jlsc/zggb/jlsc_zggb//201607/t20160704_83028.html</w:t>
      </w:r>
    </w:p>
    <w:p>
      <w:r>
        <w:t>内容：</w:t>
      </w:r>
      <w:r>
        <w:br/>
        <w:t xml:space="preserve">　　中国民用航空局党组成员、副局长周来振涉嫌严重违纪，目前正接受组织调查。</w:t>
        <w:br/>
        <w:t xml:space="preserve">　　周来振简历：　　</w:t>
        <w:br/>
        <w:t xml:space="preserve">　　周来振，男，汉族，1960年3月出生，山东牟平人。</w:t>
        <w:br/>
        <w:t xml:space="preserve">　　1987年4月入党，东北财经大学金融专业博士研究生，经济学博士学位。</w:t>
        <w:br/>
        <w:t xml:space="preserve">　　1981年8月起任财政部机关党委干部，机关团委副书记；</w:t>
        <w:br/>
        <w:t xml:space="preserve">　　1989年9月起任国家国有资产管理局党委办公室副主任，行政事业资源司副处长，产权司处长、副司长；</w:t>
        <w:br/>
        <w:t xml:space="preserve">　　1999年5月起任财政部国有资本金基础管理司副司长、企业司副司长；</w:t>
        <w:br/>
        <w:t xml:space="preserve">　　2006年10月起任民航总局财务司司长、民航局财务司司长（正司局长级）兼首都机场集团公司监事会主席；</w:t>
        <w:br/>
        <w:t xml:space="preserve">　　2011年12月起任中国航空集团公司副总经理（挂职）；</w:t>
        <w:br/>
        <w:t xml:space="preserve">　　2013年3月起任中国民用航空局党组成员、副局长。（简历摘自中国民用航空局网站）</w:t>
        <w:br/>
      </w:r>
    </w:p>
    <w:p>
      <w:pPr>
        <w:pStyle w:val="Heading3"/>
      </w:pPr>
      <w:r>
        <w:t>中国证券监督管理委员会党委委员、副主席姚刚被调查</w:t>
      </w:r>
    </w:p>
    <w:p>
      <w:r>
        <w:rPr>
          <w:i/>
        </w:rPr>
        <w:t>2015-11-13 00:00:00      中央纪委监察部网站         http://www.ccdi.gov.cn/jlsc/zggb/jlsc_zggb//201607/t20160704_83027.html</w:t>
      </w:r>
    </w:p>
    <w:p>
      <w:r>
        <w:t>内容：</w:t>
      </w:r>
      <w:r>
        <w:br/>
        <w:t xml:space="preserve">　　中国证券监督管理委员会党委委员、副主席姚刚涉嫌严重违纪，目前正接受组织调查。</w:t>
        <w:br/>
        <w:t xml:space="preserve">　　姚刚简历</w:t>
        <w:br/>
        <w:t xml:space="preserve">　　姚刚，1962年5月出生，汉族，山西文水人，经济学博士。</w:t>
        <w:br/>
        <w:t xml:space="preserve">　　1993年起任中国证券监督管理委员会期货监管部副主任、主任；1999年任国泰君安证券有限公司总经理、党委副书记、副董事长；2002年任中国证券监督管理委员会发行监管部主任；2004年7月任中国证券监督管理委员会主席助理、党委委员兼发行监管部主任；2008年任中国证券监督管理委员会副主席、党委委员。（简历摘自中国证券监督管理委员会网站）</w:t>
        <w:br/>
      </w:r>
    </w:p>
    <w:p>
      <w:pPr>
        <w:pStyle w:val="Heading3"/>
      </w:pPr>
      <w:r>
        <w:t>北京市委副书记吕锡文涉嫌严重违纪接受组织调查</w:t>
      </w:r>
    </w:p>
    <w:p>
      <w:r>
        <w:rPr>
          <w:i/>
        </w:rPr>
        <w:t>2015-11-11 00:00:00      中央纪委监察部网站         http://www.ccdi.gov.cn/jlsc/zggb/jlsc_zggb//201607/t20160704_83026.html</w:t>
      </w:r>
    </w:p>
    <w:p>
      <w:r>
        <w:t>内容：</w:t>
      </w:r>
      <w:r>
        <w:br/>
        <w:t xml:space="preserve">　　北京市委副书记吕锡文涉嫌严重违纪，目前正接受组织调查。</w:t>
        <w:br/>
        <w:t xml:space="preserve">　　吕锡文简历：</w:t>
        <w:br/>
        <w:t xml:space="preserve">　　吕锡文，女，汉族，1955年7月生，浙江宁波人，1982年8月入党，1974年4月参加工作，大学毕业（北京工业学院分院纺织工程系机织专业）。现任十八届中央候补委员，北京市委副书记，市委党校校长、北京行政学院院长。</w:t>
        <w:br/>
        <w:t xml:space="preserve">　　曾在北京郊区插队。大学毕业工作后，曾任北京工业学院分院团委副书记，北京市经委政治部干部处、市委工业部干部处副处级干部，市委组织部干部一处副处级组织员，经济干部处副处长，经济干部二处副处长、处长，经济干部处处长，西城区委副书记、区长、区委书记，市委常委、组织部部长。（简历摘自首都之窗网）</w:t>
        <w:br/>
      </w:r>
    </w:p>
    <w:p>
      <w:pPr>
        <w:pStyle w:val="Heading3"/>
      </w:pPr>
      <w:r>
        <w:t>上海市委常委、副市长艾宝俊涉嫌严重违纪接受组织调查</w:t>
      </w:r>
    </w:p>
    <w:p>
      <w:r>
        <w:rPr>
          <w:i/>
        </w:rPr>
        <w:t>2015-11-10 00:00:00      中央纪委监察部网站         http://www.ccdi.gov.cn/jlsc/zggb/jlsc_zggb//201607/t20160704_83025.html</w:t>
      </w:r>
    </w:p>
    <w:p>
      <w:r>
        <w:t>内容：</w:t>
      </w:r>
      <w:r>
        <w:br/>
        <w:t xml:space="preserve">　　上海市委常委、副市长艾宝俊涉嫌严重违纪，目前正接受组织调查。</w:t>
        <w:br/>
        <w:t xml:space="preserve">　　艾宝俊简历：</w:t>
        <w:br/>
        <w:t xml:space="preserve">　　艾宝俊，男，1960年2月生，汉族，辽宁辽阳人，在职研究生，工学硕士，高级会计师。现任上海市委常委、副市长，市政府党组副书记，中国（上海）自由贸易试验区管委会主任，上海国际旅游度假区管委会主任。</w:t>
        <w:br/>
        <w:t xml:space="preserve">　　艾宝俊1983年8月参加工作。1983年至1994年在东北工学院（1993年3月更名为东北大学）历任管理系教师，财经处处长、副总会计师等职。1994年至2007年在上海宝钢集团公司历任财务部副部长、计划财务部副部长、总经理助理、副总经理、总经理兼宝山钢铁股份有限公司董事长等职。2007年12月，任上海市副市长。2012年5月，任市委常委、副市长。2012年12月，任市委常委、副市长、市政府党组副书记，2013年9月兼任中国（上海）自由贸易试验区管委会主任。（简历摘自中国上海网）</w:t>
        <w:br/>
      </w:r>
    </w:p>
    <w:p>
      <w:pPr>
        <w:pStyle w:val="Heading3"/>
      </w:pPr>
      <w:r>
        <w:t>宁夏回族自治区政府副主席白雪山接受组织调查</w:t>
      </w:r>
    </w:p>
    <w:p>
      <w:r>
        <w:rPr>
          <w:i/>
        </w:rPr>
        <w:t>2015-11-06 00:00:00      中央纪委监察部网站         http://www.ccdi.gov.cn/jlsc/zggb/jlsc_zggb//201607/t20160704_83024.html</w:t>
      </w:r>
    </w:p>
    <w:p>
      <w:r>
        <w:t>内容：</w:t>
      </w:r>
      <w:r>
        <w:br/>
        <w:br/>
        <w:t>.TRS_Editor P{margin-top:0;margin-bottom:1em;line-height:2;}.TRS_Editor DIV{margin-top:0;margin-bottom:1em;line-height:2;}.TRS_Editor TD{margin-top:0;margin-bottom:1em;line-height:2;}.TRS_Editor TH{margin-top:0;margin-bottom:1em;line-height:2;}.TRS_Editor SPAN{margin-top:0;margin-bottom:1em;line-height:2;}.TRS_Editor FONT{margin-top:0;margin-bottom:1em;line-height:2;}.TRS_Editor UL{margin-top:0;margin-bottom:1em;line-height:2;}.TRS_Editor LI{margin-top:0;margin-bottom:1em;line-height:2;}.TRS_Editor A{margin-top:0;margin-bottom:1em;line-height:2;}</w:t>
        <w:br/>
        <w:t xml:space="preserve">　　宁夏回族自治区政府副主席白雪山涉嫌严重违纪，目前正接受组织调查。</w:t>
        <w:br/>
        <w:t xml:space="preserve">　　白雪山简历：</w:t>
        <w:br/>
        <w:t xml:space="preserve">　　白雪山，男，汉族，1961年5月出生，陕西吴起人，1984年2月参加工作，1984年5月加入中国共产党，中央党校函授学院经济管理专业毕业，中央党校大学学历。先后担任银川市郊区党委副书记、区长，吴忠市委书记、市人大常委会主任。</w:t>
        <w:br/>
        <w:t xml:space="preserve">　　现任自治区政府副主席。</w:t>
        <w:br/>
        <w:t xml:space="preserve">　　1984年2月至1993年5月，先后在银川市郊区第二建筑工程公司、银川市政府驻上海联络处等单位工作；</w:t>
        <w:br/>
        <w:t xml:space="preserve">　　1993年5月任银川市政府驻上海联络处主任；</w:t>
        <w:br/>
        <w:t xml:space="preserve">　　1994年9月任银川市郊区党委常委、副区长；</w:t>
        <w:br/>
        <w:t xml:space="preserve">　　1995年2月任银川市郊区党委副书记、代区长、区长；</w:t>
        <w:br/>
        <w:t xml:space="preserve">　　1996年12月任银川市郊区党委书记；</w:t>
        <w:br/>
        <w:t xml:space="preserve">　　2001年2月任银川市委常委、郊区党委书记；</w:t>
        <w:br/>
        <w:t xml:space="preserve">　　2001年9月任银川市委常委、贺兰县委书记；</w:t>
        <w:br/>
        <w:t xml:space="preserve">　　2002年11月任银川市委常委、副市长；</w:t>
        <w:br/>
        <w:t xml:space="preserve">　　2003年12月任银川市委副书记、副市长；</w:t>
        <w:br/>
        <w:t xml:space="preserve">　　2005年7月任银川市委副书记、代市长；</w:t>
        <w:br/>
        <w:t xml:space="preserve">　　2006年1月任银川市委副书记、市长；</w:t>
        <w:br/>
        <w:t xml:space="preserve">　　2007年9月任吴忠市委书记、市人大常委会党组书记；</w:t>
        <w:br/>
        <w:t xml:space="preserve">　　2007年12月任吴忠市委书记，市人大常委会主任、党组书记；</w:t>
        <w:br/>
        <w:t xml:space="preserve">　　2013年1月任自治区政府副主席、党组成员。（简历摘自宁夏回族自治区政府官网）</w:t>
        <w:br/>
      </w:r>
    </w:p>
    <w:p>
      <w:pPr>
        <w:pStyle w:val="Heading3"/>
      </w:pPr>
      <w:r>
        <w:t>南方航空集团公司党组副书记、总经理司献民接受调查</w:t>
      </w:r>
    </w:p>
    <w:p>
      <w:r>
        <w:rPr>
          <w:i/>
        </w:rPr>
        <w:t>2015-11-04 00:00:00      中央纪委监察部网站         http://www.ccdi.gov.cn/jlsc/zggb/jlsc_zggb//201607/t20160704_83023.html</w:t>
      </w:r>
    </w:p>
    <w:p>
      <w:r>
        <w:t>内容：</w:t>
      </w:r>
      <w:r>
        <w:br/>
        <w:t xml:space="preserve">　　中国南方航空集团公司党组副书记、总经理，中国南方航空股份有限公司董事长司献民涉嫌严重违纪，目前正接受组织调查。</w:t>
        <w:br/>
        <w:t xml:space="preserve">　　司献民简历：</w:t>
        <w:br/>
        <w:t xml:space="preserve">　　司献民，1957年11月出生，中共党员，清华大学经管学院高级工商管理硕士，政工师。</w:t>
        <w:br/>
        <w:t xml:space="preserve">　　1975年参加工作，曾任南航河南分公司政治处副主任、主任，贵州航空有限公司党委书记、副总经理，中国南方航空股份有限公司党委副书记、纪委书记，南航北方公司党委书记，中国南方航空集团公司党组成员、中国南方航空股份有限公司总经理、党委副书记、董事。</w:t>
        <w:br/>
        <w:t xml:space="preserve">　　现任中国南方航空集团公司总经理、党组副书记，中国南方航空股份有限公司董事长。第十二届全国人大代表。（简历摘自中国南方航空集团公司网站）</w:t>
        <w:br/>
      </w:r>
    </w:p>
    <w:p>
      <w:pPr>
        <w:pStyle w:val="Heading3"/>
      </w:pPr>
      <w:r>
        <w:t>东风汽车公司党委副书记、董事、总经理朱福寿被调查</w:t>
      </w:r>
    </w:p>
    <w:p>
      <w:r>
        <w:rPr>
          <w:i/>
        </w:rPr>
        <w:t>2015-11-02 00:00:00      中央纪委监察部网站         http://www.ccdi.gov.cn/jlsc/zggb/jlsc_zggb//201607/t20160704_83022.html</w:t>
      </w:r>
    </w:p>
    <w:p>
      <w:r>
        <w:t>内容：</w:t>
      </w:r>
      <w:r>
        <w:br/>
        <w:t xml:space="preserve">　　东风汽车公司党委副书记、董事、总经理朱福寿涉嫌严重违纪，目前正接受组织调查。</w:t>
        <w:br/>
        <w:t xml:space="preserve">　　朱福寿简历：</w:t>
        <w:br/>
        <w:t xml:space="preserve">　　1962年10月出生，1984年7月入党，汉族；</w:t>
        <w:br/>
        <w:t xml:space="preserve">　　1984年7月毕业于安徽工学院动力机械系，工学学士；</w:t>
        <w:br/>
        <w:t xml:space="preserve">　　2001年6月毕业于中南财经政法大学工商管理专业，工商管理硕士，1997年10月评为高级工程师；</w:t>
        <w:br/>
        <w:t xml:space="preserve">　　1994年11月至1997年5月任东风公司车轮分公司副经理；</w:t>
        <w:br/>
        <w:t xml:space="preserve">　　1997年5月至1999年1月任东风车轮有限公司副总经理；</w:t>
        <w:br/>
        <w:t xml:space="preserve">　　1999年1月至2000年2月任东风车轮有限公司董事长兼总经理；</w:t>
        <w:br/>
        <w:t xml:space="preserve">　　2000年2月至2000年10月任东风汽车股份公司轻型车厂厂长兼党委书记；</w:t>
        <w:br/>
        <w:t xml:space="preserve">　　2000年4月至2002年4月，任东风汽车股份公司副总经理兼东风汽车股份公司汽车分公司总经理、党委书记；</w:t>
        <w:br/>
        <w:t xml:space="preserve">　　2001年7月任东风公司党委常委、东风汽车股份公司总经理；</w:t>
        <w:br/>
        <w:t xml:space="preserve">　　2003年7月至今，任东风公司党委常委，兼任东风汽车有限公司党委常委、东风汽车股份公司总经理。（简历摘自东风汽车有限公司官网）</w:t>
        <w:br/>
      </w:r>
    </w:p>
    <w:p>
      <w:pPr>
        <w:pStyle w:val="Heading3"/>
      </w:pPr>
      <w:r>
        <w:t>福建省委副书记、省长苏树林涉嫌严重违纪接受组织调查</w:t>
      </w:r>
    </w:p>
    <w:p>
      <w:r>
        <w:rPr>
          <w:i/>
        </w:rPr>
        <w:t>2015-10-07 00:00:00      中央纪委监察部网站         http://www.ccdi.gov.cn/jlsc/zggb/jlsc_zggb//201607/t20160704_83021.html</w:t>
      </w:r>
    </w:p>
    <w:p>
      <w:r>
        <w:t>内容：</w:t>
      </w:r>
      <w:r>
        <w:br/>
        <w:t xml:space="preserve">　　福建省委副书记、省长苏树林涉嫌严重违纪，目前正接受组织调查。</w:t>
        <w:br/>
        <w:t xml:space="preserve"> </w:t>
        <w:br/>
        <w:t xml:space="preserve">　　苏树林简历：</w:t>
        <w:br/>
        <w:t xml:space="preserve">　　苏树林，男，汉族，1962年3月生，山东东阿人，1985年12月加入中国共产党，1983年7月参加工作，在职研究生学历，管理学硕士，教授级高级工程师。现任福建省委副书记，省政府省长、党组书记。</w:t>
        <w:br/>
        <w:t xml:space="preserve">　　1979.09——1983.07 大庆石油学院勘探系石油地质专业本科学习，获工学学士学位；</w:t>
        <w:br/>
        <w:t xml:space="preserve">　　1983.07——1986.10 大庆石油管理局龙虎泡试验区实习员、地质组组长；</w:t>
        <w:br/>
        <w:t xml:space="preserve">　　1986.10——1992.02 大庆石油管理局采油九厂地质研究所副所长；</w:t>
        <w:br/>
        <w:t xml:space="preserve">　　1992.02——1994.05 大庆石油管理局采油九厂副总地质师；</w:t>
        <w:br/>
        <w:t xml:space="preserve">　　1994.05——1996.03 大庆石油管理局副总地质师、采油四厂厂长；</w:t>
        <w:br/>
        <w:t xml:space="preserve">　　1996.03——1997.01 大庆石油管理局局长助理；</w:t>
        <w:br/>
        <w:t xml:space="preserve">　　1997.01——1997.11 大庆石油管理局局长助理兼第一油气开发事业部主任；</w:t>
        <w:br/>
        <w:t xml:space="preserve">　　1997.11——1999.01 大庆石油管理局常务副局长、党委常委；</w:t>
        <w:br/>
        <w:t xml:space="preserve">　　1999.01——1999.11 大庆石油管理局局长、党委副书记；</w:t>
        <w:br/>
        <w:t xml:space="preserve">　　（1996.09——1999.03参加哈尔滨工程大学管理科学与工程专业研究生学习，1999.04获管理学硕士学位）；</w:t>
        <w:br/>
        <w:t xml:space="preserve">　　1999.11——2000.08 中国石油天然气股份有限公司副总裁兼大庆油田有限责任公司董事长、总经理、党委书记，大庆石油管理局党委副书记；</w:t>
        <w:br/>
        <w:t xml:space="preserve">　　2000.08——2001.03 中国石油天然气集团公司副总经理、党组成员兼中国石油天然气股份有限公司副总裁，大庆油田有限责任公司董事长、总经理、党委书记，大庆石油管理局党委副书记；</w:t>
        <w:br/>
        <w:t xml:space="preserve">　　2001.03——2002.12 中国石油天然气集团公司副总经理、党组成员兼中国石油天然气股份有限公司副总裁，大庆油田有限责任公司董事长、总经理；</w:t>
        <w:br/>
        <w:t xml:space="preserve">　　2002.12——2003.12 中国石油天然气集团公司副总经理、党组成员兼中国石油天然气股份有限公司董事、高级副总裁，大庆油田有限责任公司董事长、总经理；</w:t>
        <w:br/>
        <w:t xml:space="preserve">　　2003.12——2006.09 中国石油天然气集团公司副总经理、党组成员兼中国石油天然气股份有限公司董事、高级副总裁；</w:t>
        <w:br/>
        <w:t xml:space="preserve">　　2006.09——2006.10 中共辽宁省委委员、常委；</w:t>
        <w:br/>
        <w:t xml:space="preserve">　　2006.10——2007.06 中共辽宁省委委员、常委、组织部部长；</w:t>
        <w:br/>
        <w:t xml:space="preserve">　　2007.06——2007.08 中国石油化工集团公司总经理、党组书记；</w:t>
        <w:br/>
        <w:t xml:space="preserve">　　2007.08——2011.03 中国石油化工集团公司总经理、党组书记兼中国石油化工股份有限公司董事长；</w:t>
        <w:br/>
        <w:t xml:space="preserve">　　2011.03—— 2011.04 中共福建省委委员、常委、副书记；</w:t>
        <w:br/>
        <w:t xml:space="preserve">　　2011.04——2011.07 中共福建省委委员、常委、副书记，省政府副省长、代省长，省政府党组书记；</w:t>
        <w:br/>
        <w:t xml:space="preserve">　　2011.07—— 中共福建省委委员、常委、副书记，省政府省长，省政府党组书记。</w:t>
        <w:br/>
        <w:t xml:space="preserve">　　中共十六大、十七大、十八大代表，中共第十六届、十七届中央候补委员，第十八届中央委员。</w:t>
        <w:br/>
        <w:t xml:space="preserve">　　第十一届全国人大代表。</w:t>
        <w:br/>
        <w:t xml:space="preserve">　　（简历摘自福建省人民政府网站）</w:t>
        <w:br/>
      </w:r>
    </w:p>
    <w:p>
      <w:pPr>
        <w:pStyle w:val="Heading3"/>
      </w:pPr>
      <w:r>
        <w:t>国家宗教事务局党组成员、副局长张乐斌接受组织调查</w:t>
      </w:r>
    </w:p>
    <w:p>
      <w:r>
        <w:rPr>
          <w:i/>
        </w:rPr>
        <w:t>2015-09-22 00:00:00      中央纪委监察部网站         http://www.ccdi.gov.cn/jlsc/zggb/jlsc_zggb//201607/t20160704_83020.html</w:t>
      </w:r>
    </w:p>
    <w:p>
      <w:r>
        <w:t>内容：</w:t>
      </w:r>
      <w:r>
        <w:br/>
        <w:br/>
        <w:t>.TRS_Editor P{margin-top:0;margin-bottom:1em;line-height:2;}.TRS_Editor DIV{margin-top:0;margin-bottom:1em;line-height:2;}.TRS_Editor TD{margin-top:0;margin-bottom:1em;line-height:2;}.TRS_Editor TH{margin-top:0;margin-bottom:1em;line-height:2;}.TRS_Editor SPAN{margin-top:0;margin-bottom:1em;line-height:2;}.TRS_Editor FONT{margin-top:0;margin-bottom:1em;line-height:2;}.TRS_Editor UL{margin-top:0;margin-bottom:1em;line-height:2;}.TRS_Editor LI{margin-top:0;margin-bottom:1em;line-height:2;}.TRS_Editor A{margin-top:0;margin-bottom:1em;line-height:2;}</w:t>
        <w:br/>
        <w:t xml:space="preserve">　　国家宗教事务局党组成员、副局长张乐斌涉嫌严重违纪，目前正接受组织调查。</w:t>
        <w:br/>
        <w:t xml:space="preserve">　　张乐斌简历：</w:t>
        <w:br/>
        <w:t xml:space="preserve">　　张乐斌，国家宗教事务局党组成员、副局长。兼任中华宗教文化交流协会副会长。</w:t>
        <w:br/>
        <w:t xml:space="preserve">　　男，汉族，1958年4月生，籍贯河南博爱，研究生学历，1983年12月加入中国共产党，1977年8月参加工作。</w:t>
        <w:br/>
        <w:t xml:space="preserve">　　1977.08--1979.09 河南省博爱县高庙拖拉机站工人，清化公社七街学校教师</w:t>
        <w:br/>
        <w:t xml:space="preserve">　　1979.09--1982.07 河南省新乡地区师范大专班学习</w:t>
        <w:br/>
        <w:t xml:space="preserve">　　1982.07--1984.07 河南省博爱县张茹集公社办公室干事、副乡长</w:t>
        <w:br/>
        <w:t xml:space="preserve">　　1984.07--1987.12 共青团河南省博爱县县委书记</w:t>
        <w:br/>
        <w:t xml:space="preserve">　　1987.12--1992.08 团中央青农部林牧处、办公厅秘书处、书记处办公室主任科员</w:t>
        <w:br/>
        <w:t xml:space="preserve">　　1992.08--1994.11 团中央办公厅书记处办公室、宣传文体科技处副处长（其间：1992.08--1994.12在中央党校经济管理专业领导干部函授班学习）</w:t>
        <w:br/>
        <w:t xml:space="preserve">　　1994.11--1996.01 团中央宣传部文体科技处处长</w:t>
        <w:br/>
        <w:t xml:space="preserve">　　1996.01--1998.01 团中央组织部干部一处处长</w:t>
        <w:br/>
        <w:t xml:space="preserve">　　1998.01--2000.12 团中央青农部副部长（其间：1997.09--2000.07在华中师范大学经济法专业学习）</w:t>
        <w:br/>
        <w:t xml:space="preserve">　　2000.12--2003.02 中国青少年发展服务中心党组成员、常务副主任兼全国青少年生态环境保护办公室主任（正局级）</w:t>
        <w:br/>
        <w:t xml:space="preserve">　　2003.02--2004.09 国家宗教事务局办公室副主任兼机关党委副书记、纪委书记</w:t>
        <w:br/>
        <w:t xml:space="preserve">　　2004.09--2010.05 国家宗教事务局办公室主任</w:t>
        <w:br/>
        <w:t xml:space="preserve">　　2010.05--              国家宗教事务局党组成员、副局长</w:t>
        <w:br/>
        <w:t xml:space="preserve">　　（简历摘自国家宗教事务局官网）</w:t>
        <w:br/>
      </w:r>
    </w:p>
    <w:p>
      <w:pPr>
        <w:pStyle w:val="Heading3"/>
      </w:pPr>
      <w:r>
        <w:t>中国证监会主席助理张育军接受组织调查</w:t>
      </w:r>
    </w:p>
    <w:p>
      <w:r>
        <w:rPr>
          <w:i/>
        </w:rPr>
        <w:t>2015-09-16 00:00:00      中央纪委监察部网站         http://www.ccdi.gov.cn/jlsc/zggb/jlsc_zggb//201607/t20160704_83019.html</w:t>
      </w:r>
    </w:p>
    <w:p>
      <w:r>
        <w:t>内容：</w:t>
      </w:r>
      <w:r>
        <w:br/>
        <w:t xml:space="preserve">　　中国证监会主席助理张育军涉嫌严重违纪，目前正接受组织调查。</w:t>
        <w:br/>
        <w:t xml:space="preserve">　　张育军简历</w:t>
        <w:br/>
        <w:t xml:space="preserve">　　张育军，1963年5月出生，汉族，四川什邡人，经济学博士、法学博士。</w:t>
        <w:br/>
        <w:t xml:space="preserve">　　现任中国证券监督管理委员会主席助理、党委委员。</w:t>
        <w:br/>
        <w:t xml:space="preserve">　　张育军1995年5月任中国证券监督管理委员会办公室副主任。1995年10月任深圳证券交易所副总经理。1997年11月任中国证券监督管理委员会副秘书长，1998年6月兼任外事部主任，1998年10月任政策研究室副主任（主持工作）。1999年6月任深圳证券监管办公室党委书记、主任（正厅局级），2000年8月兼任深圳证券交易所总经理。2000年10月任深圳证券交易所党委书记、总经理。2001年9月任深圳证券交易所党委副书记、总经理。2008年2月任上海证券交易所党委副书记、总经理。2012年8月任中国证券监督管理委员会党委委员。2012年9月任中国证券监督管理委员会主席助理。（简历摘自中国证券监督管理委员会官网）</w:t>
        <w:br/>
      </w:r>
    </w:p>
    <w:p>
      <w:pPr>
        <w:pStyle w:val="Heading3"/>
      </w:pPr>
      <w:r>
        <w:t>武汉钢铁(集团)公司原董事长、党委书记邓崎琳被调查</w:t>
      </w:r>
    </w:p>
    <w:p>
      <w:r>
        <w:rPr>
          <w:i/>
        </w:rPr>
        <w:t>2015-08-29 00:00:00      中央纪委监察部网站         http://www.ccdi.gov.cn/jlsc/zggb/jlsc_zggb//201607/t20160704_83018.html</w:t>
      </w:r>
    </w:p>
    <w:p>
      <w:r>
        <w:t>内容：</w:t>
      </w:r>
      <w:r>
        <w:br/>
        <w:br/>
        <w:t>.TRS_Editor P{margin-top:0;margin-bottom:1em;line-height:2;}.TRS_Editor DIV{margin-top:0;margin-bottom:1em;line-height:2;}.TRS_Editor TD{margin-top:0;margin-bottom:1em;line-height:2;}.TRS_Editor TH{margin-top:0;margin-bottom:1em;line-height:2;}.TRS_Editor SPAN{margin-top:0;margin-bottom:1em;line-height:2;}.TRS_Editor FONT{margin-top:0;margin-bottom:1em;line-height:2;}.TRS_Editor UL{margin-top:0;margin-bottom:1em;line-height:2;}.TRS_Editor LI{margin-top:0;margin-bottom:1em;line-height:2;}.TRS_Editor A{margin-top:0;margin-bottom:1em;line-height:2;}</w:t>
        <w:br/>
        <w:br/>
        <w:t>.TRS_Editor P{margin-top:0;margin-bottom:1em;line-height:2;}.TRS_Editor DIV{margin-top:0;margin-bottom:1em;line-height:2;}.TRS_Editor TD{margin-top:0;margin-bottom:1em;line-height:2;}.TRS_Editor TH{margin-top:0;margin-bottom:1em;line-height:2;}.TRS_Editor SPAN{margin-top:0;margin-bottom:1em;line-height:2;}.TRS_Editor FONT{margin-top:0;margin-bottom:1em;line-height:2;}.TRS_Editor UL{margin-top:0;margin-bottom:1em;line-height:2;}.TRS_Editor LI{margin-top:0;margin-bottom:1em;line-height:2;}.TRS_Editor A{margin-top:0;margin-bottom:1em;line-height:2;}</w:t>
        <w:br/>
        <w:t xml:space="preserve">　　武汉钢铁（集团）公司原董事长、党委书记邓崎琳涉嫌严重违纪违法，目前正接受组织调查。</w:t>
        <w:br/>
        <w:t xml:space="preserve">　　邓崎琳简历：</w:t>
        <w:br/>
        <w:t xml:space="preserve">　　邓崎琳，男，1951年11月生，湖南津市人。1978年4月加入中国共产党。1975年10月参加工作。研究生学历，硕士学位。教授级高级工程师。</w:t>
        <w:br/>
        <w:t xml:space="preserve">　　1975年10月武汉钢铁学院冶金专业毕业，任武钢炼钢厂车间工艺技术员、冶炼工长、总工长、炼钢车间副主任、主任、生产科科长、副厂长。</w:t>
        <w:br/>
        <w:t xml:space="preserve">　　1986年任第2炼钢厂厂长（1987年晋升为工程师）。</w:t>
        <w:br/>
        <w:t xml:space="preserve">　　1992年4月任武钢集团公司生产部部长。</w:t>
        <w:br/>
        <w:t xml:space="preserve">　　1992年7月任武钢集团公司总经理助理。</w:t>
        <w:br/>
        <w:t xml:space="preserve">　　1995年4月任武钢集团副总经理（1995年晋升为高级工程师）。</w:t>
        <w:br/>
        <w:t xml:space="preserve">　　1999年4月任武钢集团公司党委常委、副总经理（1999年晋升为教授级高级工程师）。</w:t>
        <w:br/>
        <w:t xml:space="preserve">　　2001年8月任武钢集团公司党委常委、副总经理兼任钢铁有限公司总经理。</w:t>
        <w:br/>
        <w:t xml:space="preserve">　　2004年12月任武汉钢铁集团公司总经理、党委副书记。</w:t>
        <w:br/>
        <w:t xml:space="preserve">　　2005年1月任中国钢铁工业协会副会长，武汉钢铁集团公司总经理、党委副书记。</w:t>
        <w:br/>
        <w:t xml:space="preserve">　　2009年2月19日中国钢铁工业协会会长。</w:t>
        <w:br/>
        <w:t xml:space="preserve">　　2013年7月至2015年6月武汉钢铁（集团）公司董事长、党委书记。（简历摘自中国经济网）</w:t>
        <w:br/>
        <w:t xml:space="preserve"> </w:t>
        <w:br/>
      </w:r>
    </w:p>
    <w:p>
      <w:pPr>
        <w:pStyle w:val="Heading3"/>
      </w:pPr>
      <w:r>
        <w:t>国家安全生产监督管理总局局长、党组书记杨栋梁被调查</w:t>
      </w:r>
    </w:p>
    <w:p>
      <w:r>
        <w:rPr>
          <w:i/>
        </w:rPr>
        <w:t>2015-08-18 00:00:00      中央纪委监察部网站         http://www.ccdi.gov.cn/jlsc/zggb/jlsc_zggb//201607/t20160704_83017.html</w:t>
      </w:r>
    </w:p>
    <w:p>
      <w:r>
        <w:t>内容：</w:t>
      </w:r>
      <w:r>
        <w:br/>
        <w:t xml:space="preserve">　　国家安全生产监督管理总局局长、党组书记杨栋梁涉嫌严重违纪违法，目前正接受组织调查。</w:t>
        <w:br/>
        <w:t xml:space="preserve">　　杨栋梁简历：</w:t>
        <w:br/>
        <w:t xml:space="preserve">　　杨栋梁，男，汉族，1954年1月生，河北青县人，1973年12月加入中国共产党，1972年10月参加工作。北京石油管理干部学院企业管理系石油管理工程专业大学专科毕业，在职研究生学历，法学博士，高级经济师。</w:t>
        <w:br/>
        <w:t xml:space="preserve">　　1972年起，先后任华北石油会战指挥部钻井一部32169队钻工、副指导员、指导员，钻井一部一大队副教导员、政治处副主任，钻井一部党委副书记，勘探三部党委副书记、政治处主任。</w:t>
        <w:br/>
        <w:t xml:space="preserve">　　1983年6月至1987年9月， 任华北石油管理局党委副书记（其间：1985年9月至1987年9月在北京石油管理干部学院管理系管理工程专业学习） 。</w:t>
        <w:br/>
        <w:t xml:space="preserve">　　1987年9月至1991年7月任中原石油勘探局钻井一公司党委书记、经理。</w:t>
        <w:br/>
        <w:t xml:space="preserve">　　1991年7月至1994年7月任中原石油化工工程建设指挥部副指挥长。</w:t>
        <w:br/>
        <w:t xml:space="preserve">　　1994年7月至1996年9月任天津市联合化学有限公司副总经理。</w:t>
        <w:br/>
        <w:t xml:space="preserve">　　1996年9月至1997年8月任天津市经委副主任。</w:t>
        <w:br/>
        <w:t xml:space="preserve">　　1997年8月至1998年6月任天津市机电工业总公司党委书记 （其间：1995年9月至1998年1月在中央党校在职研究生班政治经济学专业学习）。</w:t>
        <w:br/>
        <w:t xml:space="preserve">　　1998年6月至2001年3月任天津市委工业工委副书记、市经委主任。</w:t>
        <w:br/>
        <w:t xml:space="preserve">　　2001年3月至2004年6月任天津市副市长。</w:t>
        <w:br/>
        <w:t xml:space="preserve">　　2004年6月至2005年12月任天津市副市长、市国资委主任。</w:t>
        <w:br/>
        <w:t xml:space="preserve">　　2005年12月至2007年12月任天津市委常委、副市长，市国资委主任（其间：2004年9月至2007年1月在中国政法大学国际法学专业在职学习，获法学博士学位）。</w:t>
        <w:br/>
        <w:t xml:space="preserve">　　2007年12月至2009年5月任天津市委常委、副市长兼市国资委主任，分管政府常务工作。</w:t>
        <w:br/>
        <w:t xml:space="preserve">　　2009年5月至2012年5月任天津市委常委、副市长，分管政府常务工作。</w:t>
        <w:br/>
        <w:t xml:space="preserve">　　2012年5月起，任国家安全生产监督管理总局局长、党组书记。</w:t>
        <w:br/>
        <w:t xml:space="preserve">　　中共第十八届中央委员会委员。</w:t>
        <w:br/>
        <w:t xml:space="preserve">　　（简历摘自国家安全生产监督管理总局网站）</w:t>
        <w:br/>
      </w:r>
    </w:p>
    <w:p>
      <w:pPr>
        <w:pStyle w:val="Heading3"/>
      </w:pPr>
      <w:r>
        <w:t>吉林省副省长谷春立涉嫌严重违纪违法接受组织调查</w:t>
      </w:r>
    </w:p>
    <w:p>
      <w:r>
        <w:rPr>
          <w:i/>
        </w:rPr>
        <w:t>2015-08-01 00:00:00      中央纪委监察部网站         http://www.ccdi.gov.cn/jlsc/zggb/jlsc_zggb//201607/t20160704_83016.html</w:t>
      </w:r>
    </w:p>
    <w:p>
      <w:r>
        <w:t>内容：</w:t>
      </w:r>
      <w:r>
        <w:br/>
        <w:t xml:space="preserve">　　吉林省副省长谷春立涉嫌严重违纪违法，目前正接受组织调查。</w:t>
        <w:br/>
        <w:t xml:space="preserve">　　谷春立简历：</w:t>
        <w:br/>
        <w:t xml:space="preserve">　　1957年出生，汉族，辽宁锦州人。1975年参加工作，1984年加入中国共产党；在职研究生学历，科技哲学博士，高级经济师。</w:t>
        <w:br/>
        <w:t xml:space="preserve">　　1975年，辽中县长滩乡东长村知青；</w:t>
        <w:br/>
        <w:t xml:space="preserve">　　1978年，东北工学院沈阳分院机械系机械制造工艺及设备专业学习；</w:t>
        <w:br/>
        <w:t xml:space="preserve">　　1982年，沈阳化工设备总厂秘书、车间副主任、技术科长；</w:t>
        <w:br/>
        <w:t xml:space="preserve">　　1990年，辽宁省计委长期规划处主任科员、办公室党组秘书、人事处副处长；</w:t>
        <w:br/>
        <w:t xml:space="preserve">　　1993年，辽宁创业集团总经理助理兼综合业务部部长；</w:t>
        <w:br/>
        <w:t xml:space="preserve">　　1994年，辽宁省国际工程咨询研究中心办公室主任；</w:t>
        <w:br/>
        <w:t xml:space="preserve">　　1995年，沈阳市计经委专职委员；</w:t>
        <w:br/>
        <w:t xml:space="preserve">　　1995年，沈阳市经贸委专职委员；</w:t>
        <w:br/>
        <w:t xml:space="preserve">　　1996年，沈阳市经贸委副主任；</w:t>
        <w:br/>
        <w:t xml:space="preserve">　　1998年，沈阳市纺织局局长、党委副书记；</w:t>
        <w:br/>
        <w:t xml:space="preserve">　　（1997—2000在东北大学文法学院科技哲学专业在职研究生学习，获哲学博士学位）</w:t>
        <w:br/>
        <w:t xml:space="preserve">　　2001年，沈阳市经贸委主任、党组书记；</w:t>
        <w:br/>
        <w:t xml:space="preserve">　　2002年，沈阳市市长助理、铁西区委书记、代区长，沈阳经济技术开发区党工委书记、管委会主任；</w:t>
        <w:br/>
        <w:t xml:space="preserve">　　2002年，沈阳市委常委、铁西区委书记、区长，沈阳经济技术开发区管委会主任；</w:t>
        <w:br/>
        <w:t xml:space="preserve">　　2005年，沈阳市委常委、铁西区委书记；</w:t>
        <w:br/>
        <w:t xml:space="preserve">　　2005年，鞍山市委副书记、副市长、代市长；</w:t>
        <w:br/>
        <w:t xml:space="preserve">　　2006年，鞍山市委副书记、市长；</w:t>
        <w:br/>
        <w:t xml:space="preserve">　　2010年，鞍山市委书记；</w:t>
        <w:br/>
        <w:t xml:space="preserve">　　2013年，吉林省副省长。</w:t>
        <w:br/>
        <w:t xml:space="preserve">　　（简历摘自吉林省人民政府网站）</w:t>
        <w:br/>
      </w:r>
    </w:p>
    <w:p>
      <w:pPr>
        <w:pStyle w:val="Heading3"/>
      </w:pPr>
      <w:r>
        <w:t>环境保护部原副部长、党组成员张力军接受组织调查</w:t>
      </w:r>
    </w:p>
    <w:p>
      <w:r>
        <w:rPr>
          <w:i/>
        </w:rPr>
        <w:t>2015-07-30 00:00:00      中央纪委监察部网站         http://www.ccdi.gov.cn/jlsc/zggb/jlsc_zggb//201607/t20160704_83015.html</w:t>
      </w:r>
    </w:p>
    <w:p>
      <w:r>
        <w:t>内容：</w:t>
      </w:r>
      <w:r>
        <w:br/>
        <w:t xml:space="preserve">　　环境保护部原副部长、党组成员张力军涉嫌严重违纪违法，目前正接受组织调查。</w:t>
        <w:br/>
        <w:t xml:space="preserve">　　张力军简历： </w:t>
        <w:br/>
        <w:t xml:space="preserve">　　张力军，男，1952年7月出生，汉族，吉林桦甸县人，理学硕士，经济师。</w:t>
        <w:br/>
        <w:t xml:space="preserve">　　1976年9月加入中国共产党，1975年12月毕业于东北工学院有色冶金系。</w:t>
        <w:br/>
        <w:t xml:space="preserve">　　1969年12月在吉林省磐石县长崴子公社汶水二队插队。</w:t>
        <w:br/>
        <w:t xml:space="preserve">　　1975年12月—1978年5月在吉林市锗厂三O四车间任代理技术员、副主任。</w:t>
        <w:br/>
        <w:t xml:space="preserve">　　1978年5月—1984年6月在吉林市计划委员会任科员、副处长。</w:t>
        <w:br/>
        <w:t xml:space="preserve">　　1984年6月—1989年7月在吉林省舒兰县先后担任副县长、县委副书记、县长。</w:t>
        <w:br/>
        <w:t xml:space="preserve">　　1989年7月—1993年1月在吉林省环境保护局任局长、党组书记。</w:t>
        <w:br/>
        <w:t xml:space="preserve">　　1993年1月—1997年2月任中国环境报社社长。</w:t>
        <w:br/>
        <w:t xml:space="preserve">　　1997年2月—1998年7月任国家环境保护局计划财务司司长。</w:t>
        <w:br/>
        <w:t xml:space="preserve">　　1998年7月—2002年8月任国家环境保护总局规划与财务司司长。</w:t>
        <w:br/>
        <w:t xml:space="preserve">　　2002年8月—2004年12月任国家环境保护总局污染控制司司长。</w:t>
        <w:br/>
        <w:t xml:space="preserve">　　2004年12月任国家环境保护总局副局长、党组成员。</w:t>
        <w:br/>
        <w:t xml:space="preserve">　　2008年3月—2013年2月任中华人民共和国环境保护部副部长。（简历摘自人民网）</w:t>
        <w:br/>
      </w:r>
    </w:p>
    <w:p>
      <w:pPr>
        <w:pStyle w:val="Heading3"/>
      </w:pPr>
      <w:r>
        <w:t>河北省委书记、省人大常委会主任周本顺接受组织调查</w:t>
      </w:r>
    </w:p>
    <w:p>
      <w:r>
        <w:rPr>
          <w:i/>
        </w:rPr>
        <w:t>2015-07-24 00:00:00      中央纪委监察部网站         http://www.ccdi.gov.cn/jlsc/zggb/jlsc_zggb//201607/t20160704_83013.html</w:t>
      </w:r>
    </w:p>
    <w:p>
      <w:r>
        <w:t>内容：</w:t>
      </w:r>
      <w:r>
        <w:br/>
        <w:t xml:space="preserve">　　河北省委书记、省人大常委会主任周本顺涉嫌严重违纪违法，目前正接受组织调查。</w:t>
        <w:br/>
        <w:t xml:space="preserve">　　周本顺简历 </w:t>
        <w:br/>
        <w:t xml:space="preserve">　　周本顺，男，汉族，1953年2月生，湖南溆浦人，1971年9月入党，1975年12月参加工作，武汉大学法学院宪法与行政法学专业毕业，在职研究生学历，法学博士学位，管理学博士学位，经济师。河北省委书记，省人大常委会主任。</w:t>
        <w:br/>
        <w:t xml:space="preserve">　　1972.04--1975.12 长春地质学院石油物探专业学习</w:t>
        <w:br/>
        <w:t xml:space="preserve">　　1975.12--1982.10 湖南省地质学校教师、党委秘书、团委副书记</w:t>
        <w:br/>
        <w:t xml:space="preserve">　　1982.10--1984.12 湖南省地矿局副科级干部</w:t>
        <w:br/>
        <w:t xml:space="preserve">　　1984.12--1992.07 湖南省委政策研究室副科级研究员、副处级研究员、副处长、处长</w:t>
        <w:br/>
        <w:t xml:space="preserve">　　（其间：1991.09--1992.01 在湖南省委党校中青年干部培训班学习）</w:t>
        <w:br/>
        <w:t xml:space="preserve">　　1992.07--1994.04 湖南省委政策研究室副厅级研究员</w:t>
        <w:br/>
        <w:t xml:space="preserve">　　1994.04--1994.10 湖南省委政策研究室主任</w:t>
        <w:br/>
        <w:t xml:space="preserve">　　1994.10--1995.08 湖南省邵阳市委副书记</w:t>
        <w:br/>
        <w:t xml:space="preserve">　　1995.08--2000.11 湖南省邵阳市委书记</w:t>
        <w:br/>
        <w:t xml:space="preserve">　　（1993.09--1996.01 在湖南大学商学院管理工程专业学习，获工学硕士学位）</w:t>
        <w:br/>
        <w:t xml:space="preserve">　　2000.11--2001.11 湖南省公安厅厅长</w:t>
        <w:br/>
        <w:t xml:space="preserve">　　2001.11--2003.11 湖南省委常委、政法委书记兼省公安厅厅长</w:t>
        <w:br/>
        <w:t xml:space="preserve">　　（1999.09--2003.06 在湖南大学工商管理学院管理科学与工程专业学习，获管理学博士学位）</w:t>
        <w:br/>
        <w:t xml:space="preserve">　　2003.11--2008.03 中央政法委员会副秘书长，中央社会治安综合治理委员会委员（2004.01），中央新疆工作协调小组成员（2004.03）</w:t>
        <w:br/>
        <w:t xml:space="preserve">　　（其间：2005.11--2006.11 在武汉大学法学院宪法与行政法学专业学习，获法学博士学位；2006.03--2006.07 在中央党校省部级干部进修班学习）</w:t>
        <w:br/>
        <w:t xml:space="preserve">　　2008.03--2010.05 中央政法委员会委员、秘书长，中央社会治安综合治理委员会副主任，中央新疆工作协调小组成员（2008.07免），中央维护稳定工作领导小组成员（2008.06）</w:t>
        <w:br/>
        <w:t xml:space="preserve">　　2010.05--2011.08 中央政法委员会委员、秘书长，中央社会治安综合治理委员会副主任，中央新疆工作协调小组成员兼办公室主任，中央维护稳定工作领导小组成员</w:t>
        <w:br/>
        <w:t xml:space="preserve">　　2011.08--2013.03 中央政法委员会委员、秘书长，中央社会管理综合治理委员会委员，中央新疆工作协调小组成员兼办公室主任，中央维护稳定工作领导小组成员</w:t>
        <w:br/>
        <w:t xml:space="preserve">　　2013.03--2014.01 河北省委书记，省人大常委会党组书记</w:t>
        <w:br/>
        <w:t xml:space="preserve">　　2014.01--2014.03 河北省委书记、省人大常委会主任、党组书记</w:t>
        <w:br/>
        <w:t xml:space="preserve">　　2014.03--　河北省委书记、省人大常委会主任（简历摘自“河北人大”网站）</w:t>
        <w:br/>
      </w:r>
    </w:p>
    <w:p>
      <w:pPr>
        <w:pStyle w:val="Heading3"/>
      </w:pPr>
      <w:r>
        <w:t>最高人民法院副院长、党组成员奚晓明接受组织调查</w:t>
      </w:r>
    </w:p>
    <w:p>
      <w:r>
        <w:rPr>
          <w:i/>
        </w:rPr>
        <w:t>2015-07-12 00:00:00      中央纪委监察部网站         http://www.ccdi.gov.cn/jlsc/zggb/jlsc_zggb//201607/t20160704_83012.html</w:t>
      </w:r>
    </w:p>
    <w:p>
      <w:r>
        <w:t>内容：</w:t>
      </w:r>
      <w:r>
        <w:br/>
        <w:t xml:space="preserve">　　最高人民法院副院长、党组成员奚晓明涉嫌严重违纪违法，目前正接受组织调查。</w:t>
        <w:br/>
        <w:t xml:space="preserve">　　</w:t>
        <w:br/>
        <w:t xml:space="preserve">　　奚晓明简历：</w:t>
        <w:br/>
        <w:t xml:space="preserve">　　奚晓明，男，汉族，1954年6月生，江苏常州人，1972年1月参加工作，1975年9月加入中国共产党，北京大学法律系经济法专业毕业，研究生学历，法学博士学位。最高人民法院党组成员、副院长、审判委员会委员，二级大法官。</w:t>
        <w:br/>
        <w:t xml:space="preserve">　　1972.01-1978.03 沈阳市和平区公安局警察</w:t>
        <w:br/>
        <w:t xml:space="preserve">　　1978.03-1982.01 吉林大学法律系学生，获法学学士</w:t>
        <w:br/>
        <w:t xml:space="preserve">　　1982.01-1985.06 最高人民法院研究室书记员</w:t>
        <w:br/>
        <w:t xml:space="preserve">　　1985.06-1993.07 最高人民法院研究室审判员（正处级）（其间：1985.10-1987.09天津市河西区法院、中级法院锻炼；1989.09-1993.01北京大学民法学专业研究生学习，获法学硕士学位；1991.09-1992.09在英国伦敦大学学习）</w:t>
        <w:br/>
        <w:t xml:space="preserve">　　1993.07-2000.08 最高人民法院经济审判庭副庭长（其间：1997.09-1998.07在中央党校培训部中青班学习）</w:t>
        <w:br/>
        <w:t xml:space="preserve">　　2000.08-2004.06 最高人民法院审判委员会委员、民事审判第二庭庭长（其间：1998.09-2002.07北京大学经济法学专业在职研究生学习，获法学博士学位；2003.08-2004.06挂职任中共上海市委政法委副书记）</w:t>
        <w:br/>
        <w:t xml:space="preserve">　　2004.06-        最高人民法院党组成员、副院长、审判委员会委员（简历摘自最高人民法院网）</w:t>
        <w:br/>
      </w:r>
    </w:p>
    <w:p>
      <w:pPr>
        <w:pStyle w:val="Heading3"/>
      </w:pPr>
      <w:r>
        <w:t>西藏自治区人大常委会副主任乐大克接受组织调查</w:t>
      </w:r>
    </w:p>
    <w:p>
      <w:r>
        <w:rPr>
          <w:i/>
        </w:rPr>
        <w:t>2015-06-26 00:00:00      中央纪委监察部网站         http://www.ccdi.gov.cn/jlsc/zggb/jlsc_zggb//201607/t20160704_83011.html</w:t>
      </w:r>
    </w:p>
    <w:p>
      <w:r>
        <w:t>内容：</w:t>
      </w:r>
      <w:r>
        <w:br/>
        <w:t xml:space="preserve">　　西藏自治区人大常委会副主任乐大克涉嫌严重违纪违法，目前正接受组织调查。</w:t>
        <w:br/>
        <w:t xml:space="preserve"> </w:t>
        <w:br/>
      </w:r>
    </w:p>
    <w:p>
      <w:pPr>
        <w:pStyle w:val="Heading3"/>
      </w:pPr>
      <w:r>
        <w:t>国家体育总局副局长肖天涉嫌严重违纪违法接受组织调查</w:t>
      </w:r>
    </w:p>
    <w:p>
      <w:r>
        <w:rPr>
          <w:i/>
        </w:rPr>
        <w:t>2015-06-25 00:00:00      中央纪委监察部网站         http://www.ccdi.gov.cn/jlsc/zggb/jlsc_zggb//201607/t20160704_83010.html</w:t>
      </w:r>
    </w:p>
    <w:p>
      <w:r>
        <w:t>内容：</w:t>
      </w:r>
      <w:r>
        <w:br/>
        <w:t xml:space="preserve">　　国家体育总局副局长肖天涉嫌严重违纪违法，目前正接受组织调查。</w:t>
        <w:br/>
        <w:t xml:space="preserve">　　</w:t>
        <w:br/>
        <w:t xml:space="preserve">　　肖天简历：</w:t>
        <w:br/>
        <w:t xml:space="preserve">　　肖天，原安徽省击剑队著名运动员，1977年考入北京体院（现北京体育大学），1981年被分配到当时的国家体委工作。</w:t>
        <w:br/>
        <w:t xml:space="preserve">　　历任击剑处处长、老山自行车击剑中心主任等职；1998年调任总局冬季运动管理中心主任。</w:t>
        <w:br/>
        <w:t xml:space="preserve">　　2003年，肖天调任总局竞技体育司司长，年底提升为国家体育总局局长助理。</w:t>
        <w:br/>
        <w:t xml:space="preserve">　　2005年8月任国家体育总局副局长。</w:t>
        <w:br/>
      </w:r>
    </w:p>
    <w:p>
      <w:pPr>
        <w:pStyle w:val="Heading3"/>
      </w:pPr>
      <w:r>
        <w:t>中国石油化工集团公司总经理王天普接受组织调查</w:t>
      </w:r>
    </w:p>
    <w:p>
      <w:r>
        <w:rPr>
          <w:i/>
        </w:rPr>
        <w:t>2015-04-27 00:00:00      中央纪委监察部网站         http://www.ccdi.gov.cn/jlsc/zggb/jlsc_zggb//201607/t20160704_83008.html</w:t>
      </w:r>
    </w:p>
    <w:p>
      <w:r>
        <w:t>内容：</w:t>
      </w:r>
      <w:r>
        <w:br/>
        <w:t xml:space="preserve">　　中国石油化工集团公司总经理王天普涉嫌严重违纪违法，目前正接受组织调查。</w:t>
        <w:br/>
        <w:t xml:space="preserve"> </w:t>
        <w:br/>
        <w:t xml:space="preserve">　　王天普简历：</w:t>
        <w:br/>
        <w:t xml:space="preserve">　　中国石油化工集团公司总经理、党组成员</w:t>
        <w:br/>
        <w:t xml:space="preserve">　　教授级高级工程师，博士研究生毕业。一九九九年三月起任中国石化集团齐鲁石油化工公司副经理；二零零零年二月起任中国石油化工股份有限公司齐鲁分公司副经理；二零零零年九月起任中国石油化工股份有限公司齐鲁分公司经理；二零零一年七月起任中国石油化工集团公司党组成员；二零一一年八月起任中国石油化工集团公司总经理。（简历摘自中国石化网站）</w:t>
        <w:br/>
      </w:r>
    </w:p>
    <w:p>
      <w:pPr>
        <w:pStyle w:val="Heading3"/>
      </w:pPr>
      <w:r>
        <w:t>广东省纪委副书记、省监察厅厅长钟世坚接受组织调查</w:t>
      </w:r>
    </w:p>
    <w:p>
      <w:r>
        <w:rPr>
          <w:i/>
        </w:rPr>
        <w:t>2015-04-01 00:00:00      中央纪委监察部网站         http://www.ccdi.gov.cn/jlsc/zggb/jlsc_zggb//201607/t20160704_83007.html</w:t>
      </w:r>
    </w:p>
    <w:p>
      <w:r>
        <w:t>内容：</w:t>
      </w:r>
      <w:r>
        <w:br/>
        <w:t xml:space="preserve">　　广东省纪委副书记、省监察厅厅长、省预防腐败局局长钟世坚涉嫌严重违纪违法，目前正接受组织调查。</w:t>
        <w:br/>
      </w:r>
    </w:p>
    <w:p>
      <w:pPr>
        <w:pStyle w:val="Heading3"/>
      </w:pPr>
      <w:r>
        <w:t>福建省副省长徐钢涉嫌严重违纪违法接受组织调查</w:t>
      </w:r>
    </w:p>
    <w:p>
      <w:r>
        <w:rPr>
          <w:i/>
        </w:rPr>
        <w:t>2015-03-20 00:00:00      中央纪委监察部网站         http://www.ccdi.gov.cn/jlsc/zggb/jlsc_zggb//201607/t20160704_83006.html</w:t>
      </w:r>
    </w:p>
    <w:p>
      <w:r>
        <w:t>内容：</w:t>
      </w:r>
      <w:r>
        <w:br/>
        <w:br/>
        <w:t>.TRS_Editor P{margin-top:0;margin-bottom:1em;line-height:2;}.TRS_Editor DIV{margin-top:0;margin-bottom:1em;line-height:2;}.TRS_Editor TD{margin-top:0;margin-bottom:1em;line-height:2;}.TRS_Editor TH{margin-top:0;margin-bottom:1em;line-height:2;}.TRS_Editor SPAN{margin-top:0;margin-bottom:1em;line-height:2;}.TRS_Editor FONT{margin-top:0;margin-bottom:1em;line-height:2;}.TRS_Editor UL{margin-top:0;margin-bottom:1em;line-height:2;}.TRS_Editor LI{margin-top:0;margin-bottom:1em;line-height:2;}.TRS_Editor A{margin-top:0;margin-bottom:1em;line-height:2;}</w:t>
        <w:br/>
        <w:t xml:space="preserve">　　福建省副省长徐钢涉嫌严重违纪违法，目前正接受组织调查。</w:t>
        <w:br/>
        <w:t xml:space="preserve"> </w:t>
        <w:br/>
        <w:t xml:space="preserve">　　徐钢简历： </w:t>
        <w:br/>
        <w:t xml:space="preserve">　　徐钢，男，汉族，1958年12月生，福建浦城人，1985年1月加入中国共产党，1976年12月参加工作，大学学历，高级经济师。</w:t>
        <w:br/>
        <w:t xml:space="preserve">　　1976.12—1978.10　福建省福州发电设备厂学徒</w:t>
        <w:br/>
        <w:t xml:space="preserve">　　1978.10—1982.08　复旦大学管理科学系工业经济管理专业学习</w:t>
        <w:br/>
        <w:t xml:space="preserve">　　1982.08—1991.02　福建省经委综合处干部、副主任科员、主任科员（其间：1987.07—1988.06在龙岩卷烟厂挂职任副厂长；1988.09—1991.02在建阳县挂职任科技副县长）</w:t>
        <w:br/>
        <w:t xml:space="preserve">　　1991.02—1992.03　福建省南平地委政研室主任</w:t>
        <w:br/>
        <w:t xml:space="preserve">　　1992.03—1995.06　福建省经委（省经贸委）办公室正处级调研员、办公室主任</w:t>
        <w:br/>
        <w:t xml:space="preserve">　　1995.06—1996.10　福建省经贸委主任助理、办公室正处级调研员（其间：1995.08-1996.10公派英国利兹大学管理学院工商管理专业进修）</w:t>
        <w:br/>
        <w:t xml:space="preserve">　　1996.10—1997.08　福建省经贸委主任助理、技改处处长</w:t>
        <w:br/>
        <w:t xml:space="preserve">　　1997.08—1999.12　福建省莆田市政府副市长</w:t>
        <w:br/>
        <w:t xml:space="preserve">　　1999.12—2000.09　福建省莆田市委常委、副市长</w:t>
        <w:br/>
        <w:t xml:space="preserve">　　2000.09—2003.07　福建省政府副秘书长、办公厅党组成员</w:t>
        <w:br/>
        <w:t xml:space="preserve">　　2003.07—2005.11　福建省交通厅厅长、党组书记</w:t>
        <w:br/>
        <w:t xml:space="preserve">　　2005.11—2008.04　福建省经贸委主任、党组书记，省政府国有资产监督管理委员会主任、党委书记</w:t>
        <w:br/>
        <w:t xml:space="preserve">　　2008.04—2011.02　福建省泉州市委书记</w:t>
        <w:br/>
        <w:t xml:space="preserve">　　2011.02—2012.01　福建省泉州市委书记、市人大主任</w:t>
        <w:br/>
        <w:t xml:space="preserve">　　2012.01—2013.02　福建省泉州市委书记</w:t>
        <w:br/>
        <w:t xml:space="preserve">　　2013.02— 　　　　 福建省政府副省长、党组成员</w:t>
        <w:br/>
        <w:t xml:space="preserve">　　中共十七大、十八大代表，第八届、九届中共福建省委委员</w:t>
        <w:br/>
        <w:t>（简历摘自福建省人民政府网站）</w:t>
      </w:r>
    </w:p>
    <w:p>
      <w:pPr>
        <w:pStyle w:val="Heading3"/>
      </w:pPr>
      <w:r>
        <w:t>中国石油天然气集团公司总经理廖永远被调查</w:t>
      </w:r>
    </w:p>
    <w:p>
      <w:r>
        <w:rPr>
          <w:i/>
        </w:rPr>
        <w:t>2015-03-16 00:00:00      中央纪委监察部网站         http://www.ccdi.gov.cn/jlsc/zggb/jlsc_zggb//201607/t20160704_83005.html</w:t>
      </w:r>
    </w:p>
    <w:p>
      <w:r>
        <w:t>内容：</w:t>
      </w:r>
      <w:r>
        <w:br/>
        <w:t xml:space="preserve">　　中国石油天然气集团公司总经理廖永远涉嫌严重违纪违法，目前正接受组织调查。</w:t>
        <w:br/>
      </w:r>
    </w:p>
    <w:p>
      <w:pPr>
        <w:pStyle w:val="Heading3"/>
      </w:pPr>
      <w:r>
        <w:t>中国第一汽车集团公司董事长、党委书记徐建一被调查</w:t>
      </w:r>
    </w:p>
    <w:p>
      <w:r>
        <w:rPr>
          <w:i/>
        </w:rPr>
        <w:t>2015-03-15 00:00:00      中央纪委监察部网站         http://www.ccdi.gov.cn/jlsc/zggb/jlsc_zggb//201607/t20160704_83003.html</w:t>
      </w:r>
    </w:p>
    <w:p>
      <w:r>
        <w:t>内容：</w:t>
      </w:r>
      <w:r>
        <w:br/>
        <w:t xml:space="preserve">　　中国第一汽车集团公司董事长、党委书记徐建一涉嫌严重违纪违法，目前正接受组织调查。</w:t>
        <w:br/>
        <w:t xml:space="preserve"> </w:t>
        <w:br/>
        <w:t xml:space="preserve">　　徐建一简历　</w:t>
        <w:br/>
        <w:t xml:space="preserve">　　徐建一，男，1953年12月生，山东福山人，1986年6月加入中国共产党，1970年4月参加工作，荷兰马斯特理赫特国际管理学院总经理战略管理专业毕业，研究生学历，工商管理硕士学位，研究员级高级工程师。</w:t>
        <w:br/>
        <w:t xml:space="preserve">　　现任集团公司董事长、十三届党委书记。</w:t>
        <w:br/>
        <w:t xml:space="preserve">　　历任长春汽车研究所技术员、助理工程师、工程师，美国工程技术联合有限公司、福特汽车公司访问学者，长春汽车研究所底盘设计一室副主任、综合计划调度室副主任（主持工作）、车型设计研究部副部长（主持工作），一汽底盘厂副厂长，集团公司副总调度长，一汽-大众公司副总经理，集团公司总调度长，集团公司副总经理，集团公司副总经理、党委常委，吉林省政府党组成员、省长助理，吉林省政府党组成员、省长助理兼吉林市委副书记、代市长，吉林省政府党组成员、省长助理兼吉林市委副书记、吉林市市长，吉林省政府党组成员、省长助理兼吉林市委书记，吉林省委常委、吉林市委书记、吉林市人大主任，集团公司总经理、党委副书记，集团公司董事长、党委书记等职。（简历摘自一汽集团网站）</w:t>
        <w:br/>
      </w:r>
    </w:p>
    <w:p>
      <w:pPr>
        <w:pStyle w:val="Heading3"/>
      </w:pPr>
      <w:r>
        <w:t>云南省委副书记仇和涉嫌严重违纪违法接受组织调查</w:t>
      </w:r>
    </w:p>
    <w:p>
      <w:r>
        <w:rPr>
          <w:i/>
        </w:rPr>
        <w:t>2015-03-15 00:00:00      中央纪委监察部网站         http://www.ccdi.gov.cn/jlsc/zggb/jlsc_zggb//201607/t20160704_83002.html</w:t>
      </w:r>
    </w:p>
    <w:p>
      <w:r>
        <w:t>内容：</w:t>
      </w:r>
      <w:r>
        <w:br/>
        <w:t xml:space="preserve">　　云南省委副书记仇和涉嫌严重违纪违法，目前正接受组织调查。</w:t>
        <w:br/>
      </w:r>
    </w:p>
    <w:p>
      <w:pPr>
        <w:pStyle w:val="Heading3"/>
      </w:pPr>
      <w:r>
        <w:t>新疆维吾尔自治区人大常委会原副主任栗智接受组织调查</w:t>
      </w:r>
    </w:p>
    <w:p>
      <w:r>
        <w:rPr>
          <w:i/>
        </w:rPr>
        <w:t>2015-03-11 00:00:00      中央纪委监察部网站         http://www.ccdi.gov.cn/jlsc/zggb/jlsc_zggb//201607/t20160704_83001.html</w:t>
      </w:r>
    </w:p>
    <w:p>
      <w:r>
        <w:t>内容：</w:t>
      </w:r>
      <w:r>
        <w:br/>
        <w:t xml:space="preserve">　　新疆维吾尔自治区人大常委会原副主任栗智涉嫌严重违纪违法，目前正接受组织调查。</w:t>
        <w:br/>
      </w:r>
    </w:p>
    <w:p>
      <w:pPr>
        <w:pStyle w:val="Heading3"/>
      </w:pPr>
      <w:r>
        <w:t>河北省委常委、秘书长景春华接受组织调查</w:t>
      </w:r>
    </w:p>
    <w:p>
      <w:r>
        <w:rPr>
          <w:i/>
        </w:rPr>
        <w:t>2015-03-03 00:00:00      中央纪委监察部网站         http://www.ccdi.gov.cn/jlsc/zggb/jlsc_zggb//201607/t20160704_83000.html</w:t>
      </w:r>
    </w:p>
    <w:p>
      <w:r>
        <w:t>内容：</w:t>
      </w:r>
      <w:r>
        <w:br/>
        <w:t xml:space="preserve">　　河北省委常委、秘书长景春华涉嫌严重违纪违法，目前正接受组织调查。</w:t>
        <w:br/>
      </w:r>
    </w:p>
    <w:p>
      <w:pPr>
        <w:pStyle w:val="Heading3"/>
      </w:pPr>
      <w:r>
        <w:t>浙江省政协原党组副书记、副主席斯鑫良接受组织调查</w:t>
      </w:r>
    </w:p>
    <w:p>
      <w:r>
        <w:rPr>
          <w:i/>
        </w:rPr>
        <w:t>2015-02-16 00:00:00      中央纪委监察部网站         http://www.ccdi.gov.cn/jlsc/zggb/jlsc_zggb//201607/t20160704_82999.html</w:t>
      </w:r>
    </w:p>
    <w:p>
      <w:r>
        <w:t>内容：</w:t>
      </w:r>
      <w:r>
        <w:br/>
        <w:t xml:space="preserve">　　浙江省政协原党组副书记、副主席斯鑫良涉嫌严重违纪违法，目前正接受组织调查。</w:t>
        <w:br/>
        <w:t xml:space="preserve">　　</w:t>
        <w:br/>
        <w:t xml:space="preserve">　　斯鑫良简历：</w:t>
        <w:br/>
        <w:t xml:space="preserve">　　斯鑫良，男，汉族，1950年1月生，浙江东阳人。1969年1月参加工作，1980年6月加入中国共产党。中央党校研究生毕业。</w:t>
        <w:br/>
        <w:t xml:space="preserve">　　曾任东阳县食品公司副经理、经理，东阳县副县长，东阳县委副书记、宣传部部长，东阳市（县）委副书记，浦江县委书记，湖州市委常委、组织部部长，湖州市委副书记、组织部部长，湖州市委副书记，湖州市委书记，湖州市委书记、市人大常委会主任，省委宣传部部长，省委组织部部长，省委常委、组织部部长、省委党校校长，省政协党组副书记、副主席等职务。（简历摘自浙江省政协网站）</w:t>
        <w:br/>
      </w:r>
    </w:p>
    <w:p>
      <w:pPr>
        <w:pStyle w:val="Heading3"/>
      </w:pPr>
      <w:r>
        <w:t>甘肃省人大常委会副主任、党组副书记陆武成接受调查</w:t>
      </w:r>
    </w:p>
    <w:p>
      <w:r>
        <w:rPr>
          <w:i/>
        </w:rPr>
        <w:t>2015-01-23 00:00:00      中央纪委监察部网站         http://www.ccdi.gov.cn/jlsc/zggb/jlsc_zggb//201607/t20160704_82998.html</w:t>
      </w:r>
    </w:p>
    <w:p>
      <w:r>
        <w:t>内容：</w:t>
      </w:r>
      <w:r>
        <w:br/>
        <w:t xml:space="preserve">　　甘肃省人大常委会副主任、党组副书记陆武成涉嫌严重违纪违法，目前正接受组织调查。</w:t>
        <w:br/>
        <w:t xml:space="preserve"> </w:t>
        <w:br/>
        <w:t xml:space="preserve">　　陆武成个人简历：</w:t>
        <w:br/>
        <w:br/>
        <w:t xml:space="preserve">　　陆武成，男，汉族，1953年5月生，甘肃庆城人，1974年10月加入中国共产党，1972年2月参加工作，中央党校研究生学历，法学理论专业。</w:t>
        <w:br/>
        <w:t xml:space="preserve">　　1972年2月，兰州市公安学校学员；</w:t>
        <w:br/>
        <w:t xml:space="preserve">　　1972年7月，兰州市公安局交警大队民警、政工科干事，局政治部干事、团总支书记；</w:t>
        <w:br/>
        <w:t xml:space="preserve">　　1975年10月，兰州市委组织部干部二科、干部一科、技术干部科干事；</w:t>
        <w:br/>
        <w:t xml:space="preserve">　　1983年11月，兰州市委组织部干部科副科长；</w:t>
        <w:br/>
        <w:t xml:space="preserve">　　1984年9月，省委组织部经济干部处、党政干部处干事（1980年9月至1985年7月兰州大学夜大学政治经济专业学习）；</w:t>
        <w:br/>
        <w:t xml:space="preserve">　　1986年12月，省委组织部党政干部处副处级组织员、副处长；</w:t>
        <w:br/>
        <w:t xml:space="preserve">　　1993年6月，省委组织部党政干部处正处级组织员；</w:t>
        <w:br/>
        <w:t xml:space="preserve">　　1994年2月，省委组织部干部调配处处长；</w:t>
        <w:br/>
        <w:t xml:space="preserve">　　1996年8月，金昌市委副书记、市委党校校长；</w:t>
        <w:br/>
        <w:t xml:space="preserve">　　1998年9月，金昌市委副书记、代市长；</w:t>
        <w:br/>
        <w:t xml:space="preserve">　　1999年4月，金昌市委副书记、市长；</w:t>
        <w:br/>
        <w:t xml:space="preserve">　　2000年12月，金昌市委副书记（主持市委工作）、市长；</w:t>
        <w:br/>
        <w:t xml:space="preserve">　　2001年2月，金昌市委书记（1998年8月至2001年6月省委党校在职研究生班政治经济学专业学习；2004年3月至2005年1月中央党校培训部一年制中青年干部培训班学习）；</w:t>
        <w:br/>
        <w:t xml:space="preserve">　　2005年3月，副省长、省政府党组成员，省新农村建设领导小组副组长（2004年9月至2006年7月中央党校在职研究生班法学理论专业学习）；</w:t>
        <w:br/>
        <w:t xml:space="preserve">　　2008年5月，省委常委、副省长、省政府党组成员，省新农村建设领导小组副组长；</w:t>
        <w:br/>
        <w:t xml:space="preserve">　　2008年7月，省委常委，兰州市委书记；</w:t>
        <w:br/>
        <w:t xml:space="preserve">　　2012年4月，兰州市委书记；</w:t>
        <w:br/>
        <w:t xml:space="preserve">　　2012年10月，待安排；</w:t>
        <w:br/>
        <w:t xml:space="preserve">　　2012年12月，省人大常委会党组副书记。</w:t>
        <w:br/>
        <w:t xml:space="preserve">　　2013年1月29日，省十二届人大一次会议选举为省人大常委会副主任。</w:t>
        <w:br/>
        <w:t xml:space="preserve">　　党的十六大代表。第十一届、十二届省委委员。</w:t>
        <w:br/>
        <w:t xml:space="preserve">　　（简历摘自甘肃人大网） </w:t>
        <w:br/>
      </w:r>
    </w:p>
    <w:p>
      <w:pPr>
        <w:pStyle w:val="Heading3"/>
      </w:pPr>
      <w:r>
        <w:t>国家旅游局副局长、党组成员霍克接受组织调查</w:t>
      </w:r>
    </w:p>
    <w:p>
      <w:r>
        <w:rPr>
          <w:i/>
        </w:rPr>
        <w:t>2015-01-16 00:00:00      中央纪委监察部网站         http://www.ccdi.gov.cn/jlsc/zggb/jlsc_zggb//201607/t20160704_82997.html</w:t>
      </w:r>
    </w:p>
    <w:p>
      <w:r>
        <w:t>内容：</w:t>
      </w:r>
      <w:r>
        <w:br/>
        <w:t xml:space="preserve">　　国家旅游局副局长、党组成员霍克涉嫌严重违纪违法，目前正接受组织调查。</w:t>
        <w:br/>
      </w:r>
    </w:p>
    <w:p>
      <w:pPr>
        <w:pStyle w:val="Heading3"/>
      </w:pPr>
      <w:r>
        <w:t>国家安全部副部长、党委委员马建接受组织调查</w:t>
      </w:r>
    </w:p>
    <w:p>
      <w:r>
        <w:rPr>
          <w:i/>
        </w:rPr>
        <w:t>2015-01-16 00:00:00      中央纪委监察部网站         http://www.ccdi.gov.cn/jlsc/zggb/jlsc_zggb//201607/t20160704_82996.html</w:t>
      </w:r>
    </w:p>
    <w:p>
      <w:r>
        <w:t>内容：</w:t>
      </w:r>
      <w:r>
        <w:br/>
        <w:t xml:space="preserve">　　国家安全部副部长、党委委员马建涉嫌严重违纪违法，目前正接受组织调查。</w:t>
        <w:br/>
      </w:r>
    </w:p>
    <w:p>
      <w:pPr>
        <w:pStyle w:val="Heading3"/>
      </w:pPr>
      <w:r>
        <w:t>江苏省委常委、南京市委书记杨卫泽接受组织调查</w:t>
      </w:r>
    </w:p>
    <w:p>
      <w:r>
        <w:rPr>
          <w:i/>
        </w:rPr>
        <w:t>2015-01-04 00:00:00      中央纪委监察部网站         http://www.ccdi.gov.cn/jlsc/zggb/jlsc_zggb//201607/t20160704_82995.html</w:t>
      </w:r>
    </w:p>
    <w:p>
      <w:r>
        <w:t>内容：</w:t>
      </w:r>
      <w:r>
        <w:br/>
        <w:t xml:space="preserve">　　江苏省委常委、南京市委书记杨卫泽涉嫌严重违纪违法，目前正接受组织调查。</w:t>
        <w:br/>
        <w:t xml:space="preserve">　　</w:t>
        <w:br/>
        <w:t xml:space="preserve">　　杨卫泽简历：</w:t>
        <w:br/>
        <w:t xml:space="preserve">　　杨卫泽，男，汉族，1962年8月生，江苏常州人。</w:t>
        <w:br/>
        <w:t xml:space="preserve">　　1988年4月入党，1981年8月参加工作。</w:t>
        <w:br/>
        <w:t xml:space="preserve">　　在职研究生学历，硕士学位。</w:t>
        <w:br/>
        <w:t xml:space="preserve">　　1978年12月起，南京航务工程专科学校港口水工建筑专业学习；</w:t>
        <w:br/>
        <w:t xml:space="preserve">　　1981年8月起，省交通厅规划计划处办事员、科员、基建计划科副科长、科长（其间：1986年5月—1988年7月挂职任邳县加口乡乡长助理）；</w:t>
        <w:br/>
        <w:t xml:space="preserve">　　1990年11月起，省交通厅规划计划处副处长；</w:t>
        <w:br/>
        <w:t xml:space="preserve">　　1993年1月起，省扬子大桥股份有限公司经理部经理；</w:t>
        <w:br/>
        <w:t xml:space="preserve">　　1994年8月起，省交通厅规划计划处处长；</w:t>
        <w:br/>
        <w:t xml:space="preserve">　　1996年9月起，省交通厅副厅长、党组成员；</w:t>
        <w:br/>
        <w:t xml:space="preserve">　　1998年4月起，省交通厅厅长、党组副书记；</w:t>
        <w:br/>
        <w:t xml:space="preserve">　　2000年1月起，省交通厅厅长、党组书记兼江苏高速公路集团公司董事长、江苏润扬大桥发展有限公司董事长、总经理；</w:t>
        <w:br/>
        <w:t xml:space="preserve">　　2000年12月起，苏州市委副书记；</w:t>
        <w:br/>
        <w:t xml:space="preserve">　　2001年1月起，苏州市委副书记、代市长、市长（其间：2004年6月—2004年9月参加中组部赴哈佛大学公共管理高级人才培训班学习）；</w:t>
        <w:br/>
        <w:t xml:space="preserve">　　2004年11月起，无锡市委书记；</w:t>
        <w:br/>
        <w:t xml:space="preserve">　　2006年11月起，省委常委、无锡市委书记；</w:t>
        <w:br/>
        <w:t xml:space="preserve">　　2011年3月起，省委常委、南京市委书记。</w:t>
        <w:br/>
        <w:t xml:space="preserve">　　十七大代表，十届全国人大代表，省十次、十一次党代会代表，十届、十一届省委委员，十一届省委常委，省十届、十一届人大代表。</w:t>
        <w:br/>
        <w:t xml:space="preserve">　　　　　　　　　　　　　　　　　　　　　　　　　　　　　　　　　　　　　　　　（简历摘自南京市委网站）</w:t>
        <w:br/>
      </w:r>
    </w:p>
    <w:p>
      <w:pPr>
        <w:pStyle w:val="Heading3"/>
      </w:pPr>
      <w:r>
        <w:t>国家工商总局副局长、党组成员孙鸿志接受调查</w:t>
      </w:r>
    </w:p>
    <w:p>
      <w:r>
        <w:rPr>
          <w:i/>
        </w:rPr>
        <w:t>2014-12-26 00:00:00      中央纪委监察部网站         http://www.ccdi.gov.cn/jlsc/zggb/jlsc_zggb//201607/t20160704_82994.html</w:t>
      </w:r>
    </w:p>
    <w:p>
      <w:r>
        <w:t>内容：</w:t>
      </w:r>
      <w:r>
        <w:br/>
        <w:t xml:space="preserve">　　国家工商行政管理总局副局长、党组成员孙鸿志涉嫌严重违纪违法，目前正接受组织调查。</w:t>
        <w:br/>
      </w:r>
    </w:p>
    <w:p>
      <w:pPr>
        <w:pStyle w:val="Heading3"/>
      </w:pPr>
      <w:r>
        <w:t>全国政协副主席、中共中央统战部部长令计划接受调查</w:t>
      </w:r>
    </w:p>
    <w:p>
      <w:r>
        <w:rPr>
          <w:i/>
        </w:rPr>
        <w:t>2014-12-22 00:00:00      中央纪委监察部网站         http://www.ccdi.gov.cn/jlsc/zggb/jlsc_zggb//201607/t20160704_82993.html</w:t>
      </w:r>
    </w:p>
    <w:p>
      <w:r>
        <w:t>内容：</w:t>
      </w:r>
      <w:r>
        <w:br/>
        <w:t xml:space="preserve">　　中国人民政治协商会议第十二届全国委员会副主席、中共中央统战部部长令计划涉嫌严重违纪，目前正接受组织调查。</w:t>
        <w:br/>
      </w:r>
    </w:p>
    <w:p>
      <w:pPr>
        <w:pStyle w:val="Heading3"/>
      </w:pPr>
      <w:r>
        <w:t>黑龙江省委常委韩学键涉嫌严重违纪违法接受组织调查</w:t>
      </w:r>
    </w:p>
    <w:p>
      <w:r>
        <w:rPr>
          <w:i/>
        </w:rPr>
        <w:t>2014-12-22 00:00:00      中央纪委监察部网站         http://www.ccdi.gov.cn/jlsc/zggb/jlsc_zggb//201607/t20160704_82992.html</w:t>
      </w:r>
    </w:p>
    <w:p>
      <w:r>
        <w:t>内容：</w:t>
      </w:r>
      <w:r>
        <w:br/>
        <w:t xml:space="preserve">　　黑龙江省委常委韩学键涉嫌严重违纪违法，目前正接受组织调查。</w:t>
        <w:br/>
      </w:r>
    </w:p>
    <w:p>
      <w:pPr>
        <w:pStyle w:val="Heading3"/>
      </w:pPr>
      <w:r>
        <w:t>山东省委常委、济南市委书记王敏接受组织调查</w:t>
      </w:r>
    </w:p>
    <w:p>
      <w:r>
        <w:rPr>
          <w:i/>
        </w:rPr>
        <w:t>2014-12-18 00:00:00      中央纪委监察部网站         http://www.ccdi.gov.cn/jlsc/zggb/jlsc_zggb//201607/t20160704_82991.html</w:t>
      </w:r>
    </w:p>
    <w:p>
      <w:r>
        <w:t>内容：</w:t>
      </w:r>
      <w:r>
        <w:br/>
        <w:t xml:space="preserve">　　山东省委常委、济南市委书记王敏涉嫌严重违纪违法，目前正接受组织调查。</w:t>
        <w:br/>
      </w:r>
    </w:p>
    <w:p>
      <w:pPr>
        <w:pStyle w:val="Heading3"/>
      </w:pPr>
      <w:r>
        <w:t>黑龙江省人大常委会副主任、省农垦总局党委书记隋凤富涉嫌严...</w:t>
      </w:r>
    </w:p>
    <w:p>
      <w:r>
        <w:rPr>
          <w:i/>
        </w:rPr>
        <w:t>2014-11-27 00:00:00      中央纪委监察部网站         http://www.ccdi.gov.cn/jlsc/zggb/jlsc_zggb//201607/t20160704_82989.html</w:t>
      </w:r>
    </w:p>
    <w:p>
      <w:r>
        <w:t>内容：</w:t>
      </w:r>
      <w:r>
        <w:br/>
        <w:t xml:space="preserve">　　黑龙江省人大常委会副主任、省农垦总局党委书记隋凤富涉嫌严重违纪违法，目前正接受组织调查。</w:t>
        <w:br/>
      </w:r>
    </w:p>
    <w:p>
      <w:pPr>
        <w:pStyle w:val="Heading3"/>
      </w:pPr>
      <w:r>
        <w:t>河北省委常委、组织部部长梁滨接受组织调查</w:t>
      </w:r>
    </w:p>
    <w:p>
      <w:r>
        <w:rPr>
          <w:i/>
        </w:rPr>
        <w:t>2014-11-20 00:00:00      中央纪委监察部网站         http://www.ccdi.gov.cn/jlsc/zggb/jlsc_zggb//201607/t20160704_82988.html</w:t>
      </w:r>
    </w:p>
    <w:p>
      <w:r>
        <w:t>内容：</w:t>
      </w:r>
      <w:r>
        <w:br/>
        <w:t xml:space="preserve">　　河北省委常委、组织部部长梁滨涉嫌严重违纪违法，目前正接受组织调查。</w:t>
        <w:br/>
      </w:r>
    </w:p>
    <w:p>
      <w:pPr>
        <w:pStyle w:val="Heading3"/>
      </w:pPr>
      <w:r>
        <w:t>国家行政学院常务副院长何家成接受组织调查</w:t>
      </w:r>
    </w:p>
    <w:p>
      <w:r>
        <w:rPr>
          <w:i/>
        </w:rPr>
        <w:t>2014-10-11 00:00:00      中央纪委监察部网站         http://www.ccdi.gov.cn/jlsc/zggb/jlsc_zggb//201607/t20160704_82987.html</w:t>
      </w:r>
    </w:p>
    <w:p>
      <w:r>
        <w:t>内容：</w:t>
      </w:r>
      <w:r>
        <w:br/>
        <w:t xml:space="preserve">　　国家行政学院常务副院长何家成涉嫌严重违纪违法，目前正接受组织调查。</w:t>
        <w:br/>
      </w:r>
    </w:p>
    <w:p>
      <w:pPr>
        <w:pStyle w:val="Heading3"/>
      </w:pPr>
      <w:r>
        <w:t>江苏省委原常委、秘书长赵少麟接受组织调查</w:t>
      </w:r>
    </w:p>
    <w:p>
      <w:r>
        <w:rPr>
          <w:i/>
        </w:rPr>
        <w:t>2014-10-11 00:00:00      中央纪委监察部网站         http://www.ccdi.gov.cn/jlsc/zggb/jlsc_zggb//201607/t20160704_82895.html</w:t>
      </w:r>
    </w:p>
    <w:p>
      <w:r>
        <w:t>内容：</w:t>
      </w:r>
      <w:r>
        <w:br/>
        <w:t xml:space="preserve">　　江苏省委原常委、秘书长赵少麟涉嫌严重违纪违法，目前正接受组织调查。</w:t>
        <w:br/>
      </w:r>
    </w:p>
    <w:p>
      <w:pPr>
        <w:pStyle w:val="Heading3"/>
      </w:pPr>
      <w:r>
        <w:t>河南省人大常委会党组书记秦玉海接受组织调查</w:t>
      </w:r>
    </w:p>
    <w:p>
      <w:r>
        <w:rPr>
          <w:i/>
        </w:rPr>
        <w:t>2014-09-21 00:00:00      中央纪委监察部网站         http://www.ccdi.gov.cn/jlsc/zggb/jlsc_zggb//201607/t20160704_82894.html</w:t>
      </w:r>
    </w:p>
    <w:p>
      <w:r>
        <w:t>内容：</w:t>
      </w:r>
      <w:r>
        <w:br/>
        <w:t xml:space="preserve">　　河南省人大常委会党组书记、副主任秦玉海涉嫌严重违纪违法，目前正接受组织调查。</w:t>
        <w:br/>
      </w:r>
    </w:p>
    <w:p>
      <w:pPr>
        <w:pStyle w:val="Heading3"/>
      </w:pPr>
      <w:r>
        <w:t>内蒙古自治区党委常委、区政府副主席潘逸阳接受调查</w:t>
      </w:r>
    </w:p>
    <w:p>
      <w:r>
        <w:rPr>
          <w:i/>
        </w:rPr>
        <w:t>2014-09-17 00:00:00      中央纪委监察部网站         http://www.ccdi.gov.cn/jlsc/zggb/jlsc_zggb//201607/t20160704_82893.html</w:t>
      </w:r>
    </w:p>
    <w:p>
      <w:r>
        <w:t>内容：</w:t>
      </w:r>
      <w:r>
        <w:br/>
        <w:t xml:space="preserve">　　内蒙古自治区党委常委、自治区政府副主席潘逸阳涉嫌严重违纪违法，目前正接受组织调查。</w:t>
        <w:br/>
      </w:r>
    </w:p>
    <w:p>
      <w:pPr>
        <w:pStyle w:val="Heading3"/>
      </w:pPr>
      <w:r>
        <w:t>中国铝业公司总经理孙兆学接受组织调查</w:t>
      </w:r>
    </w:p>
    <w:p>
      <w:r>
        <w:rPr>
          <w:i/>
        </w:rPr>
        <w:t>2014-09-15 00:00:00      中央纪委监察部网站         http://www.ccdi.gov.cn/jlsc/zggb/jlsc_zggb//201607/t20160704_82872.html</w:t>
      </w:r>
    </w:p>
    <w:p>
      <w:r>
        <w:t>内容：</w:t>
      </w:r>
      <w:r>
        <w:br/>
        <w:t xml:space="preserve">　　中国黄金集团公司原总经理，现中国铝业公司总经理孙兆学涉嫌严重违纪违法，目前正接受组织调查。</w:t>
        <w:br/>
      </w:r>
    </w:p>
    <w:p>
      <w:pPr>
        <w:pStyle w:val="Heading3"/>
      </w:pPr>
      <w:r>
        <w:t>山西省副省长任润厚接受组织调查</w:t>
      </w:r>
    </w:p>
    <w:p>
      <w:r>
        <w:rPr>
          <w:i/>
        </w:rPr>
        <w:t>2014-08-29 00:00:00      中央纪委监察部网站         http://www.ccdi.gov.cn/jlsc/zggb/jlsc_zggb//201607/t20160704_82856.html</w:t>
      </w:r>
    </w:p>
    <w:p>
      <w:r>
        <w:t>内容：</w:t>
      </w:r>
      <w:r>
        <w:br/>
        <w:t xml:space="preserve">　　山西省副省长任润厚涉嫌严重违纪违法，目前正接受组织调查。</w:t>
        <w:br/>
      </w:r>
    </w:p>
    <w:p>
      <w:pPr>
        <w:pStyle w:val="Heading3"/>
      </w:pPr>
      <w:r>
        <w:t>十二届全国人大环资委副主任委员白恩培接受组织调查</w:t>
      </w:r>
    </w:p>
    <w:p>
      <w:r>
        <w:rPr>
          <w:i/>
        </w:rPr>
        <w:t>2014-08-29 00:00:00      中央纪委监察部网站         http://www.ccdi.gov.cn/jlsc/zggb/jlsc_zggb//201607/t20160704_82855.html</w:t>
      </w:r>
    </w:p>
    <w:p>
      <w:r>
        <w:t>内容：</w:t>
      </w:r>
      <w:r>
        <w:br/>
        <w:t xml:space="preserve">　　十二届全国人大环境与资源保护委员会副主任委员白恩培涉嫌严重违纪违法，目前正接受组织调查。</w:t>
        <w:br/>
      </w:r>
    </w:p>
    <w:p>
      <w:pPr>
        <w:pStyle w:val="Heading3"/>
      </w:pPr>
      <w:r>
        <w:t>山西省委常委、统战部部长白云接受组织调查</w:t>
      </w:r>
    </w:p>
    <w:p>
      <w:r>
        <w:rPr>
          <w:i/>
        </w:rPr>
        <w:t>2014-08-29 00:00:00      中央纪委监察部网站         http://www.ccdi.gov.cn/jlsc/zggb/jlsc_zggb//201607/t20160704_82854.html</w:t>
      </w:r>
    </w:p>
    <w:p>
      <w:r>
        <w:t>内容：</w:t>
      </w:r>
      <w:r>
        <w:br/>
        <w:t xml:space="preserve">　　山西省委常委、统战部部长白云涉嫌严重违纪违法，目前正接受组织调查。</w:t>
        <w:br/>
      </w:r>
    </w:p>
    <w:p>
      <w:pPr>
        <w:pStyle w:val="Heading3"/>
      </w:pPr>
      <w:r>
        <w:t>山西省委常委、秘书长聂春玉接受组织调查</w:t>
      </w:r>
    </w:p>
    <w:p>
      <w:r>
        <w:rPr>
          <w:i/>
        </w:rPr>
        <w:t>2014-08-23 00:00:00      中央纪委监察部网站         http://www.ccdi.gov.cn/jlsc/zggb/jlsc_zggb//201607/t20160704_82835.html</w:t>
      </w:r>
    </w:p>
    <w:p>
      <w:r>
        <w:t>内容：</w:t>
      </w:r>
      <w:r>
        <w:br/>
        <w:t xml:space="preserve">　　山西省委常委、秘书长聂春玉涉嫌严重违纪违法，目前正接受组织调查。</w:t>
        <w:br/>
      </w:r>
    </w:p>
    <w:p>
      <w:pPr>
        <w:pStyle w:val="Heading3"/>
      </w:pPr>
      <w:r>
        <w:t>山西省委常委、太原市委书记陈川平接受组织调查</w:t>
      </w:r>
    </w:p>
    <w:p>
      <w:r>
        <w:rPr>
          <w:i/>
        </w:rPr>
        <w:t>2014-08-23 00:00:00      中央纪委监察部网站         http://www.ccdi.gov.cn/jlsc/zggb/jlsc_zggb//201607/t20160704_82833.html</w:t>
      </w:r>
    </w:p>
    <w:p>
      <w:r>
        <w:t>内容：</w:t>
      </w:r>
      <w:r>
        <w:br/>
        <w:t xml:space="preserve">　　山西省委常委、太原市委书记陈川平涉嫌严重违纪违法，目前正接受组织调查。</w:t>
        <w:br/>
      </w:r>
    </w:p>
    <w:p>
      <w:pPr>
        <w:pStyle w:val="Heading3"/>
      </w:pPr>
      <w:r>
        <w:t>中共中央决定对周永康严重违纪问题立案审查</w:t>
      </w:r>
    </w:p>
    <w:p>
      <w:r>
        <w:rPr>
          <w:i/>
        </w:rPr>
        <w:t>2014-07-29 00:00:00      中央纪委监察部网站         http://www.ccdi.gov.cn/jlsc/zggb/jlsc_zggb//201607/t20160704_82817.html</w:t>
      </w:r>
    </w:p>
    <w:p>
      <w:r>
        <w:t>内容：</w:t>
      </w:r>
      <w:r>
        <w:br/>
        <w:t xml:space="preserve">　　鉴于周永康涉嫌严重违纪，中共中央决定，依据《中国共产党章程》和《中国共产党纪律检查机关案件检查工作条例》的有关规定，由中共中央纪律检查委员会对其立案审查。</w:t>
        <w:br/>
      </w:r>
    </w:p>
    <w:p>
      <w:pPr>
        <w:pStyle w:val="Heading3"/>
      </w:pPr>
      <w:r>
        <w:t>辽宁省政协副主席陈铁新接受组织调查</w:t>
      </w:r>
    </w:p>
    <w:p>
      <w:r>
        <w:rPr>
          <w:i/>
        </w:rPr>
        <w:t>2014-07-24 00:00:00      中央纪委监察部网站         http://www.ccdi.gov.cn/jlsc/zggb/jlsc_zggb//201607/t20160704_82815.html</w:t>
      </w:r>
    </w:p>
    <w:p>
      <w:r>
        <w:t>内容：</w:t>
      </w:r>
      <w:r>
        <w:br/>
        <w:t xml:space="preserve">　　辽宁省政协副主席陈铁新涉嫌严重违纪违法，目前正接受组织调查。</w:t>
        <w:br/>
      </w:r>
    </w:p>
    <w:p>
      <w:pPr>
        <w:pStyle w:val="Heading3"/>
      </w:pPr>
      <w:r>
        <w:t>山西省纪委常务副书记杨森林接受组织调查</w:t>
      </w:r>
    </w:p>
    <w:p>
      <w:r>
        <w:rPr>
          <w:i/>
        </w:rPr>
        <w:t>2014-07-23 00:00:00      中央纪委监察部网站         http://www.ccdi.gov.cn/jlsc/zggb/jlsc_zggb//201607/t20160704_82814.html</w:t>
      </w:r>
    </w:p>
    <w:p>
      <w:r>
        <w:t>内容：</w:t>
      </w:r>
      <w:r>
        <w:br/>
        <w:t xml:space="preserve">　　山西省纪委常务副书记杨森林涉嫌严重违纪违法，目前正接受组织调查。</w:t>
        <w:br/>
      </w:r>
    </w:p>
    <w:p>
      <w:pPr>
        <w:pStyle w:val="Heading3"/>
      </w:pPr>
      <w:r>
        <w:t>天津市政协副主席武长顺接受组织调查</w:t>
      </w:r>
    </w:p>
    <w:p>
      <w:r>
        <w:rPr>
          <w:i/>
        </w:rPr>
        <w:t>2014-07-20 00:00:00      中央纪委监察部网站         http://www.ccdi.gov.cn/jlsc/zggb/jlsc_zggb//201607/t20160704_82796.html</w:t>
      </w:r>
    </w:p>
    <w:p>
      <w:r>
        <w:t>内容：</w:t>
      </w:r>
      <w:r>
        <w:br/>
        <w:t xml:space="preserve">　　天津市政协副主席、市公安局局长武长顺涉嫌严重违纪违法，目前正接受组织调查。</w:t>
        <w:br/>
      </w:r>
    </w:p>
    <w:p>
      <w:pPr>
        <w:pStyle w:val="Heading3"/>
      </w:pPr>
      <w:r>
        <w:t>安徽省政协副主席韩先聪接受组织调查</w:t>
      </w:r>
    </w:p>
    <w:p>
      <w:r>
        <w:rPr>
          <w:i/>
        </w:rPr>
        <w:t>2014-07-12 00:00:00      中央纪委监察部网站         http://www.ccdi.gov.cn/jlsc/zggb/jlsc_zggb//201607/t20160704_82777.html</w:t>
      </w:r>
    </w:p>
    <w:p>
      <w:r>
        <w:t>内容：</w:t>
      </w:r>
      <w:r>
        <w:br/>
        <w:t xml:space="preserve">　　安徽省政协副主席韩先聪涉嫌严重违纪违法，目前正接受组织调查。</w:t>
        <w:br/>
      </w:r>
    </w:p>
    <w:p>
      <w:pPr>
        <w:pStyle w:val="Heading3"/>
      </w:pPr>
      <w:r>
        <w:t>海南省委常委、副省长谭力接受组织调查</w:t>
      </w:r>
    </w:p>
    <w:p>
      <w:r>
        <w:rPr>
          <w:i/>
        </w:rPr>
        <w:t>2014-07-08 00:00:00      中央纪委监察部网站         http://www.ccdi.gov.cn/jlsc/zggb/jlsc_zggb//201607/t20160704_82776.html</w:t>
      </w:r>
    </w:p>
    <w:p>
      <w:r>
        <w:t>内容：</w:t>
      </w:r>
      <w:r>
        <w:br/>
        <w:t xml:space="preserve">　　海南省委常委、副省长谭力涉嫌严重违纪违法，目前正接受组织调查。</w:t>
        <w:br/>
      </w:r>
    </w:p>
    <w:p>
      <w:pPr>
        <w:pStyle w:val="Heading3"/>
      </w:pPr>
      <w:r>
        <w:t>广东省委常委、广州市委书记万庆良接受组织调查</w:t>
      </w:r>
    </w:p>
    <w:p>
      <w:r>
        <w:rPr>
          <w:i/>
        </w:rPr>
        <w:t>2014-06-27 00:00:00      中央纪委监察部网站         http://www.ccdi.gov.cn/jlsc/zggb/jlsc_zggb//201607/t20160704_82758.html</w:t>
      </w:r>
    </w:p>
    <w:p>
      <w:r>
        <w:t>内容：</w:t>
      </w:r>
      <w:r>
        <w:br/>
        <w:t xml:space="preserve">　　广东省委常委、广州市委书记万庆良涉嫌严重违纪违法，目前正接受组织调查。</w:t>
        <w:br/>
      </w:r>
    </w:p>
    <w:p>
      <w:pPr>
        <w:pStyle w:val="Heading3"/>
      </w:pPr>
      <w:r>
        <w:t>山西省委常委、副省长杜善学接受组织调查</w:t>
      </w:r>
    </w:p>
    <w:p>
      <w:r>
        <w:rPr>
          <w:i/>
        </w:rPr>
        <w:t>2014-06-19 00:00:00      中央纪委监察部网站         http://www.ccdi.gov.cn/jlsc/zggb/jlsc_zggb//201607/t20160704_82757.html</w:t>
      </w:r>
    </w:p>
    <w:p>
      <w:r>
        <w:t>内容：</w:t>
      </w:r>
      <w:r>
        <w:br/>
        <w:t xml:space="preserve">　　山西省委常委、副省长杜善学涉嫌严重违纪违法，目前正接受组织调查。</w:t>
        <w:br/>
      </w:r>
    </w:p>
    <w:p>
      <w:pPr>
        <w:pStyle w:val="Heading3"/>
      </w:pPr>
      <w:r>
        <w:t>山西省政协副主席令政策接受组织调查</w:t>
      </w:r>
    </w:p>
    <w:p>
      <w:r>
        <w:rPr>
          <w:i/>
        </w:rPr>
        <w:t>2014-06-19 00:00:00      中央纪委监察部网站         http://www.ccdi.gov.cn/jlsc/zggb/jlsc_zggb//201607/t20160704_82755.html</w:t>
      </w:r>
    </w:p>
    <w:p>
      <w:r>
        <w:t>内容：</w:t>
      </w:r>
      <w:r>
        <w:br/>
        <w:t xml:space="preserve">　　山西省政协副主席令政策涉嫌严重违纪违法，目前正接受组织调查。</w:t>
        <w:br/>
      </w:r>
    </w:p>
    <w:p>
      <w:pPr>
        <w:pStyle w:val="Heading3"/>
      </w:pPr>
      <w:r>
        <w:t>政协第十二届全国委员会副主席苏荣接受调查</w:t>
      </w:r>
    </w:p>
    <w:p>
      <w:r>
        <w:rPr>
          <w:i/>
        </w:rPr>
        <w:t>2014-06-14 00:00:00      中央纪委监察部网站         http://www.ccdi.gov.cn/jlsc/zggb/jlsc_zggb//201607/t20160704_82625.html</w:t>
      </w:r>
    </w:p>
    <w:p>
      <w:r>
        <w:t>内容：</w:t>
      </w:r>
      <w:r>
        <w:br/>
        <w:t xml:space="preserve">　　中国人民政治协商会议第十二届全国委员会副主席苏荣涉嫌严重违纪违法，目前正接受组织调查。</w:t>
        <w:br/>
      </w:r>
    </w:p>
    <w:p>
      <w:pPr>
        <w:pStyle w:val="Heading3"/>
      </w:pPr>
      <w:r>
        <w:t>湖南省政协原党组副书记、副主席阳宝华接受组织调查</w:t>
      </w:r>
    </w:p>
    <w:p>
      <w:r>
        <w:rPr>
          <w:i/>
        </w:rPr>
        <w:t>2014-05-26 00:00:00      中央纪委监察部网站         http://www.ccdi.gov.cn/jlsc/zggb/jlsc_zggb//201607/t20160704_82606.html</w:t>
      </w:r>
    </w:p>
    <w:p>
      <w:r>
        <w:t>内容：</w:t>
      </w:r>
      <w:r>
        <w:br/>
        <w:t xml:space="preserve">　　湖南省政协原党组副书记、副主席阳宝华涉嫌严重违纪违法，目前正接受组织调查。</w:t>
        <w:br/>
      </w:r>
    </w:p>
    <w:p>
      <w:pPr>
        <w:pStyle w:val="Heading3"/>
      </w:pPr>
      <w:r>
        <w:t>香港中旅(集团)总经理王帅廷接受组织调查</w:t>
      </w:r>
    </w:p>
    <w:p>
      <w:r>
        <w:rPr>
          <w:i/>
        </w:rPr>
        <w:t>2014-05-16 00:00:00      中央纪委监察部网站         http://www.ccdi.gov.cn/jlsc/zggb/jlsc_zggb//201607/t20160704_82586.html</w:t>
      </w:r>
    </w:p>
    <w:p>
      <w:r>
        <w:t>内容：</w:t>
      </w:r>
      <w:r>
        <w:br/>
        <w:t xml:space="preserve">　　香港中旅（集团）有限公司副董事长、总经理、党委副书记王帅廷涉嫌在华润集团工作期间严重违纪违法，目前正接受组织调查。</w:t>
        <w:br/>
      </w:r>
    </w:p>
    <w:p>
      <w:pPr>
        <w:pStyle w:val="Heading3"/>
      </w:pPr>
      <w:r>
        <w:t>重庆市人大常委会副主任谭栖伟接受组织调查</w:t>
      </w:r>
    </w:p>
    <w:p>
      <w:r>
        <w:rPr>
          <w:i/>
        </w:rPr>
        <w:t>2014-05-03 00:00:00      中央纪委监察部网站         http://www.ccdi.gov.cn/jlsc/zggb/jlsc_zggb//201607/t20160704_82585.html</w:t>
      </w:r>
    </w:p>
    <w:p>
      <w:r>
        <w:t>内容：</w:t>
      </w:r>
      <w:r>
        <w:br/>
        <w:t xml:space="preserve">　　重庆市人大常委会副主任谭栖伟涉嫌严重违纪违法，目前正接受组织调查。</w:t>
        <w:br/>
      </w:r>
    </w:p>
    <w:p>
      <w:pPr>
        <w:pStyle w:val="Heading3"/>
      </w:pPr>
      <w:r>
        <w:t>青海省委常委、西宁市委书记毛小兵接受组织调查</w:t>
      </w:r>
    </w:p>
    <w:p>
      <w:r>
        <w:rPr>
          <w:i/>
        </w:rPr>
        <w:t>2014-04-24 00:00:00      中央纪委监察部网站         http://www.ccdi.gov.cn/jlsc/zggb/jlsc_zggb//201607/t20160704_82583.html</w:t>
      </w:r>
    </w:p>
    <w:p>
      <w:r>
        <w:t>内容：</w:t>
      </w:r>
      <w:r>
        <w:br/>
        <w:t xml:space="preserve">　　青海省委常委、西宁市委书记毛小兵涉嫌严重违纪违法，目前正接受组织调查。</w:t>
        <w:br/>
      </w:r>
    </w:p>
    <w:p>
      <w:pPr>
        <w:pStyle w:val="Heading3"/>
      </w:pPr>
      <w:r>
        <w:t>华润集团董事长、党委书记宋林接受组织调查</w:t>
      </w:r>
    </w:p>
    <w:p>
      <w:r>
        <w:rPr>
          <w:i/>
        </w:rPr>
        <w:t>2014-04-17 00:00:00      中央纪委监察部网站         http://www.ccdi.gov.cn/jlsc/zggb/jlsc_zggb//201607/t20160704_82582.html</w:t>
      </w:r>
    </w:p>
    <w:p>
      <w:r>
        <w:t>内容：</w:t>
      </w:r>
      <w:r>
        <w:br/>
        <w:t xml:space="preserve">　　华润集团董事长、党委书记宋林涉嫌严重违纪违法，目前正接受组织调查。</w:t>
        <w:br/>
      </w:r>
    </w:p>
    <w:p>
      <w:pPr>
        <w:pStyle w:val="Heading3"/>
      </w:pPr>
      <w:r>
        <w:t>中国科协党组书记、常务副主席申维辰接受组织调查</w:t>
      </w:r>
    </w:p>
    <w:p>
      <w:r>
        <w:rPr>
          <w:i/>
        </w:rPr>
        <w:t>2014-04-12 00:00:00      中央纪委监察部网站         http://www.ccdi.gov.cn/jlsc/zggb/jlsc_zggb//201607/t20160704_82580.html</w:t>
      </w:r>
    </w:p>
    <w:p>
      <w:r>
        <w:t>内容：</w:t>
      </w:r>
      <w:r>
        <w:br/>
        <w:t xml:space="preserve">　　中国科协党组书记、常务副主席申维辰涉嫌严重违纪违法，目前正接受组织调查。</w:t>
        <w:br/>
      </w:r>
    </w:p>
    <w:p>
      <w:pPr>
        <w:pStyle w:val="Heading3"/>
      </w:pPr>
      <w:r>
        <w:t>江西省副省长姚木根正接受组织调查</w:t>
      </w:r>
    </w:p>
    <w:p>
      <w:r>
        <w:rPr>
          <w:i/>
        </w:rPr>
        <w:t>2014-03-22 00:00:00      中央纪委监察部网站         http://www.ccdi.gov.cn/jlsc/zggb/jlsc_zggb//201607/t20160704_82565.html</w:t>
      </w:r>
    </w:p>
    <w:p>
      <w:r>
        <w:t>内容：</w:t>
      </w:r>
      <w:r>
        <w:br/>
        <w:t xml:space="preserve">　　江西省副省长姚木根涉嫌严重违纪违法，目前正接受组织调查。</w:t>
        <w:br/>
      </w:r>
    </w:p>
    <w:p>
      <w:pPr>
        <w:pStyle w:val="Heading3"/>
      </w:pPr>
      <w:r>
        <w:t>云南省副省长沈培平涉嫌严重违纪违法接受组织调查</w:t>
      </w:r>
    </w:p>
    <w:p>
      <w:r>
        <w:rPr>
          <w:i/>
        </w:rPr>
        <w:t>2014-03-09 00:00:00      中央纪委监察部网站         http://www.ccdi.gov.cn/jlsc/zggb/jlsc_zggb//201607/t20160704_82563.html</w:t>
      </w:r>
    </w:p>
    <w:p>
      <w:r>
        <w:t>内容：</w:t>
      </w:r>
      <w:r>
        <w:br/>
        <w:t xml:space="preserve">　　云南省副省长沈培平涉嫌严重违纪违法，目前正接受组织调查。</w:t>
        <w:br/>
      </w:r>
    </w:p>
    <w:p>
      <w:pPr>
        <w:pStyle w:val="Heading3"/>
      </w:pPr>
      <w:r>
        <w:t>山西省人大常委会副主任金道铭接受组织调查</w:t>
      </w:r>
    </w:p>
    <w:p>
      <w:r>
        <w:rPr>
          <w:i/>
        </w:rPr>
        <w:t>2014-02-27 00:00:00      中央纪委监察部网站         http://www.ccdi.gov.cn/jlsc/zggb/jlsc_zggb//201607/t20160704_82562.html</w:t>
      </w:r>
    </w:p>
    <w:p>
      <w:r>
        <w:t>内容：</w:t>
      </w:r>
      <w:r>
        <w:br/>
        <w:t xml:space="preserve">　　山西省人大常委会副主任金道铭涉嫌严重违纪违法，目前正接受组织调查。</w:t>
        <w:br/>
      </w:r>
    </w:p>
    <w:p>
      <w:pPr>
        <w:pStyle w:val="Heading3"/>
      </w:pPr>
      <w:r>
        <w:t>陕西省政协副主席祝作利涉嫌严重违纪违法被立案调查</w:t>
      </w:r>
    </w:p>
    <w:p>
      <w:r>
        <w:rPr>
          <w:i/>
        </w:rPr>
        <w:t>2014-02-19 00:00:00      中央纪委监察部网站         http://www.ccdi.gov.cn/jlsc/zggb/jlsc_zggb//201607/t20160704_82542.html</w:t>
      </w:r>
    </w:p>
    <w:p>
      <w:r>
        <w:t>内容：</w:t>
      </w:r>
      <w:r>
        <w:br/>
        <w:t xml:space="preserve">　　陕西省政协副主席祝作利涉嫌严重违纪违法，目前正接受组织调查。</w:t>
        <w:br/>
      </w:r>
    </w:p>
    <w:p>
      <w:pPr>
        <w:pStyle w:val="Heading3"/>
      </w:pPr>
      <w:r>
        <w:t>海南省副省长冀文林涉嫌严重违纪违法被立案调查</w:t>
      </w:r>
    </w:p>
    <w:p>
      <w:r>
        <w:rPr>
          <w:i/>
        </w:rPr>
        <w:t>2014-02-18 00:00:00      中央纪委监察部网站         http://www.ccdi.gov.cn/jlsc/zggb/jlsc_zggb//201607/t20160704_82540.html</w:t>
      </w:r>
    </w:p>
    <w:p>
      <w:r>
        <w:t>内容：</w:t>
      </w:r>
      <w:r>
        <w:br/>
        <w:t xml:space="preserve">　　海南省副省长冀文林涉嫌严重违纪违法，目前正接受组织调查。</w:t>
        <w:br/>
      </w:r>
    </w:p>
    <w:p>
      <w:pPr>
        <w:pStyle w:val="Heading3"/>
      </w:pPr>
      <w:r>
        <w:t>四川省政协主席李崇禧涉嫌严重违纪违法接受组织调查</w:t>
      </w:r>
    </w:p>
    <w:p>
      <w:r>
        <w:rPr>
          <w:i/>
        </w:rPr>
        <w:t>2013-12-29 00:00:00      中央纪委监察部网站         http://www.ccdi.gov.cn/jlsc/zggb/jlsc_zggb//201607/t20160704_82506.html</w:t>
      </w:r>
    </w:p>
    <w:p>
      <w:r>
        <w:t>内容：</w:t>
      </w:r>
      <w:r>
        <w:br/>
        <w:t xml:space="preserve">　　四川省政协主席李崇禧涉嫌严重违纪违法，目前正接受组织调查。</w:t>
        <w:br/>
      </w:r>
    </w:p>
    <w:p>
      <w:pPr>
        <w:pStyle w:val="Heading3"/>
      </w:pPr>
      <w:r>
        <w:t>政协第十二届全国委员会经济委员会副主任杨刚涉嫌严重违纪违...</w:t>
      </w:r>
    </w:p>
    <w:p>
      <w:r>
        <w:rPr>
          <w:i/>
        </w:rPr>
        <w:t>2013-12-27 00:00:00      中央纪委监察部网站         http://www.ccdi.gov.cn/jlsc/zggb/jlsc_zggb//201607/t20160704_82504.html</w:t>
      </w:r>
    </w:p>
    <w:p>
      <w:r>
        <w:t>内容：</w:t>
      </w:r>
      <w:r>
        <w:br/>
        <w:t xml:space="preserve">　　政协第十二届全国委员会经济委员会副主任杨刚涉嫌严重违纪违法，目前正接受组织调查。</w:t>
        <w:br/>
      </w:r>
    </w:p>
    <w:p>
      <w:pPr>
        <w:pStyle w:val="Heading3"/>
      </w:pPr>
      <w:r>
        <w:t>中央防范和处理邪教问题领导小组副组长、办公室主任，公安部...</w:t>
      </w:r>
    </w:p>
    <w:p>
      <w:r>
        <w:rPr>
          <w:i/>
        </w:rPr>
        <w:t>2013-12-20 00:00:00      中央纪委监察部网站         http://www.ccdi.gov.cn/jlsc/zggb/jlsc_zggb//201607/t20160704_82491.html</w:t>
      </w:r>
    </w:p>
    <w:p>
      <w:r>
        <w:t>内容：</w:t>
      </w:r>
      <w:r>
        <w:br/>
        <w:t xml:space="preserve">　　中央防范和处理邪教问题领导小组副组长、办公室主任，公安部党委副书记、副部长李东生涉嫌严重违纪违法，目前正接受组织调查。</w:t>
        <w:br/>
      </w:r>
    </w:p>
    <w:p>
      <w:pPr>
        <w:pStyle w:val="Heading3"/>
      </w:pPr>
      <w:r>
        <w:t>湖南省政协副主席童名谦正接受组织调查</w:t>
      </w:r>
    </w:p>
    <w:p>
      <w:r>
        <w:rPr>
          <w:i/>
        </w:rPr>
        <w:t>2013-12-18 00:00:00      中央纪委监察部网站         http://www.ccdi.gov.cn/jlsc/zggb/jlsc_zggb//201607/t20160704_82490.html</w:t>
      </w:r>
    </w:p>
    <w:p>
      <w:r>
        <w:t>内容：</w:t>
      </w:r>
      <w:r>
        <w:br/>
        <w:t xml:space="preserve">　　湖南省政协副主席童名谦涉嫌严重违纪违法，目前正接受组织调查。</w:t>
        <w:br/>
      </w:r>
    </w:p>
    <w:p>
      <w:pPr>
        <w:pStyle w:val="Heading3"/>
      </w:pPr>
      <w:r>
        <w:t>江西省人大常委会副主任陈安众正接受组织调查</w:t>
      </w:r>
    </w:p>
    <w:p>
      <w:r>
        <w:rPr>
          <w:i/>
        </w:rPr>
        <w:t>2013-12-06 00:00:00      中央纪委监察部网站         http://www.ccdi.gov.cn/jlsc/zggb/jlsc_zggb//201607/t20160704_82488.html</w:t>
      </w:r>
    </w:p>
    <w:p>
      <w:r>
        <w:t>内容：</w:t>
      </w:r>
      <w:r>
        <w:br/>
        <w:t xml:space="preserve">　　江西省人大常委会副主任、省总工会主席陈安众涉嫌严重违纪违法，目前正接受组织调查。</w:t>
        <w:br/>
      </w:r>
    </w:p>
    <w:p>
      <w:pPr>
        <w:pStyle w:val="Heading3"/>
      </w:pPr>
      <w:r>
        <w:t>中国出口信用保险公司副总经理戴春宁接受组织调查</w:t>
      </w:r>
    </w:p>
    <w:p>
      <w:r>
        <w:rPr>
          <w:i/>
        </w:rPr>
        <w:t>2013-12-01 00:00:00      中央纪委监察部网站         http://www.ccdi.gov.cn/jlsc/zggb/jlsc_zggb//201607/t20160704_82451.html</w:t>
      </w:r>
    </w:p>
    <w:p>
      <w:r>
        <w:t>内容：</w:t>
      </w:r>
      <w:r>
        <w:br/>
        <w:t xml:space="preserve">　　中国出口信用保险公司副总经理戴春宁涉嫌严重违纪违法，目前正接受组织调查。</w:t>
        <w:br/>
      </w:r>
    </w:p>
    <w:p>
      <w:pPr>
        <w:pStyle w:val="Heading3"/>
      </w:pPr>
      <w:r>
        <w:t>国家信访局副局长许杰涉嫌严重违纪违法接受组织调查</w:t>
      </w:r>
    </w:p>
    <w:p>
      <w:r>
        <w:rPr>
          <w:i/>
        </w:rPr>
        <w:t>2013-11-28 00:00:00      中央纪委监察部网站         http://www.ccdi.gov.cn/jlsc/zggb/jlsc_zggb//201607/t20160704_82450.html</w:t>
      </w:r>
    </w:p>
    <w:p>
      <w:r>
        <w:t>内容：</w:t>
      </w:r>
      <w:r>
        <w:br/>
        <w:t xml:space="preserve">　　国家信访局党组成员、副局长许杰涉嫌严重违纪违法，目前正接受组织调查。</w:t>
        <w:br/>
      </w:r>
    </w:p>
    <w:p>
      <w:pPr>
        <w:pStyle w:val="Heading3"/>
      </w:pPr>
      <w:r>
        <w:t>湖北省副省长郭有明涉嫌严重违纪违法接受调查</w:t>
      </w:r>
    </w:p>
    <w:p>
      <w:r>
        <w:rPr>
          <w:i/>
        </w:rPr>
        <w:t>2013-11-27 00:00:00      中央纪委监察部网站         http://www.ccdi.gov.cn/jlsc/zggb/jlsc_zggb//201607/t20160704_82429.html</w:t>
      </w:r>
    </w:p>
    <w:p>
      <w:r>
        <w:t>内容：</w:t>
      </w:r>
      <w:r>
        <w:br/>
        <w:t xml:space="preserve">　　湖北省副省长郭有明涉嫌严重违纪违法，目前正接受组织调查。</w:t>
        <w:br/>
      </w:r>
    </w:p>
    <w:p>
      <w:pPr>
        <w:pStyle w:val="Heading3"/>
      </w:pPr>
      <w:r>
        <w:t>湖北省政协原副主席陈柏槐涉嫌严重违纪违法正接受组织调查</w:t>
      </w:r>
    </w:p>
    <w:p>
      <w:r>
        <w:rPr>
          <w:i/>
        </w:rPr>
        <w:t>2013-11-19 00:00:00      中央纪委监察部网站         http://www.ccdi.gov.cn/jlsc/zggb/jlsc_zggb//201607/t20160704_82409.html</w:t>
      </w:r>
    </w:p>
    <w:p>
      <w:r>
        <w:t>内容：</w:t>
      </w:r>
      <w:r>
        <w:br/>
        <w:t xml:space="preserve">　　湖北省政协原副主席陈柏槐涉嫌严重违纪违法，目前正接受组织调查。</w:t>
        <w:br/>
      </w:r>
    </w:p>
    <w:p>
      <w:pPr>
        <w:pStyle w:val="Heading3"/>
      </w:pPr>
      <w:r>
        <w:t>贵州省委常委廖少华涉嫌严重违纪违法正接受调查</w:t>
      </w:r>
    </w:p>
    <w:p>
      <w:r>
        <w:rPr>
          <w:i/>
        </w:rPr>
        <w:t>2013-10-28 00:00:00      中央纪委监察部网站         http://www.ccdi.gov.cn/jlsc/zggb/jlsc_zggb//201607/t20160704_82407.html</w:t>
      </w:r>
    </w:p>
    <w:p>
      <w:r>
        <w:t>内容：</w:t>
      </w:r>
      <w:r>
        <w:br/>
        <w:t xml:space="preserve">　　贵州省委常委、遵义市委书记廖少华涉嫌严重违纪违法，目前正接受组织调查。</w:t>
        <w:br/>
      </w:r>
    </w:p>
    <w:p>
      <w:pPr>
        <w:pStyle w:val="Heading3"/>
      </w:pPr>
      <w:r>
        <w:t>南京市委副书记、市长季建业涉嫌严重违纪违法正接受调查</w:t>
      </w:r>
    </w:p>
    <w:p>
      <w:r>
        <w:rPr>
          <w:i/>
        </w:rPr>
        <w:t>2013-10-17 00:00:00      中央纪委监察部网站         http://www.ccdi.gov.cn/jlsc/zggb/jlsc_zggb//201607/t20160704_82389.html</w:t>
      </w:r>
    </w:p>
    <w:p>
      <w:r>
        <w:t>内容：</w:t>
      </w:r>
      <w:r>
        <w:br/>
        <w:t xml:space="preserve">　　江苏省南京市委副书记、市长季建业涉嫌严重违纪违法，目前正接受组织调查。</w:t>
        <w:br/>
      </w:r>
    </w:p>
    <w:p>
      <w:pPr>
        <w:pStyle w:val="Heading3"/>
      </w:pPr>
      <w:r>
        <w:t>中国外文局副局长齐平景涉嫌严重违纪违法正接受调查</w:t>
      </w:r>
    </w:p>
    <w:p>
      <w:r>
        <w:rPr>
          <w:i/>
        </w:rPr>
        <w:t>2013-10-11 00:00:00      中央纪委监察部网站         http://www.ccdi.gov.cn/jlsc/zggb/jlsc_zggb//201607/t20160704_82387.html</w:t>
      </w:r>
    </w:p>
    <w:p>
      <w:r>
        <w:t>内容：</w:t>
      </w:r>
      <w:r>
        <w:br/>
        <w:t xml:space="preserve">　　中国外文局副局长齐平景涉嫌严重违纪违法，目前正接受组织调查。</w:t>
        <w:br/>
      </w:r>
    </w:p>
    <w:p>
      <w:pPr>
        <w:pStyle w:val="Heading3"/>
      </w:pPr>
      <w:r>
        <w:t>国务院国资委主任蒋洁敏涉嫌严重违纪正接受组织调查</w:t>
      </w:r>
    </w:p>
    <w:p>
      <w:r>
        <w:rPr>
          <w:i/>
        </w:rPr>
        <w:t>2013-09-01 00:00:00      中央纪委监察部网站         http://www.ccdi.gov.cn/jlsc/zggb/jlsc_zggb//201511/t20151120_66172.html</w:t>
      </w:r>
    </w:p>
    <w:p>
      <w:r>
        <w:t>内容：</w:t>
      </w:r>
      <w:r>
        <w:br/>
        <w:t xml:space="preserve">　　国务院国资委主任、党委副书记蒋洁敏涉嫌严重违纪，目前正接受组织调查。</w:t>
        <w:br/>
      </w:r>
    </w:p>
    <w:p>
      <w:pPr>
        <w:pStyle w:val="Heading3"/>
      </w:pPr>
      <w:r>
        <w:t>中石油大庆油田公司总经理王永春涉嫌严重违纪正接受调查</w:t>
      </w:r>
    </w:p>
    <w:p>
      <w:r>
        <w:rPr>
          <w:i/>
        </w:rPr>
        <w:t>2013-08-26 00:00:00      中央纪委监察部网站         http://www.ccdi.gov.cn/jlsc/zggb/jlsc_zggb//201511/t20151120_66167.html</w:t>
      </w:r>
    </w:p>
    <w:p>
      <w:r>
        <w:t>内容：</w:t>
      </w:r>
      <w:r>
        <w:br/>
        <w:t xml:space="preserve">　　中国石油天然气集团公司副总经理兼大庆油田有限责任公司总经理王永春涉嫌严重违纪，目前正接受组织调查。</w:t>
        <w:br/>
      </w:r>
    </w:p>
    <w:p>
      <w:pPr>
        <w:pStyle w:val="Heading3"/>
      </w:pPr>
      <w:r>
        <w:t>广西政协副主席李达球涉嫌严重违纪正接受调查</w:t>
      </w:r>
    </w:p>
    <w:p>
      <w:r>
        <w:rPr>
          <w:i/>
        </w:rPr>
        <w:t>2013-07-06 00:00:00      中央纪委监察部网站         http://www.ccdi.gov.cn/jlsc/zggb/jlsc_zggb//201511/t20151119_66129.html</w:t>
      </w:r>
    </w:p>
    <w:p>
      <w:r>
        <w:t>内容：</w:t>
      </w:r>
      <w:r>
        <w:br/>
        <w:t xml:space="preserve">　　2013年7月6日，记者从中央纪委获悉，广西壮族自治区政协副主席、区总工会主席李达球涉嫌严重违纪，目前正接受组织调查。</w:t>
        <w:br/>
      </w:r>
    </w:p>
    <w:p>
      <w:pPr>
        <w:pStyle w:val="Heading3"/>
      </w:pPr>
      <w:r>
        <w:t>内蒙古统战部长王素毅涉嫌严重违纪正接受调查</w:t>
      </w:r>
    </w:p>
    <w:p>
      <w:r>
        <w:rPr>
          <w:i/>
        </w:rPr>
        <w:t>2013-06-30 00:00:00      中央纪委监察部网站         http://www.ccdi.gov.cn/jlsc/zggb/jlsc_zggb//201511/t20151119_66127.html</w:t>
      </w:r>
    </w:p>
    <w:p>
      <w:r>
        <w:t>内容：</w:t>
      </w:r>
      <w:r>
        <w:t xml:space="preserve">　　2013年6月30日，记者从中央纪委获悉，内蒙古自治区党委常委、统战部部长王素毅涉嫌严重违纪，目前正接受组织调查。</w:t>
      </w:r>
    </w:p>
    <w:p>
      <w:pPr>
        <w:pStyle w:val="Heading3"/>
      </w:pPr>
      <w:r>
        <w:t>四川省文联主席郭永祥涉嫌严重违纪正接受调查</w:t>
      </w:r>
    </w:p>
    <w:p>
      <w:r>
        <w:rPr>
          <w:i/>
        </w:rPr>
        <w:t>2013-06-22 00:00:00      中央纪委监察部网站         http://www.ccdi.gov.cn/jlsc/zggb/jlsc_zggb//201511/t20151119_66126.html</w:t>
      </w:r>
    </w:p>
    <w:p>
      <w:r>
        <w:t>内容：</w:t>
      </w:r>
      <w:r>
        <w:br/>
        <w:t xml:space="preserve">　　2013年6月22日，记者从中央纪委获悉，四川省文联主席郭永祥涉嫌严重违纪，目前正接受组织调查。</w:t>
        <w:br/>
      </w:r>
    </w:p>
    <w:p>
      <w:pPr>
        <w:pStyle w:val="Heading3"/>
      </w:pPr>
      <w:r>
        <w:t>安徽原副省长倪发科涉嫌严重违纪正接受调查</w:t>
      </w:r>
    </w:p>
    <w:p>
      <w:r>
        <w:rPr>
          <w:i/>
        </w:rPr>
        <w:t>2013-06-04 00:00:00      中央纪委监察部网站         http://www.ccdi.gov.cn/jlsc/zggb/jlsc_zggb//201607/t20160704_82003.html</w:t>
      </w:r>
    </w:p>
    <w:p>
      <w:r>
        <w:t>内容：</w:t>
      </w:r>
      <w:r>
        <w:br/>
        <w:t xml:space="preserve">　　2013年6月4日，记者从中央纪委获悉，安徽省原副省长倪发科涉嫌严重违纪，目前正接受组织调查。</w:t>
        <w:br/>
      </w:r>
    </w:p>
    <w:p>
      <w:pPr>
        <w:pStyle w:val="Heading3"/>
      </w:pPr>
      <w:r>
        <w:t>四川省委副书记李春城涉嫌严重违纪接受调查</w:t>
      </w:r>
    </w:p>
    <w:p>
      <w:r>
        <w:rPr>
          <w:i/>
        </w:rPr>
        <w:t>2012-12-06 00:00:00      新华网         http://www.ccdi.gov.cn/jlsc/zggb/jlsc_zggb//201607/t20160704_82000.html</w:t>
      </w:r>
    </w:p>
    <w:p>
      <w:r>
        <w:t>内容：</w:t>
      </w:r>
      <w:r>
        <w:br/>
        <w:t xml:space="preserve">　　新华网北京12月6日电　据中央纪委有关负责人证实，四川省委副书记李春城涉嫌严重违纪，目前正接受组织调查。</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