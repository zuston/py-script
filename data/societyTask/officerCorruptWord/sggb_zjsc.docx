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sggb_zjsc</w:t>
      </w:r>
    </w:p>
    <w:p>
      <w:pPr>
        <w:pStyle w:val="Heading3"/>
      </w:pPr>
      <w:r>
        <w:t>广东省阳江市委常委、政法委书记冯桂雄接受调查</w:t>
      </w:r>
    </w:p>
    <w:p>
      <w:r>
        <w:rPr>
          <w:i/>
        </w:rPr>
        <w:t>2016-12-08 00:00:00      中央纪委监察部网站         http://www.ccdi.gov.cn/jlsc/sggb/jlsc_sggb//201612/t20161208_90818.html</w:t>
      </w:r>
    </w:p>
    <w:p>
      <w:r>
        <w:t>内容：</w:t>
      </w:r>
      <w:r>
        <w:br/>
        <w:t xml:space="preserve">　　据广东省纪委消息：广东省阳江市委常委、政法委书记冯桂雄涉嫌严重违纪，正在接受组织调查。（广东省纪委）</w:t>
        <w:br/>
        <w:t xml:space="preserve">　　冯桂雄简历</w:t>
        <w:br/>
        <w:t xml:space="preserve">　　冯桂雄，男，汉族，1959年7月生，广东阳西人，1981年7月参加工作，1984年12月入党，省委党校研究生学历。阳江市委常委、政法委书记，市政府党组成员，市社会工作委员会主任。</w:t>
        <w:br/>
        <w:t xml:space="preserve">　　1978.09--1981.07　湛江农业专科学校农学专业学习</w:t>
        <w:br/>
        <w:t xml:space="preserve">　　1981.07--1984.04　阳江县农委干部</w:t>
        <w:br/>
        <w:t xml:space="preserve">　　1984.04--1988.04　阳江县委办公室干部</w:t>
        <w:br/>
        <w:t xml:space="preserve">　　1988.04--1993.06　阳江市阳东县委办公室副主任、调研室主任（正科级）</w:t>
        <w:br/>
        <w:t xml:space="preserve">　　1993.06--1993.11　阳江市阳东县委办公室副主任、调研室主任、阳东县东平沿海经济开发区副总指挥兼办公室主任</w:t>
        <w:br/>
        <w:t xml:space="preserve">　　1993.11--1996.10　阳江市阳东县东平镇党委书记、镇人大主席</w:t>
        <w:br/>
        <w:t xml:space="preserve">　　1996.10--1999.06　阳江市委组织部副部长</w:t>
        <w:br/>
        <w:t xml:space="preserve">　　1999.06--2004.04　阳东县委书记（其间：1997.09--1999.12 省委党校经济管理专业函授本科学习；1999.09--2002.07 省委党校经济学在职研究生班学习；2001.09--2002.01 中央党校进修三班学习）</w:t>
        <w:br/>
        <w:t xml:space="preserve">　　2004.04--2006.01　阳江市委常委、宣传部长</w:t>
        <w:br/>
        <w:t xml:space="preserve">　　2006.01--2008.07　阳江市委常委、宣传部长、江城区委书记</w:t>
        <w:br/>
        <w:t xml:space="preserve">　　2008.07--2011.11　阳江市委常委、市委宣传部部长</w:t>
        <w:br/>
        <w:t xml:space="preserve">　　2011.11--2011.12　阳江市委常委、市委政法委书记</w:t>
        <w:br/>
        <w:t xml:space="preserve">　　2011.12--2016.05　阳江市委常委、市委政法委书记，市社会工作委员会副主任</w:t>
        <w:br/>
        <w:t xml:space="preserve">　　2016.05--2016.09　阳江市委常委、市委政法委书记，市政府党组成员，市社会工作委员会副主任</w:t>
        <w:br/>
        <w:t xml:space="preserve">　　2016.09--　　　　 阳江市委常委、市委政法委书记，市政府党组成员，市社会工作委员会主任（简历摘自阳江市人民政府门户网站）</w:t>
        <w:br/>
      </w:r>
    </w:p>
    <w:p>
      <w:pPr>
        <w:pStyle w:val="Heading3"/>
      </w:pPr>
      <w:r>
        <w:t>辽宁省人大常委会副巡视员李会永接受组织调查</w:t>
      </w:r>
    </w:p>
    <w:p>
      <w:r>
        <w:rPr>
          <w:i/>
        </w:rPr>
        <w:t>2016-12-01 00:00:00      中央纪委监察部网站         http://www.ccdi.gov.cn/jlsc/sggb/jlsc_sggb//201612/t20161201_90434.html</w:t>
      </w:r>
    </w:p>
    <w:p>
      <w:r>
        <w:t>内容：</w:t>
      </w:r>
      <w:r>
        <w:br/>
        <w:t xml:space="preserve">　　据辽宁省纪委消息：经辽宁省委批准，辽宁省人大常委会副巡视员李会永涉嫌严重违纪，目前正接受组织调查。（辽宁省纪委）</w:t>
        <w:br/>
      </w:r>
    </w:p>
    <w:p>
      <w:pPr>
        <w:pStyle w:val="Heading3"/>
      </w:pPr>
      <w:r>
        <w:t>贵州省安顺市人大常委会副主任王廷恺接受组织调查</w:t>
      </w:r>
    </w:p>
    <w:p>
      <w:r>
        <w:rPr>
          <w:i/>
        </w:rPr>
        <w:t>2016-12-01 00:00:00      中央纪委监察部网站         http://www.ccdi.gov.cn/jlsc/sggb/jlsc_sggb//201612/t20161201_90392.html</w:t>
      </w:r>
    </w:p>
    <w:p>
      <w:r>
        <w:t>内容：</w:t>
      </w:r>
      <w:r>
        <w:br/>
        <w:t xml:space="preserve">　　据贵州省纪委消息：经贵州省委批准，贵州省安顺市人大常委会党组副书记、副主任王廷恺涉嫌严重违纪，目前正接受组织调查。</w:t>
        <w:br/>
        <w:t xml:space="preserve">　　王廷恺简历</w:t>
        <w:br/>
        <w:t xml:space="preserve">　　王廷恺，男，汉族，1962年3月出生，贵州安顺人，1981年9月参加工作，1984年12月加入中国共产党，中央党校研究生学历。现任贵州省安顺市人大常委会党组副书记、副主任。</w:t>
        <w:br/>
        <w:t xml:space="preserve">　　历任共青团贵州省安顺县委书记，共青团贵州省安顺市委书记，共青团贵州省安顺地委副书记、书记，贵州省开阳县委副书记、副县长，贵州省安顺行署副秘书长，贵州省安顺地区国土局党组书记、局长，贵州省平坝县委副书记、县长，贵州省平坝县委书记，贵州省安顺市委常委、统战部长，贵州省安顺市委常委、秘书长，贵州省安顺市委常委、副市长。（贵州省纪委）</w:t>
        <w:br/>
      </w:r>
    </w:p>
    <w:p>
      <w:pPr>
        <w:pStyle w:val="Heading3"/>
      </w:pPr>
      <w:r>
        <w:t>天津市静海区区委常委、副区长顾春瑞接受组织调查</w:t>
      </w:r>
    </w:p>
    <w:p>
      <w:r>
        <w:rPr>
          <w:i/>
        </w:rPr>
        <w:t>2016-12-01 00:00:00      中央纪委监察部网站         http://www.ccdi.gov.cn/jlsc/sggb/jlsc_sggb//201612/t20161201_90383.html</w:t>
      </w:r>
    </w:p>
    <w:p>
      <w:r>
        <w:t>内容：</w:t>
      </w:r>
      <w:r>
        <w:br/>
        <w:t xml:space="preserve">　　据天津市纪委消息：经天津市委批准，天津市静海区区委常委、副区长顾春瑞涉嫌严重违纪，目前正接受组织调查。（天津市纪委）</w:t>
        <w:br/>
        <w:t xml:space="preserve">　　顾春瑞简历</w:t>
        <w:br/>
        <w:t xml:space="preserve">　　顾春瑞，男，1963年12月生，汉族，河北人。1982年8月参加工作，大学文化。</w:t>
        <w:br/>
        <w:t xml:space="preserve">　　历任子牙镇镇长，子牙循环经济产业区管委会主任，区政协副主席，区政府副区长。现任区政府常务副区长。（简历摘自天津静海政务公众信息网）</w:t>
        <w:br/>
      </w:r>
    </w:p>
    <w:p>
      <w:pPr>
        <w:pStyle w:val="Heading3"/>
      </w:pPr>
      <w:r>
        <w:t>中江集团原董事长孔新宁等2人被调查</w:t>
      </w:r>
    </w:p>
    <w:p>
      <w:r>
        <w:rPr>
          <w:i/>
        </w:rPr>
        <w:t>2016-11-30 00:00:00      中央纪委监察部网站         http://www.ccdi.gov.cn/jlsc/sggb/jlsc_sggb//201612/t20161201_90354.html</w:t>
      </w:r>
    </w:p>
    <w:p>
      <w:r>
        <w:t>内容：</w:t>
      </w:r>
      <w:r>
        <w:br/>
        <w:t>中国江苏国际经济技术合作集团有限公司原董事长孔新宁接受组织调查</w:t>
        <w:br/>
        <w:t xml:space="preserve">　　据江苏省纪委消息：中国江苏国际经济技术合作集团有限公司原董事长孔新宁涉嫌严重违纪，目前正接受组织调查。</w:t>
        <w:br/>
        <w:br/>
        <w:t xml:space="preserve">　　江苏省淮安市人大常委会党组成员肖本明接受组织调查</w:t>
        <w:br/>
        <w:t xml:space="preserve">　　据江苏省纪委消息：江苏省淮安市人大常委会党组成员肖本明涉嫌严重违纪，目前正接受组织调查。</w:t>
        <w:br/>
        <w:t xml:space="preserve">　　（江苏省纪委）</w:t>
        <w:br/>
      </w:r>
    </w:p>
    <w:p>
      <w:pPr>
        <w:pStyle w:val="Heading3"/>
      </w:pPr>
      <w:r>
        <w:t>新疆煤炭工业管理局党组书记买买提·吐尔迪被调查</w:t>
      </w:r>
    </w:p>
    <w:p>
      <w:r>
        <w:rPr>
          <w:i/>
        </w:rPr>
        <w:t>2016-11-26 00:00:00      中央纪委监察部网站         http://www.ccdi.gov.cn/jlsc/sggb/jlsc_sggb//201611/t20161126_90186.html</w:t>
      </w:r>
    </w:p>
    <w:p>
      <w:r>
        <w:t>内容：</w:t>
      </w:r>
      <w:r>
        <w:br/>
        <w:t xml:space="preserve">　　据新疆维吾尔自治区纪委消息：新疆维吾尔自治区煤炭工业管理局、新疆煤矿安全监察局党组书记、副局长买买提·吐尔迪涉嫌严重违纪，目前正接受组织调查。</w:t>
        <w:br/>
        <w:t xml:space="preserve">　　买买提·吐尔迪简历</w:t>
        <w:br/>
        <w:t xml:space="preserve">　　买买提·吐尔迪，男，维吾尔族，新疆疏勒人，在职研究生学历，1957年10月出生，1979年9月参加工作，1976年11月加入中国共产党。</w:t>
        <w:br/>
        <w:t xml:space="preserve">　　1977年9月至1979年9月在自治区交通技工学校学习；</w:t>
        <w:br/>
        <w:t xml:space="preserve">　　1979年9月至1980年10月为新疆第六运输公司驾驶员；</w:t>
        <w:br/>
        <w:t xml:space="preserve">　　1980年10月至1984年8月为新疆第六运输公司干部；</w:t>
        <w:br/>
        <w:t xml:space="preserve">　　1984年8月至1989年5月任新疆第六运输公司党委副书记（其间：1985年9月至1987年7月自治区党委党校党政管理专业学习）；</w:t>
        <w:br/>
        <w:t xml:space="preserve">　　1989年5月至1992年3月任新疆南疆煤电公司办公室主任；</w:t>
        <w:br/>
        <w:t xml:space="preserve">　　1992年3月至1998年1月任新疆南疆煤电公司党委副书记、纪委书记；</w:t>
        <w:br/>
        <w:t xml:space="preserve">　　1998年1月至2000年7月任新疆南疆煤电公司经理；</w:t>
        <w:br/>
        <w:t xml:space="preserve">　　2000年7月至2007年3月任自治区乡镇企业管理局党组书记、副局长（其间：2001年9月至2003年9月大连理工大学管理科学与工程专业学习；2004年3月至2004年9月挂职任国家农业部乡镇企业局副局长；2005年9月至2006年1月中央党校地厅级新疆班学习）；</w:t>
        <w:br/>
        <w:t xml:space="preserve">　　2007年3月至2012年4月任自治区质量技术监督局党组书记、副局长；</w:t>
        <w:br/>
        <w:t xml:space="preserve">　　2012年4月至今任自治区煤炭工业管理局、新疆煤矿安全监察局党组书记、副局长。（新疆维吾尔自治区纪委）</w:t>
        <w:br/>
      </w:r>
    </w:p>
    <w:p>
      <w:pPr>
        <w:pStyle w:val="Heading3"/>
      </w:pPr>
      <w:r>
        <w:t>重庆钢铁(集团)有限公司原副总经理董荣华被调查</w:t>
      </w:r>
    </w:p>
    <w:p>
      <w:r>
        <w:rPr>
          <w:i/>
        </w:rPr>
        <w:t>2016-11-25 00:00:00      中央纪委监察部网站         http://www.ccdi.gov.cn/jlsc/sggb/jlsc_sggb//201611/t20161125_90169.html</w:t>
      </w:r>
    </w:p>
    <w:p>
      <w:r>
        <w:t>内容：</w:t>
      </w:r>
      <w:r>
        <w:br/>
        <w:t xml:space="preserve">　　据重庆市纪委消息：重庆钢铁（集团）有限责任公司原党委常委、副总经理、总工程师董荣华涉嫌严重违纪，目前正接受组织调查。</w:t>
        <w:br/>
        <w:t xml:space="preserve">　　董荣华简历</w:t>
        <w:br/>
        <w:t xml:space="preserve">　　董荣华，男，汉族，1952年9月出生，四川乐山人，1985年2月加入中国共产党，1969年3月参加工作，大学文化。</w:t>
        <w:br/>
        <w:t xml:space="preserve">　　1969.03—1971.01 四川省资阳县中和公社知青；</w:t>
        <w:br/>
        <w:t xml:space="preserve">　　1971.01—1972.03 重庆钢铁公司第二炼钢厂职工；</w:t>
        <w:br/>
        <w:t xml:space="preserve">　　1972.03—1975.09 昆明工学院机械系学习；</w:t>
        <w:br/>
        <w:t xml:space="preserve">　　1975.09—1984.09 重庆钢铁公司第二炼钢厂技术员；</w:t>
        <w:br/>
        <w:t xml:space="preserve">　　1984.09—1987.06 重庆钢铁公司第二炼钢厂机动科科长、设检科科长兼设备工段段长；</w:t>
        <w:br/>
        <w:t xml:space="preserve">　　1987.06—1991.10 重庆钢铁公司第六炼钢厂副厂长；</w:t>
        <w:br/>
        <w:t xml:space="preserve">　　1991.10—1994.08 重庆钢铁公司第七炼钢厂副厂长；</w:t>
        <w:br/>
        <w:t xml:space="preserve">　　1994.08—1997.08 重庆钢铁公司第七炼钢厂厂长、重庆恒达钢业股份有限公司总经理；</w:t>
        <w:br/>
        <w:t xml:space="preserve">　　1997.08—2001.05 重庆钢铁股份有限公司副总经理；</w:t>
        <w:br/>
        <w:t xml:space="preserve">　　2001.05—2006.02 重庆钢铁（集团）有限责任公司党委常委、副总经理；</w:t>
        <w:br/>
        <w:t xml:space="preserve">　　2006.02—2013.09 重庆钢铁（集团）有限责任公司党委常委、副总经理、总工程师；</w:t>
        <w:br/>
        <w:t xml:space="preserve">　　2013.09— 退休。</w:t>
        <w:br/>
        <w:t>（重庆市纪委）</w:t>
        <w:br/>
      </w:r>
    </w:p>
    <w:p>
      <w:pPr>
        <w:pStyle w:val="Heading3"/>
      </w:pPr>
      <w:r>
        <w:t>河南省新乡市委党校原党委书记范勤云接受组织调查</w:t>
      </w:r>
    </w:p>
    <w:p>
      <w:r>
        <w:rPr>
          <w:i/>
        </w:rPr>
        <w:t>2016-11-24 00:00:00      中央纪委监察部网站         http://www.ccdi.gov.cn/jlsc/sggb/jlsc_sggb//201611/t20161124_90109.html</w:t>
      </w:r>
    </w:p>
    <w:p>
      <w:r>
        <w:t>内容：</w:t>
      </w:r>
      <w:r>
        <w:br/>
        <w:t xml:space="preserve">　　据河南省纪委消息：经河南省委批准，中共新乡市委党校原党委书记、常务副校长范勤云（副厅级）涉嫌严重违纪，目前正接受组织调查。（河南省纪委）</w:t>
        <w:br/>
      </w:r>
    </w:p>
    <w:p>
      <w:pPr>
        <w:pStyle w:val="Heading3"/>
      </w:pPr>
      <w:r>
        <w:t>河南省文化体制改革和发展领导小组原副组长路国贤被调查</w:t>
      </w:r>
    </w:p>
    <w:p>
      <w:r>
        <w:rPr>
          <w:i/>
        </w:rPr>
        <w:t>2016-11-23 00:00:00      中央纪委监察部网站         http://www.ccdi.gov.cn/jlsc/sggb/jlsc_sggb//201611/t20161123_90020.html</w:t>
      </w:r>
    </w:p>
    <w:p>
      <w:r>
        <w:t>内容：</w:t>
      </w:r>
      <w:r>
        <w:br/>
        <w:br/>
        <w:t>.TRS_Editor P{margin-top:0;margin-bottom:1em;line-height:2;}.TRS_Editor DIV{margin-top:0;margin-bottom:1em;line-height:2;}.TRS_Editor TD{margin-top:0;margin-bottom:1em;line-height:2;}.TRS_Editor TH{margin-top:0;margin-bottom:1em;line-height:2;}.TRS_Editor SPAN{margin-top:0;margin-bottom:1em;line-height:2;}.TRS_Editor FONT{margin-top:0;margin-bottom:1em;line-height:2;}.TRS_Editor UL{margin-top:0;margin-bottom:1em;line-height:2;}.TRS_Editor LI{margin-top:0;margin-bottom:1em;line-height:2;}.TRS_Editor A{margin-top:0;margin-bottom:1em;line-height:2;}</w:t>
        <w:br/>
        <w:t xml:space="preserve">　　据河南省纪委消息：河南省文化体制改革和发展领导小组原副组长路国贤涉嫌严重违纪，目前正接受组织调查。（河南省纪委）</w:t>
        <w:br/>
      </w:r>
    </w:p>
    <w:p>
      <w:pPr>
        <w:pStyle w:val="Heading3"/>
      </w:pPr>
      <w:r>
        <w:t>山东钢铁集团党委委员、副总经理蔡漳平被调查</w:t>
      </w:r>
    </w:p>
    <w:p>
      <w:r>
        <w:rPr>
          <w:i/>
        </w:rPr>
        <w:t>2016-11-23 00:00:00      中央纪委监察部网站         http://www.ccdi.gov.cn/jlsc/sggb/jlsc_sggb//201611/t20161123_90009.html</w:t>
      </w:r>
    </w:p>
    <w:p>
      <w:r>
        <w:t>内容：</w:t>
      </w:r>
      <w:r>
        <w:br/>
        <w:t xml:space="preserve">　　据山东省纪委消息：山东钢铁集团有限公司党委委员、副总经理蔡漳平涉嫌严重违纪，目前正接受组织调查。</w:t>
        <w:br/>
        <w:t xml:space="preserve">　　蔡漳平简历</w:t>
        <w:br/>
        <w:t xml:space="preserve">　　蔡漳平，男，1960年3月出生，汉族，大学学历，山东单县人，1990年12月加入中国共产党，1982年8月参加工作，曾任济南钢铁集团总公司生产部部长、技术中心主任；2002年7月任济南钢铁集团总公司副总经理；2008年8月任山东钢铁集团有限公司党委委员、副总经理，矿业公司董事长，日照公司执行董事；2010年3月兼任济南钢铁集团总公司副董事长、总经理、党委副书记。（山东省纪委）</w:t>
        <w:br/>
      </w:r>
    </w:p>
    <w:p>
      <w:pPr>
        <w:pStyle w:val="Heading3"/>
      </w:pPr>
      <w:r>
        <w:t>沈阳-欧盟经济开发区管委会常务副主任李英华被调查</w:t>
      </w:r>
    </w:p>
    <w:p>
      <w:r>
        <w:rPr>
          <w:i/>
        </w:rPr>
        <w:t>2016-11-22 00:00:00      中央纪委监察部网站         http://www.ccdi.gov.cn/jlsc/sggb/jlsc_sggb//201611/t20161122_89983.html</w:t>
      </w:r>
    </w:p>
    <w:p>
      <w:r>
        <w:t>内容：</w:t>
      </w:r>
      <w:r>
        <w:br/>
        <w:t xml:space="preserve">　　据沈阳市纪委消息：沈阳-欧盟经济开发区管委会常务副主任李英华涉嫌严重违纪，目前正在接受组织调查。（沈阳市纪委）</w:t>
        <w:br/>
      </w:r>
    </w:p>
    <w:p>
      <w:pPr>
        <w:pStyle w:val="Heading3"/>
      </w:pPr>
      <w:r>
        <w:t>新疆投资发展集团原党委书记、董事长王学斌被调查</w:t>
      </w:r>
    </w:p>
    <w:p>
      <w:r>
        <w:rPr>
          <w:i/>
        </w:rPr>
        <w:t>2016-11-21 00:00:00      中央纪委监察部网站         http://www.ccdi.gov.cn/jlsc/sggb/jlsc_sggb//201611/t20161121_89946.html</w:t>
      </w:r>
    </w:p>
    <w:p>
      <w:r>
        <w:t>内容：</w:t>
      </w:r>
      <w:r>
        <w:br/>
        <w:t xml:space="preserve">　　据新疆维吾尔自治区纪委消息：新疆投资发展（集团）有限责任公司原党委书记、董事长王学斌涉嫌严重违纪，目前正接受组织调查。</w:t>
        <w:br/>
        <w:t xml:space="preserve">　　王学斌简历：</w:t>
        <w:br/>
        <w:t xml:space="preserve">　　王学斌，男，汉族，山西交城人，1957年7月出生，1974年9月参加工作，1986年12月加入中国共产党，中国社科院研究生院金融专业研究生，高级会计师。</w:t>
        <w:br/>
        <w:t xml:space="preserve">　　1974.09－1976.10，下农村再教育；</w:t>
        <w:br/>
        <w:t xml:space="preserve">　　1976.10－1981.10，克拉玛依采油三厂团委干事；</w:t>
        <w:br/>
        <w:t xml:space="preserve">　　1981.10－1983.01，军区八一印刷厂工作；</w:t>
        <w:br/>
        <w:t xml:space="preserve">　　1983.01－1994.03，自治区财政厅企业处、工交处副主任科员、主任科员；</w:t>
        <w:br/>
        <w:t xml:space="preserve">　　1994.03－1997.08，自治区国资局评估管理中心主任；</w:t>
        <w:br/>
        <w:t xml:space="preserve">　　1997.08－1999.09，自治区国资局企业处处长；</w:t>
        <w:br/>
        <w:t xml:space="preserve">　　1999.09－2002.05，自治区财政厅担保公司总经理；</w:t>
        <w:br/>
        <w:t xml:space="preserve">　　2002.05－2004.10，自治区国资管理中心副主任；</w:t>
        <w:br/>
        <w:t xml:space="preserve">　　2004.10－2005.02，自治区国资委监事会工作处处长；</w:t>
        <w:br/>
        <w:t xml:space="preserve">　　2005.02－2006.05，自治区投资公司主持工作、党总支书记（国资委原职不变）；</w:t>
        <w:br/>
        <w:t xml:space="preserve">　　2006.05－2012.06，新疆投资发展（集团）有限责任公司党委书记、董事长（自治区二类企业正职）；</w:t>
        <w:br/>
        <w:t xml:space="preserve">　　2012.06－2014.11，新疆投资发展（集团）有限责任公司党委书记、董事长（自治区一类企业正职）；</w:t>
        <w:br/>
        <w:t xml:space="preserve">　　2014.11－2016.02，自治区国资委第一监事会主席。（新疆维吾尔自治区纪委）</w:t>
        <w:br/>
      </w:r>
    </w:p>
    <w:p>
      <w:pPr>
        <w:pStyle w:val="Heading3"/>
      </w:pPr>
      <w:r>
        <w:t>大连市工商行政管理局局长、党组书记蔡有彬接受调查</w:t>
      </w:r>
    </w:p>
    <w:p>
      <w:r>
        <w:rPr>
          <w:i/>
        </w:rPr>
        <w:t>2016-11-18 00:00:00      中央纪委监察部网站         http://www.ccdi.gov.cn/jlsc/sggb/jlsc_sggb//201611/t20161118_89861.html</w:t>
      </w:r>
    </w:p>
    <w:p>
      <w:r>
        <w:t>内容：</w:t>
      </w:r>
      <w:r>
        <w:br/>
        <w:t xml:space="preserve">　　据大连市纪委消息：大连市工商行政管理局局长、党组书记蔡有彬涉嫌严重违纪，目前正接受组织调查。（大连市纪委）</w:t>
        <w:br/>
      </w:r>
    </w:p>
    <w:p>
      <w:pPr>
        <w:pStyle w:val="Heading3"/>
      </w:pPr>
      <w:r>
        <w:t>黑龙江省人大常委会正厅级干部张晶川接受组织调查</w:t>
      </w:r>
    </w:p>
    <w:p>
      <w:r>
        <w:rPr>
          <w:i/>
        </w:rPr>
        <w:t>2016-11-18 00:00:00      中央纪委监察部网站         http://www.ccdi.gov.cn/jlsc/sggb/jlsc_sggb//201611/t20161118_89856.html</w:t>
      </w:r>
    </w:p>
    <w:p>
      <w:r>
        <w:t>内容：</w:t>
      </w:r>
      <w:r>
        <w:br/>
        <w:t xml:space="preserve">　　据黑龙江省纪委消息：黑龙江省人大常委会正厅级干部张晶川涉嫌严重违纪，目前正在接受组织调查。（黑龙江省纪委）</w:t>
        <w:br/>
      </w:r>
    </w:p>
    <w:p>
      <w:pPr>
        <w:pStyle w:val="Heading3"/>
      </w:pPr>
      <w:r>
        <w:t>贵州盘江投资控股集团副总经理王立军被调查</w:t>
      </w:r>
    </w:p>
    <w:p>
      <w:r>
        <w:rPr>
          <w:i/>
        </w:rPr>
        <w:t>2016-11-18 00:00:00      中央纪委监察部网站         http://www.ccdi.gov.cn/jlsc/sggb/jlsc_sggb//201611/t20161118_89851.html</w:t>
      </w:r>
    </w:p>
    <w:p>
      <w:r>
        <w:t>内容：</w:t>
      </w:r>
      <w:r>
        <w:br/>
        <w:t xml:space="preserve">　　据贵州省纪委消息：经贵州省委批准，贵州盘江投资控股（集团）有限公司党委委员、副总经理王立军涉嫌严重违纪，目前正接受组织调查。</w:t>
        <w:br/>
        <w:t xml:space="preserve">　　王立军简历</w:t>
        <w:br/>
        <w:t xml:space="preserve">　　王立军，男，汉族，1961年10月出生，1982年8月参加工作，1991年12月加入中国共产党。历任盘江矿务局火铺矿助理工程师、机械化办公室主任、计划科科长、副总工程师，盘江矿务局机电公司副站长、副总经理等职务；1996年任盘江矿务局金佳筹备处处长；1998年任盘江矿务局新井开发公司执行董事、经理；1999年任盘江精煤公司总经理；2010年任贵州盘江投资控股（集团）有限公司党委委员、副总经理至今。</w:t>
        <w:br/>
        <w:t>（贵州省纪委）</w:t>
        <w:br/>
      </w:r>
    </w:p>
    <w:p>
      <w:pPr>
        <w:pStyle w:val="Heading3"/>
      </w:pPr>
      <w:r>
        <w:t>安徽交通控股集团原董事长、党委书记周仁强被调查</w:t>
      </w:r>
    </w:p>
    <w:p>
      <w:r>
        <w:rPr>
          <w:i/>
        </w:rPr>
        <w:t>2016-11-18 00:00:00      中央纪委监察部网站         http://www.ccdi.gov.cn/jlsc/sggb/jlsc_sggb//201611/t20161118_89850.html</w:t>
      </w:r>
    </w:p>
    <w:p>
      <w:r>
        <w:t>内容：</w:t>
      </w:r>
      <w:r>
        <w:br/>
        <w:t xml:space="preserve">　　据安徽省纪委消息：安徽省交通控股集团有限公司原董事长、党委书记周仁强涉嫌严重违纪，目前正在接受组织调查。（安徽省纪委）</w:t>
        <w:br/>
      </w:r>
    </w:p>
    <w:p>
      <w:pPr>
        <w:pStyle w:val="Heading3"/>
      </w:pPr>
      <w:r>
        <w:t>云南省工信委原巡视员张兴华协助组织调查</w:t>
      </w:r>
    </w:p>
    <w:p>
      <w:r>
        <w:rPr>
          <w:i/>
        </w:rPr>
        <w:t>2016-11-22 00:00:00      中央纪委监察部网站         http://www.ccdi.gov.cn/jlsc/sggb/jlsc_sggb//201611/t20161122_89982.html</w:t>
      </w:r>
    </w:p>
    <w:p>
      <w:r>
        <w:t>内容：</w:t>
      </w:r>
      <w:r>
        <w:br/>
        <w:t xml:space="preserve">　　据云南省纪委消息：云南省工业和信息化委员会原巡视员、昆明高新技术产业开发区管委会原主任张兴华同志涉嫌严重违纪，目前正在协助组织调查。</w:t>
        <w:br/>
        <w:t xml:space="preserve">　　张兴华简历</w:t>
        <w:br/>
        <w:t xml:space="preserve">　　1968.12-1970.08   沈阳军区第16军47师139团服役</w:t>
        <w:br/>
        <w:t xml:space="preserve">　　1970.08-1973.05   解放军南京国际关系学院学习</w:t>
        <w:br/>
        <w:t xml:space="preserve">　　1973.05-1979.01   昆明军区技术侦察大队干事</w:t>
        <w:br/>
        <w:t xml:space="preserve">　　1979.01-1985.12   云南省军区保山军分区干事</w:t>
        <w:br/>
        <w:t xml:space="preserve">　　1985.12-1990.07   陆军第14集团军正团职秘书</w:t>
        <w:br/>
        <w:t xml:space="preserve">　　1990.07-1991.05   昆明市环保局局长助理</w:t>
        <w:br/>
        <w:t xml:space="preserve">　　1991.05-1996.02   昆明市劳动人事局党组副书记、副局长</w:t>
        <w:br/>
        <w:t xml:space="preserve">　　1996.02-1998.09   昆明市宜良县委书记（1994.07-1996.07在昆明理工大学管理系管理工程专业研究生班学习）</w:t>
        <w:br/>
        <w:t xml:space="preserve">　　1998.09-2004.07   昆明高新技术产业开发区管委会副主任</w:t>
        <w:br/>
        <w:t xml:space="preserve">　　2004.07-2010.10   昆明高新技术产业开发区管委会主任、党工委书记</w:t>
        <w:br/>
        <w:t xml:space="preserve">　　2010.10-2011.01   昆明高新技术产业开发区管委会党工委书记（保留副厅级）</w:t>
        <w:br/>
        <w:t xml:space="preserve">　　2011.01-2011.03   云南省工业和信息化委员会巡视员</w:t>
        <w:br/>
        <w:t xml:space="preserve">　　2011.03　退休</w:t>
        <w:br/>
        <w:t>（云南省纪委）</w:t>
        <w:br/>
      </w:r>
    </w:p>
    <w:p>
      <w:pPr>
        <w:pStyle w:val="Heading3"/>
      </w:pPr>
      <w:r>
        <w:t>云南人大常委会预算工作委员会原副主任廖泽龙被调查</w:t>
      </w:r>
    </w:p>
    <w:p>
      <w:r>
        <w:rPr>
          <w:i/>
        </w:rPr>
        <w:t>2016-11-16 00:00:00      中央纪委监察部网站         http://www.ccdi.gov.cn/jlsc/sggb/jlsc_sggb//201611/t20161116_89708.html</w:t>
      </w:r>
    </w:p>
    <w:p>
      <w:r>
        <w:t>内容：</w:t>
      </w:r>
      <w:r>
        <w:br/>
        <w:t xml:space="preserve">　　据云南省纪委消息：经中共云南省委批准，省人大常委会预算工作委员会原副主任、云南电网公司原总经理廖泽龙涉嫌严重违纪，目前正接受组织调查。</w:t>
        <w:br/>
        <w:t xml:space="preserve">　　廖泽龙简历：</w:t>
        <w:br/>
        <w:t xml:space="preserve">　　廖泽龙，男，汉族，1953年9月出生，四川隆昌人，研究生学历，1970年7月参加工作，1988年12月加入中国共产党。</w:t>
        <w:br/>
        <w:t xml:space="preserve">　　1970年7月至1978年2月，水电十四局安装处工人；</w:t>
        <w:br/>
        <w:t xml:space="preserve">　　1978年2月至1982年2月，西南交通大学铁道供电专业读书；</w:t>
        <w:br/>
        <w:t xml:space="preserve">　　1982年2月至1992年2月，昆明供电局用电管理所技术员、副主任；</w:t>
        <w:br/>
        <w:t xml:space="preserve">　　1992年2月至1992年12月，昆明供电局城区供电分局副局长；</w:t>
        <w:br/>
        <w:t xml:space="preserve">　　1992年12月至1997年10月，昆明供电局副局长；</w:t>
        <w:br/>
        <w:t xml:space="preserve">　　1997年10月至2001年6月，昆明供电局局长；</w:t>
        <w:br/>
        <w:t xml:space="preserve">　　2001年6月至2003年3月，云南电力集团有限公司党组成员、党组纪检组组长；</w:t>
        <w:br/>
        <w:t xml:space="preserve">　　2003年3月至2004年10月，云南电力集团有限公司党组成员、副总经理；</w:t>
        <w:br/>
        <w:t xml:space="preserve">　　2004年10月至2005年1月，云南电网公司党组成员、副总经理；</w:t>
        <w:br/>
        <w:t xml:space="preserve">　　2005年1月至2006年1月，云南电网公司党组副书记、副总经理；</w:t>
        <w:br/>
        <w:t xml:space="preserve">　　2006年1月至2007年6月，云南电网公司党组书记、副总经理；</w:t>
        <w:br/>
        <w:t xml:space="preserve">　　2007年6月至2013年4月，云南电网公司党组副书记、总经理；</w:t>
        <w:br/>
        <w:t xml:space="preserve">　　2013年4月至2016年11月，云南省人大常委会预算工作委员会副主任。</w:t>
        <w:br/>
        <w:t>（云南省纪委）</w:t>
        <w:br/>
      </w:r>
    </w:p>
    <w:p>
      <w:pPr>
        <w:pStyle w:val="Heading3"/>
      </w:pPr>
      <w:r>
        <w:t>武汉工程大学党委书记吴元欣接受组织调查</w:t>
      </w:r>
    </w:p>
    <w:p>
      <w:r>
        <w:rPr>
          <w:i/>
        </w:rPr>
        <w:t>2016-11-14 00:00:00      中央纪委监察部网站         http://www.ccdi.gov.cn/jlsc/sggb/jlsc_sggb//201611/t20161114_89567.html</w:t>
      </w:r>
    </w:p>
    <w:p>
      <w:r>
        <w:t>内容：</w:t>
      </w:r>
      <w:r>
        <w:br/>
        <w:t xml:space="preserve">　　据湖北省纪委消息：武汉工程大学党委书记吴元欣涉嫌严重违纪，目前正接受组织调查。（湖北省纪委）</w:t>
        <w:br/>
        <w:t xml:space="preserve">　　吴元欣简历</w:t>
        <w:br/>
        <w:t xml:space="preserve">　　吴元欣，1957年7月出生，教授、博士，博士生导师。中国化工学会理事，中国化工高教学会副会长，教育部高校教指委化学工程与工艺专业委员会委员，湖北省化学化工学会副理事长，湖北省高新技术产业发展专家咨询组成员，武汉地区归国博士联谊会会员。先后就学于武汉化工学院、华南理工大学、天津大学和美国华盛顿大学(Washington University in st.louis)，分别获有机化工学士、生化工程硕士、化学工程博士学位以及博士后研究经历。</w:t>
        <w:br/>
        <w:t xml:space="preserve">　　1982年1月参加工作，1996年1月晋升为教授。历任有机化工教研室副主任，化学工程系副主任、主任，武汉化工学院院长助理，武汉化工学院副院长，武汉化工学院院长，武汉工程大学校长、党委书记，现任武汉工程大学党委书记。（简历摘自武汉工程大学网站）</w:t>
        <w:br/>
      </w:r>
    </w:p>
    <w:p>
      <w:pPr>
        <w:pStyle w:val="Heading3"/>
      </w:pPr>
      <w:r>
        <w:t>湖南省邵阳市副市长陈优秀接受组织调查</w:t>
      </w:r>
    </w:p>
    <w:p>
      <w:r>
        <w:rPr>
          <w:i/>
        </w:rPr>
        <w:t>2016-11-09 00:00:00      中央纪委监察部网站         http://www.ccdi.gov.cn/jlsc/sggb/jlsc_sggb//201611/t20161109_89340.html</w:t>
      </w:r>
    </w:p>
    <w:p>
      <w:r>
        <w:t>内容：</w:t>
      </w:r>
      <w:r>
        <w:br/>
        <w:t xml:space="preserve">　　据湖南省纪委消息：湖南省邵阳市副市长陈优秀涉嫌严重违纪，目前正接受组织调查。</w:t>
        <w:br/>
        <w:t xml:space="preserve">　　陈优秀简历</w:t>
        <w:br/>
        <w:t xml:space="preserve">　　陈优秀，男，汉族，1960年3月出生，湖南双峰县人，在职研究生文化。1982年9月加入中国共产党，1977年8月参加工作，历任邵阳市大祥区检察院检察长，武冈市委常委、政法委书记兼公安局长，隆回县委副书记，新宁县县长、县委书记等职务。2013年9月至今任邵阳市政府党组成员、副市长，宝庆工业集中区党工委书记。（湖南省纪委）</w:t>
        <w:br/>
      </w:r>
    </w:p>
    <w:p>
      <w:pPr>
        <w:pStyle w:val="Heading3"/>
      </w:pPr>
      <w:r>
        <w:t>韶关市政协党组成员、副主席邓建华接受组织调查</w:t>
      </w:r>
    </w:p>
    <w:p>
      <w:r>
        <w:rPr>
          <w:i/>
        </w:rPr>
        <w:t>2016-11-07 00:00:00      中央纪委监察部网站         http://www.ccdi.gov.cn/jlsc/sggb/jlsc_sggb//201611/t20161107_89272.html</w:t>
      </w:r>
    </w:p>
    <w:p>
      <w:r>
        <w:t>内容：</w:t>
      </w:r>
      <w:r>
        <w:br/>
        <w:t xml:space="preserve">　　据广东省纪委消息：韶关市政协党组成员、副主席邓建华涉嫌严重违纪，正在接受组织调查。（广东省纪委）</w:t>
        <w:br/>
        <w:t xml:space="preserve">　　 </w:t>
        <w:br/>
      </w:r>
    </w:p>
    <w:p>
      <w:pPr>
        <w:pStyle w:val="Heading3"/>
      </w:pPr>
      <w:r>
        <w:t>重庆市人民政府外事侨务办公室原副巡视员蒋学宁接受组织调查</w:t>
      </w:r>
    </w:p>
    <w:p>
      <w:r>
        <w:rPr>
          <w:i/>
        </w:rPr>
        <w:t>2016-11-18 00:00:00      中央纪委监察部网站         http://www.ccdi.gov.cn/jlsc/sggb/jlsc_sggb//201611/t20161118_89859.html</w:t>
      </w:r>
    </w:p>
    <w:p>
      <w:r>
        <w:t>内容：</w:t>
      </w:r>
      <w:r>
        <w:br/>
        <w:t xml:space="preserve">　　据重庆市纪委消息：重庆市人民政府外事侨务办公室原副巡视员蒋学宁涉嫌违纪，目前正接受组织调查。</w:t>
        <w:br/>
        <w:t xml:space="preserve">　　蒋学宁简历：</w:t>
        <w:br/>
        <w:t xml:space="preserve">　　蒋学宁，男，汉族，1954年9月出生，重庆奉节人，1972年7月参加工作，1978年12月加入中国共产党，大专学历。</w:t>
        <w:br/>
        <w:t xml:space="preserve">　　1972.07—1974.12 四川省奉节县曲龙公社先锋二队知青；</w:t>
        <w:br/>
        <w:t xml:space="preserve">　　1974.12—1982.12 成都陆军学校战士、副班长、班长、助理员；</w:t>
        <w:br/>
        <w:t xml:space="preserve">　　1982.12—1985.06 四川省重庆市委统战部侨务处科员；</w:t>
        <w:br/>
        <w:t xml:space="preserve">　　1985.06—1993.05 四川省重庆市政府侨务办公室国外处科员、副主任科员、主任科员 （1984.07—1986.11四川广播电视大学党政管理干部基础专修科学习）；</w:t>
        <w:br/>
        <w:t xml:space="preserve">　　1993.05—1998.12 重庆市政府侨务办公室联络处副处长（其间：1996.12—1998.11中国社会科学院研究生院投资系投资管理专业研究生课程班学习）；</w:t>
        <w:br/>
        <w:t xml:space="preserve">　　1998.12—2000.01 重庆市政府侨务办公室国外处调研员（1995.07—1999.04挂职任重庆市中国旅行社总经理，1997.01—1999.01西南师范大学中国现当代文学专业研究生课程班学习）；</w:t>
        <w:br/>
        <w:t xml:space="preserve">　　2000.01—2001.01 重庆市政府侨务办公室主任助理（正处级）；</w:t>
        <w:br/>
        <w:t xml:space="preserve">　　2001.01—2009.03 重庆市政府侨务办公室主任助理（正处级），重庆市海外交流协会秘书长；</w:t>
        <w:br/>
        <w:t xml:space="preserve">　　2009.03—2014.03 重庆市政府外事侨务办公室正处长级干部，重庆市海外交流协会秘书长；</w:t>
        <w:br/>
        <w:t xml:space="preserve">　　2014.03—2014.10 重庆市政府外事侨务办公室副巡视员；</w:t>
        <w:br/>
        <w:t xml:space="preserve">　　2014.10— 退休。</w:t>
        <w:br/>
      </w:r>
    </w:p>
    <w:p>
      <w:pPr>
        <w:pStyle w:val="Heading3"/>
      </w:pPr>
      <w:r>
        <w:t>云南省昭通市人大常委会副主任禄松接受组织调查</w:t>
      </w:r>
    </w:p>
    <w:p>
      <w:r>
        <w:rPr>
          <w:i/>
        </w:rPr>
        <w:t>2016-11-04 00:00:00      中央纪委监察部网站         http://www.ccdi.gov.cn/jlsc/sggb/jlsc_sggb//201611/t20161104_89172.html</w:t>
      </w:r>
    </w:p>
    <w:p>
      <w:r>
        <w:t>内容：</w:t>
      </w:r>
      <w:r>
        <w:br/>
        <w:t xml:space="preserve">　　据云南省纪委消息：经中共云南省委批准，昭通市人大常委会副主任禄松涉嫌严重违纪，目前正接受组织调查。　</w:t>
        <w:br/>
        <w:t xml:space="preserve">　　禄松简历：</w:t>
        <w:br/>
        <w:t xml:space="preserve">　　禄松，男，彝族，1959年10月生，贵州威宁人，研究生学历，中共党员，1984年12月加入中国共产党，1978年12月参加工作。</w:t>
        <w:br/>
        <w:t xml:space="preserve">　　1977年9月至1978年12月在镇雄县芒部当知青；1978年12月至1983年8月在89346部队86分队服役；1983年8月至1989年9月在昭通师专工作；1989年9月至1994年1月任昭通师专团委副书记；1994年1月至1995年5月任昭通师专政治处副主任；1995年5月至1997年2月任威信县委常委、组织部长；1997年2月至2001年9月任威信县委副书记；2001年9月至2002年6月任昭通市环保局局长；2002年6月至2006年4月任昭通市环保局局长、党组书记；2006年4月至2006年10月任昭通市建设局局长、党组书记；2006年10月至2007年8月任昭通市建设局局长、党组书记，市新区建设管理委员会常务副主任；2007年8月至2010年9月任昭通市建设局局长、党组书记，市新区建设管理委员会常务副主任，昭通市规划局局长（兼）；2010年9月至2012年2月任昭通市发改委副主任、党组副书记；2012年2月至2014年12月任昭通市发改委主任、党组副书记；2014年12月至2015年3月任昭通市人大常委会党组成员，办公室党组书记；2015年3月至2016年1月任昭通市人大常委会党组成员，秘书长，办公室党组书记；2016年1月至今任昭通市人大常委会副主任。（云南省纪委）</w:t>
        <w:br/>
      </w:r>
    </w:p>
    <w:p>
      <w:pPr>
        <w:pStyle w:val="Heading3"/>
      </w:pPr>
      <w:r>
        <w:t>重庆市涪陵区人大常委会副主任王世权等2人被调查</w:t>
      </w:r>
    </w:p>
    <w:p>
      <w:r>
        <w:rPr>
          <w:i/>
        </w:rPr>
        <w:t>2016-11-04 00:00:00      中央纪委监察部网站         http://www.ccdi.gov.cn/jlsc/sggb/jlsc_sggb//201611/t20161104_89135.html</w:t>
      </w:r>
    </w:p>
    <w:p>
      <w:r>
        <w:t>内容：</w:t>
      </w:r>
      <w:r>
        <w:br/>
        <w:t>重庆市涪陵区人大常委会副主任王世权接受组织调查</w:t>
        <w:br/>
        <w:t xml:space="preserve">　　据重庆市纪委消息：重庆市涪陵区人大常委会副主任王世权涉嫌严重违纪，目前正接受组织调查。</w:t>
        <w:br/>
        <w:t xml:space="preserve">　　王世权简历</w:t>
        <w:br/>
        <w:t xml:space="preserve">　　王世权，男，汉族，1963年7月出生，重庆涪陵人，1981年7月参加工作，1991年4月加入中国共产党，大学文化。</w:t>
        <w:br/>
        <w:t xml:space="preserve">　　1978.10－1981.07 涪陵农业学校中专学习；</w:t>
        <w:br/>
        <w:t xml:space="preserve">　　1981.07－1982.07 四川省涪陵县焦石区农技干部；</w:t>
        <w:br/>
        <w:t xml:space="preserve">　　1982.07－1989.09 四川省涪陵市农业局干部；</w:t>
        <w:br/>
        <w:t xml:space="preserve">　　1989.09－1991.03 四川省涪陵市农委生产科科长；</w:t>
        <w:br/>
        <w:t xml:space="preserve">　　1991.03－1993.06 四川省涪陵市委办公室秘书；</w:t>
        <w:br/>
        <w:t xml:space="preserve">　　1993.06－1996.03 四川省涪陵市江东街道党工委副书记、主任；</w:t>
        <w:br/>
        <w:t xml:space="preserve">　　1996.03－1997.03 四川省涪陵市枳城区江东街道党工委副书记、主任；</w:t>
        <w:br/>
        <w:t xml:space="preserve">　　1997.03－1997.06 四川省涪陵市枳城区江东街道党工委书记；</w:t>
        <w:br/>
        <w:t xml:space="preserve">　　1997.06－1998.11 重庆市涪陵市枳城区江东街道党工委书记；</w:t>
        <w:br/>
        <w:t xml:space="preserve">　　1998.11－2004.09 重庆市涪陵区江东街道党工委书记；</w:t>
        <w:br/>
        <w:t xml:space="preserve">　　2004.09－2007.02 重庆市彭水自治县县委常委；</w:t>
        <w:br/>
        <w:t xml:space="preserve">　　2007.02－2011.01 重庆市彭水自治县县委常委、副县长；</w:t>
        <w:br/>
        <w:t xml:space="preserve">　　2011.01－2012.02 重庆市彭水自治县县委常委、常务副县长；</w:t>
        <w:br/>
        <w:t xml:space="preserve">　　2012.02－ 重庆市涪陵区人大常委会副主任。</w:t>
        <w:br/>
        <w:br/>
        <w:br/>
        <w:t>重庆国际投资咨询集团有限公司党委副书记、总经理贾建国接受组织调查</w:t>
        <w:br/>
        <w:t xml:space="preserve">　　据重庆市纪委消息：重庆国际投资咨询集团有限公司党委副书记、总经理、董事贾建国涉嫌严重违纪，目前正接受组织调查。</w:t>
        <w:br/>
        <w:t xml:space="preserve">　　贾建国简历</w:t>
        <w:br/>
        <w:t xml:space="preserve">　　贾建国，男，汉族，1966年5月出生，四川南部人，1989年7月参加工作，1992年1月加入中国共产党，研究生工学博士。</w:t>
        <w:br/>
        <w:t xml:space="preserve">　　1985.09－1989.07 武汉化工学院化工工艺专业学习；</w:t>
        <w:br/>
        <w:t xml:space="preserve">　　1989.07－1994.04 建峰化工总厂化肥厂合成车间技术员、班长；</w:t>
        <w:br/>
        <w:t xml:space="preserve">　　1994.04－1995.07 建峰化工总厂化肥厂调度室值班主任；</w:t>
        <w:br/>
        <w:t xml:space="preserve">　　1995.07－1997.12 建峰化工总厂化肥厂成品车间主任；</w:t>
        <w:br/>
        <w:t xml:space="preserve">　　1997.12－2000.12 建峰化工总厂劳动就业服务中心党委书记、主任；</w:t>
        <w:br/>
        <w:t xml:space="preserve">　　2000.12－2002.12 建峰化工总厂科技中心副主任；</w:t>
        <w:br/>
        <w:t xml:space="preserve">　　2002.12－2005.01 建峰化工总厂科技中心主任；</w:t>
        <w:br/>
        <w:t xml:space="preserve">　　2005.01－2007.11 重庆化医控股（集团）公司总裁助理；</w:t>
        <w:br/>
        <w:t xml:space="preserve">　　2007.11－2011.11 重庆化医控股（集团）公司党委委员、副总裁；</w:t>
        <w:br/>
        <w:t xml:space="preserve">　　2011.11－2012.02 重庆市武隆县委副书记、副县长、代理县长；</w:t>
        <w:br/>
        <w:t xml:space="preserve">　　2012.02－2016.01 重庆市武隆县委副书记、县长；</w:t>
        <w:br/>
        <w:t xml:space="preserve">　　2016.01－ 重庆国际投资咨询集团有限公司党委副书记、总经理、董事。</w:t>
        <w:br/>
        <w:t>（重庆市纪委）</w:t>
        <w:br/>
      </w:r>
    </w:p>
    <w:p>
      <w:pPr>
        <w:pStyle w:val="Heading3"/>
      </w:pPr>
      <w:r>
        <w:t>长春市工业和信息化局原巡视员孙长进接受组织调查</w:t>
      </w:r>
    </w:p>
    <w:p>
      <w:r>
        <w:rPr>
          <w:i/>
        </w:rPr>
        <w:t>2016-11-04 00:00:00      中央纪委监察部网站         http://www.ccdi.gov.cn/jlsc/sggb/jlsc_sggb//201611/t20161104_89119.html</w:t>
      </w:r>
    </w:p>
    <w:p>
      <w:r>
        <w:t>内容：</w:t>
      </w:r>
      <w:r>
        <w:br/>
        <w:t xml:space="preserve">　　据长春市纪委消息：长春市工业和信息化局原巡视员孙长进涉嫌严重违纪，目前正接受组织调查。</w:t>
        <w:br/>
        <w:t xml:space="preserve">　　孙长进简历</w:t>
        <w:br/>
        <w:t xml:space="preserve">　　孙长进，男，汉族，1956年8月出生，1984年9月加入中国共产党。</w:t>
        <w:br/>
        <w:t xml:space="preserve">　　历任：长春市计划委员会劳动文教计划处副处长，长春市计划委员会固定资产投资处处长，长春市科技投资公司经理，长春市科技投资公司经理兼长春市信息中心副主任，长春市信息中心主任，长春市工业和信息化局副局长、党组成员，长春市工业和信息化局巡视员。（长春市纪委）</w:t>
        <w:br/>
      </w:r>
    </w:p>
    <w:p>
      <w:pPr>
        <w:pStyle w:val="Heading3"/>
      </w:pPr>
      <w:r>
        <w:t>武汉地方志编纂委员会办公室原党组书记舒炼被调查</w:t>
      </w:r>
    </w:p>
    <w:p>
      <w:r>
        <w:rPr>
          <w:i/>
        </w:rPr>
        <w:t>2016-11-01 00:00:00      中央纪委监察部网站         http://www.ccdi.gov.cn/jlsc/sggb/jlsc_sggb//201611/t20161101_88917.html</w:t>
      </w:r>
    </w:p>
    <w:p>
      <w:r>
        <w:t>内容：</w:t>
      </w:r>
      <w:r>
        <w:br/>
        <w:t xml:space="preserve">　　据湖北省武汉市纪委消息：武汉地方志编纂委员会办公室原党组书记、主任舒炼因涉嫌严重违纪，目前正接受组织调查。（湖北省武汉市纪委）</w:t>
        <w:br/>
      </w:r>
    </w:p>
    <w:p>
      <w:pPr>
        <w:pStyle w:val="Heading3"/>
      </w:pPr>
      <w:r>
        <w:t>湖南省怀化市原市委常委、政法委书记易贵长被调查</w:t>
      </w:r>
    </w:p>
    <w:p>
      <w:r>
        <w:rPr>
          <w:i/>
        </w:rPr>
        <w:t>2016-10-31 00:00:00      中央纪委监察部网站         http://www.ccdi.gov.cn/jlsc/sggb/jlsc_sggb//201610/t20161031_88814.html</w:t>
      </w:r>
    </w:p>
    <w:p>
      <w:r>
        <w:t>内容：</w:t>
      </w:r>
      <w:r>
        <w:br/>
        <w:t xml:space="preserve">　　据湖南省纪委消息：湖南省怀化市原市委常委、政法委书记易贵长涉嫌严重违纪，目前正接受组织调查。</w:t>
        <w:br/>
        <w:t xml:space="preserve">　　易贵长简历</w:t>
        <w:br/>
        <w:t xml:space="preserve">　　易贵长，男，瑶族，1963年6月出生，湖南洪江市人，在职本科学历。1983年10月加入中国共产党，1981年7月参加工作，历任靖州苗族侗族自治县副县长，共青团怀化地委副书记，会同县委副书记、副县长，怀化市建设局党组副书记、局长，怀化市城市建设投资有限公司董事长，怀化市委常委、鹤城区委书记等职务。2011年9月至2016年9月任怀化市委常委、政法委书记。（湖南省纪委）</w:t>
        <w:br/>
      </w:r>
    </w:p>
    <w:p>
      <w:pPr>
        <w:pStyle w:val="Heading3"/>
      </w:pPr>
      <w:r>
        <w:t>辽宁省铁岭市委副书记、市长姜周接受组织调查</w:t>
      </w:r>
    </w:p>
    <w:p>
      <w:r>
        <w:rPr>
          <w:i/>
        </w:rPr>
        <w:t>2016-10-29 00:00:00      中央纪委监察部网站         http://www.ccdi.gov.cn/jlsc/sggb/jlsc_sggb//201610/t20161030_88766.html</w:t>
      </w:r>
    </w:p>
    <w:p>
      <w:r>
        <w:t>内容：</w:t>
      </w:r>
      <w:r>
        <w:br/>
        <w:t xml:space="preserve">　　据辽宁省纪委消息：经辽宁省委批准，辽宁省铁岭市委副书记、市长姜周涉嫌严重违纪，目前正接受组织调查。（辽宁省纪委）</w:t>
        <w:br/>
        <w:t xml:space="preserve">　　姜周个人简历：</w:t>
        <w:br/>
        <w:t xml:space="preserve">　　姜周，男，汉族，1969年6月生，1991年8月参加工作，1991年4月加入中国共产党，在职研究生学历，博士学位。历任大连市人民政府市长助理、党组成员，市发展改革委主任、党组书记，市振兴办主任；大连普湾新区党工委书记、管委会主任（大连市副市级）；普兰店市委书记，大连金普新区党工委副书记、管委会副主任；铁岭市委委员、常委、副书记，铁岭市人民政府代市长，2016年10月任铁岭市委委员、常委、副书记，铁岭市人民政府市长。（简历摘自铁岭市人民政府网站）</w:t>
        <w:br/>
      </w:r>
    </w:p>
    <w:p>
      <w:pPr>
        <w:pStyle w:val="Heading3"/>
      </w:pPr>
      <w:r>
        <w:t>政协天津市红桥区委员会副主席李可接受组织调查</w:t>
      </w:r>
    </w:p>
    <w:p>
      <w:r>
        <w:rPr>
          <w:i/>
        </w:rPr>
        <w:t>2016-10-18 00:00:00      中央纪委监察部网站         http://www.ccdi.gov.cn/jlsc/sggb/jlsc_sggb//201610/t20161018_88102.html</w:t>
      </w:r>
    </w:p>
    <w:p>
      <w:r>
        <w:t>内容：</w:t>
      </w:r>
      <w:r>
        <w:br/>
        <w:t xml:space="preserve">　　据天津市纪委消息：经天津市委批准，政协天津市红桥区委员会党组成员、副主席李可（副局级）在担任红桥区建委主任、房管局局长期间，涉嫌严重违纪，目前正接受组织调查。（天津市纪委）</w:t>
        <w:br/>
        <w:t xml:space="preserve"> </w:t>
      </w:r>
    </w:p>
    <w:p>
      <w:pPr>
        <w:pStyle w:val="Heading3"/>
      </w:pPr>
      <w:r>
        <w:t>江西省地质矿产勘查开发局副局长张华接受组织调查</w:t>
      </w:r>
    </w:p>
    <w:p>
      <w:r>
        <w:rPr>
          <w:i/>
        </w:rPr>
        <w:t>2016-10-17 00:00:00      中央纪委监察部网站         http://www.ccdi.gov.cn/jlsc/sggb/jlsc_sggb//201610/t20161017_88053.html</w:t>
      </w:r>
    </w:p>
    <w:p>
      <w:r>
        <w:t>内容：</w:t>
      </w:r>
      <w:r>
        <w:br/>
        <w:t xml:space="preserve">　　据江西省纪委消息：江西省地质矿产勘查开发局党委委员、副局长张华涉嫌严重违纪，目前正接受组织调查。（江西省纪委）</w:t>
        <w:br/>
      </w:r>
    </w:p>
    <w:p>
      <w:pPr>
        <w:pStyle w:val="Heading3"/>
      </w:pPr>
      <w:r>
        <w:t>辽宁省葫芦岛市原市长戴炜接受组织调查</w:t>
      </w:r>
    </w:p>
    <w:p>
      <w:r>
        <w:rPr>
          <w:i/>
        </w:rPr>
        <w:t>2016-10-14 00:00:00      中央纪委监察部网站         http://www.ccdi.gov.cn/jlsc/sggb/jlsc_sggb//201610/t20161014_87983.html</w:t>
      </w:r>
    </w:p>
    <w:p>
      <w:r>
        <w:t>内容：</w:t>
      </w:r>
      <w:r>
        <w:br/>
        <w:t xml:space="preserve">　　据辽宁省纪委消息：经辽宁省委批准，辽宁省葫芦岛市委原副书记、市政府原市长戴炜涉嫌严重违纪，目前正接受组织调查。（辽宁省纪委）</w:t>
        <w:br/>
      </w:r>
    </w:p>
    <w:p>
      <w:pPr>
        <w:pStyle w:val="Heading3"/>
      </w:pPr>
      <w:r>
        <w:t>深圳市机场(集团)有限公司董事长汪洋接受组织调查</w:t>
      </w:r>
    </w:p>
    <w:p>
      <w:r>
        <w:rPr>
          <w:i/>
        </w:rPr>
        <w:t>2016-10-14 00:00:00      中央纪委监察部网站         http://www.ccdi.gov.cn/jlsc/sggb/jlsc_sggb//201610/t20161014_87984.html</w:t>
      </w:r>
    </w:p>
    <w:p>
      <w:r>
        <w:t>内容：</w:t>
      </w:r>
      <w:r>
        <w:br/>
        <w:t xml:space="preserve">　　据深圳市纪委消息：深圳市机场（集团）有限公司党委书记、董事长汪洋涉嫌严重违纪，目前正接受组织调查。</w:t>
        <w:br/>
        <w:t xml:space="preserve">　　汪洋简历</w:t>
        <w:br/>
        <w:t xml:space="preserve">　　汪洋，男，汉族，1964年10月出生，湖北钟祥人，博士研究生学历，1984年3月加入中国共产党，1985年7月参加工作。2010年4月至今，任深圳市机场（集团）有限公司党委书记、董事长。（深圳市纪委）</w:t>
        <w:br/>
      </w:r>
    </w:p>
    <w:p>
      <w:pPr>
        <w:pStyle w:val="Heading3"/>
      </w:pPr>
      <w:r>
        <w:t>陕西省国土资源厅总工程师杨建军接受组织调查</w:t>
      </w:r>
    </w:p>
    <w:p>
      <w:r>
        <w:rPr>
          <w:i/>
        </w:rPr>
        <w:t>2016-10-14 00:00:00      中央纪委监察部网站         http://www.ccdi.gov.cn/jlsc/sggb/jlsc_sggb//201610/t20161014_87978.html</w:t>
      </w:r>
    </w:p>
    <w:p>
      <w:r>
        <w:t>内容：</w:t>
      </w:r>
      <w:r>
        <w:br/>
        <w:t xml:space="preserve">　　据陕西省纪委消息：陕西省国土资源厅总工程师杨建军涉嫌严重违纪，目前正接受组织调查。（陕西省纪委）</w:t>
        <w:br/>
      </w:r>
    </w:p>
    <w:p>
      <w:pPr>
        <w:pStyle w:val="Heading3"/>
      </w:pPr>
      <w:r>
        <w:t>安徽省阜阳市政府副市长梁栋接受组织调查</w:t>
      </w:r>
    </w:p>
    <w:p>
      <w:r>
        <w:rPr>
          <w:i/>
        </w:rPr>
        <w:t>2016-10-14 00:00:00      中央纪委监察部网站         http://www.ccdi.gov.cn/jlsc/sggb/jlsc_sggb//201610/t20161014_87922.html</w:t>
      </w:r>
    </w:p>
    <w:p>
      <w:r>
        <w:t>内容：</w:t>
      </w:r>
      <w:r>
        <w:br/>
        <w:br/>
        <w:t>.TRS_Editor P{margin-top:0;margin-bottom:1em;line-height:2;}.TRS_Editor DIV{margin-top:0;margin-bottom:1em;line-height:2;}.TRS_Editor TD{margin-top:0;margin-bottom:1em;line-height:2;}.TRS_Editor TH{margin-top:0;margin-bottom:1em;line-height:2;}.TRS_Editor SPAN{margin-top:0;margin-bottom:1em;line-height:2;}.TRS_Editor FONT{margin-top:0;margin-bottom:1em;line-height:2;}.TRS_Editor UL{margin-top:0;margin-bottom:1em;line-height:2;}.TRS_Editor LI{margin-top:0;margin-bottom:1em;line-height:2;}.TRS_Editor A{margin-top:0;margin-bottom:1em;line-height:2;}</w:t>
        <w:br/>
        <w:t xml:space="preserve">　　据安徽省纪委消息：安徽省阜阳市政府副市长梁栋涉嫌严重违纪，目前正接受组织调查。</w:t>
        <w:br/>
        <w:t xml:space="preserve">　　梁栋简历</w:t>
        <w:br/>
        <w:t xml:space="preserve">　　1982.09－1984.07 安庆农校植保专业学生；1984.07－1989.10 安徽省农科院大豆研究所工作人员（其间：1986.09-1989.07 安徽农学院农学专业函授学习）；1989.10－1993.11 蒙城县委统战部工作人员（其间：1990.01-1991.03下派吴圩乡锻炼；1991.03-1993.11挂职任小涧区（镇）副区（镇）长）；1993.11－1996.01蒙城县小涧镇党委副书记、镇长（其间：1993.08-1995.12中央党校经管专业函授学习）；1996.01－1997.03蒙城县小涧镇副县级党委书记；1997.03－1997.12 蒙城县政府党组成员、县长助理；1997.12－2004.04 蒙城县政府党组成员、副县长；2004.04－2006.04 蒙城县委常委、常务副县长；2006.04－2007.02 利辛县委副书记，县政府代县长；2007.02－2009.04 利辛县委副书记、县长（其间：2005.09-2008.07在中央党校研究生部经济管理专业学习）；2009.04－2015.02 利辛县委书记、人大常委会主任；2015.02－2015.03 阜阳市政府党组成员、副市长人选；2015.03至今 阜阳市政府党组成员、副市长。（摘自中国阜阳门户网站）</w:t>
        <w:br/>
        <w:t>（安徽省纪委）</w:t>
      </w:r>
    </w:p>
    <w:p>
      <w:pPr>
        <w:pStyle w:val="Heading3"/>
      </w:pPr>
      <w:r>
        <w:t>云南省西双版纳州人大常委会主任陈启忠被调查</w:t>
      </w:r>
    </w:p>
    <w:p>
      <w:r>
        <w:rPr>
          <w:i/>
        </w:rPr>
        <w:t>2016-10-13 00:00:00      中央纪委监察部网站         http://www.ccdi.gov.cn/jlsc/sggb/jlsc_sggb//201610/t20161013_87909.html</w:t>
      </w:r>
    </w:p>
    <w:p>
      <w:r>
        <w:t>内容：</w:t>
      </w:r>
      <w:r>
        <w:br/>
        <w:t xml:space="preserve">　　据云南省纪委消息：经中共云南省委批准，西双版纳州人大常委会党组书记、主任陈启忠涉嫌严重违纪，目前正接受组织调查。</w:t>
        <w:br/>
        <w:t xml:space="preserve">　　陈启忠简历</w:t>
        <w:br/>
        <w:t xml:space="preserve">　　陈启忠，男，彝族，云南镇沅人，1964年4月出生，1982年12月参加工作，1985年8月加入中国共产党，在职研究生学历，1998年3月任勐海县人民政府副县长；2001年1月任勐海县委常委、县人民政府副县长；2002年2月任西双版纳州发展计划委员会党组书记、副主任；2002年8月任西双版纳州发展计划委员会党组书记、主任；2004年4月任勐腊县委书记；2006年8月任西双版纳州委常委、州人民政府副州长、州委宣传部部长；2012年3月任州委常委、常务副州长；2016年3月至今任西双版纳州人大常委会党组书记、主任。</w:t>
        <w:br/>
        <w:t>（云南省纪委）</w:t>
        <w:br/>
        <w:t xml:space="preserve"> </w:t>
        <w:br/>
      </w:r>
    </w:p>
    <w:p>
      <w:pPr>
        <w:pStyle w:val="Heading3"/>
      </w:pPr>
      <w:r>
        <w:t>重庆市水利局党组成员、局长助理邓美荣被调查</w:t>
      </w:r>
    </w:p>
    <w:p>
      <w:r>
        <w:rPr>
          <w:i/>
        </w:rPr>
        <w:t>2016-10-12 00:00:00      中央纪委监察部网站         http://www.ccdi.gov.cn/jlsc/sggb/jlsc_sggb//201610/t20161012_87811.html</w:t>
      </w:r>
    </w:p>
    <w:p>
      <w:r>
        <w:t>内容：</w:t>
      </w:r>
      <w:r>
        <w:br/>
        <w:t xml:space="preserve">　　据重庆市纪委消息：重庆市水利局党组成员、局长助理邓美荣涉嫌严重违纪，目前正接受组织调查。（重庆市纪委）</w:t>
        <w:br/>
      </w:r>
    </w:p>
    <w:p>
      <w:pPr>
        <w:pStyle w:val="Heading3"/>
      </w:pPr>
      <w:r>
        <w:t>江苏省盐城市政协副主席李纯涛接受组织调查</w:t>
      </w:r>
    </w:p>
    <w:p>
      <w:r>
        <w:rPr>
          <w:i/>
        </w:rPr>
        <w:t>2016-10-12 00:00:00      中央纪委监察部网站         http://www.ccdi.gov.cn/jlsc/sggb/jlsc_sggb//201610/t20161012_87779.html</w:t>
      </w:r>
    </w:p>
    <w:p>
      <w:r>
        <w:t>内容：</w:t>
      </w:r>
      <w:r>
        <w:br/>
        <w:t xml:space="preserve">　　据江苏省纪委消息：江苏省盐城市政协副主席李纯涛涉嫌严重违纪，目前正接受组织调查。（江苏省纪委）</w:t>
        <w:br/>
      </w:r>
    </w:p>
    <w:p>
      <w:pPr>
        <w:pStyle w:val="Heading3"/>
      </w:pPr>
      <w:r>
        <w:t>内蒙古国土资源厅原党组书记、厅长李世镕接受调查</w:t>
      </w:r>
    </w:p>
    <w:p>
      <w:r>
        <w:rPr>
          <w:i/>
        </w:rPr>
        <w:t>2016-10-11 00:00:00      中央纪委监察部网站         http://www.ccdi.gov.cn/jlsc/sggb/jlsc_sggb//201610/t20161012_87774.html</w:t>
      </w:r>
    </w:p>
    <w:p>
      <w:r>
        <w:t>内容：</w:t>
      </w:r>
      <w:r>
        <w:br/>
        <w:t xml:space="preserve">　　据内蒙古自治区纪委消息：内蒙古自治区国土资源厅原党组书记、厅长，鄂尔多斯市市委原常委、副市长李世镕涉嫌严重违纪，目前正在接受组织调查。（内蒙古自治区纪委）</w:t>
        <w:br/>
      </w:r>
    </w:p>
    <w:p>
      <w:pPr>
        <w:pStyle w:val="Heading3"/>
      </w:pPr>
      <w:r>
        <w:t>辽宁省政协常委周连科涉嫌严重违纪接受组织调查</w:t>
      </w:r>
    </w:p>
    <w:p>
      <w:r>
        <w:rPr>
          <w:i/>
        </w:rPr>
        <w:t>2016-10-08 00:00:00      中央纪委监察部网站         http://www.ccdi.gov.cn/jlsc/sggb/jlsc_sggb//201610/t20161008_87635.html</w:t>
      </w:r>
    </w:p>
    <w:p>
      <w:r>
        <w:t>内容：</w:t>
      </w:r>
      <w:r>
        <w:br/>
        <w:t xml:space="preserve">　　据辽宁省纪委消息：经辽宁省委批准，辽宁省政协常委周连科涉嫌严重违纪，目前正接受组织调查。（辽宁省纪委）</w:t>
        <w:br/>
      </w:r>
    </w:p>
    <w:p>
      <w:pPr>
        <w:pStyle w:val="Heading3"/>
      </w:pPr>
      <w:r>
        <w:t>广东省湛江市委常委、市政府党组成员吴建林被调查</w:t>
      </w:r>
    </w:p>
    <w:p>
      <w:r>
        <w:rPr>
          <w:i/>
        </w:rPr>
        <w:t>2016-09-30 00:00:00      中央纪委监察部网站         http://www.ccdi.gov.cn/jlsc/sggb/jlsc_sggb//201609/t20160930_87513.html</w:t>
      </w:r>
    </w:p>
    <w:p>
      <w:r>
        <w:t>内容：</w:t>
      </w:r>
      <w:r>
        <w:br/>
        <w:t xml:space="preserve">　　据广东省纪委消息：广东省湛江市委常委、市政府党组成员吴建林涉嫌严重违纪，正在接受组织调查。（广东省纪委）</w:t>
        <w:br/>
        <w:t xml:space="preserve">　　吴建林简历　　</w:t>
        <w:br/>
        <w:t xml:space="preserve">　　吴建林，男，汉族，1970年9月生，江西省抚州市人，大学学历，法律硕士学位，1992年7月参加工作，1993年6月加入中国共产党。现任中共湛江市委常委、湛江市人民政府党组成员。</w:t>
        <w:br/>
        <w:t xml:space="preserve">　　1987年9月后，在武汉大学历史专业读书；1989年3月后，在武汉大学法学院经济法专业读书；1992年7月后，任广东省国土资源厅土地监察处干部、科员（其间：1992年8月至1993年12月在茂名市化州县国土局及南盛镇国土所挂职锻炼）；1997年9月后，任广东省国土资源厅土地监察处副主任科员；2000年8月后，任广东省国土资源厅执法监察处副主任科员、主任科员；2003年11月后，任广东省国土资源厅土地利用管理处主任科员（其间：2003年3月至2005年12月在中山大学攻读法律硕士专业学位）；2006年9月后，任广东省国土资源厅土地利用管理处副处长；2009年11月后，任广东省国土资源厅土地利用管理处处长（其间：2011年8月至2012年12月挂任梅州市丰顺县丰良镇仙龙村党支部副书记）；2012年12月后，任广东省国土资源厅规划处处长；2015年9月后，任中共湛江市委常委；2015年11月后，任中共湛江市委常委、湛江市人民政府党组成员。（简历摘自中国湛江网）</w:t>
        <w:br/>
      </w:r>
    </w:p>
    <w:p>
      <w:pPr>
        <w:pStyle w:val="Heading3"/>
      </w:pPr>
      <w:r>
        <w:t>新疆社会科学院副院长阿不都热扎克·沙依木被调查</w:t>
      </w:r>
    </w:p>
    <w:p>
      <w:r>
        <w:rPr>
          <w:i/>
        </w:rPr>
        <w:t>2016-09-29 00:00:00      中央纪委监察部网站         http://www.ccdi.gov.cn/jlsc/sggb/jlsc_sggb//201609/t20160929_87377.html</w:t>
      </w:r>
    </w:p>
    <w:p>
      <w:r>
        <w:t>内容：</w:t>
      </w:r>
      <w:r>
        <w:br/>
        <w:t xml:space="preserve">　　据新疆维吾尔自治区纪委消息：新疆社会科学院党委委员、副院长阿不都热扎克·沙依木涉嫌严重违纪，目前正接受组织调查。</w:t>
        <w:br/>
        <w:t xml:space="preserve">　　阿不都热扎克·沙依木简历</w:t>
        <w:br/>
        <w:t xml:space="preserve">　　阿不都热扎克·沙依木，男，维吾尔族，新疆柯坪人，1957年9月出生，1978年9月参加工作,1985年12月加入中国共产党。</w:t>
        <w:br/>
        <w:t xml:space="preserve">　　1976年11月至1978年9月，中央民族学院文化补习班学习；</w:t>
        <w:br/>
        <w:t xml:space="preserve">　　1978年9月至1982年5月，自治区教育厅成人招生办公室干事；</w:t>
        <w:br/>
        <w:t xml:space="preserve">　　1982年5月至1989年5月，自治区成人招生办公室干事（其间：1980年9月至1983年7月新疆大学夜大汉语专业学习）；</w:t>
        <w:br/>
        <w:t xml:space="preserve">　　1989年5月至1992年10月，自治区招生办公室干部（其间：1989年9月至1991年7月新疆教育学院维吾尔文学专业学习）；</w:t>
        <w:br/>
        <w:t xml:space="preserve">　　1992年10月至1995年2月自治区招生办公室副主任；</w:t>
        <w:br/>
        <w:t xml:space="preserve">　　1995年2月至1998年5月新疆教育报刊社副总编（其间：1995年9月至1996年7月中央党校新疆班学习）；</w:t>
        <w:br/>
        <w:t xml:space="preserve">　　1998年5月至2000年1月，自治区勤工俭学办公室主任（其间：1995年9月至1998年7月中央党校在职研究生班经济管理专业学习；1996年12月至1998年12月温宿县委挂职任副书记）；</w:t>
        <w:br/>
        <w:t xml:space="preserve">　　2000年1月至2003年3月，新疆教育出版社党总支副书记、社长、副总编；</w:t>
        <w:br/>
        <w:t xml:space="preserve">　　2003年3月至2003年8月，新疆教育出版社党委副书记、社长、副总编；</w:t>
        <w:br/>
        <w:t xml:space="preserve">　　2003年8月至今，新疆社会科学院党委委员、副院长（其间：2004年9月至2005年1月中央党校新疆班学习）。（新疆维吾尔自治区纪委）</w:t>
        <w:br/>
      </w:r>
    </w:p>
    <w:p>
      <w:pPr>
        <w:pStyle w:val="Heading3"/>
      </w:pPr>
      <w:r>
        <w:t>河南大学党委委员、副校长刘东亮接受组织调查</w:t>
      </w:r>
    </w:p>
    <w:p>
      <w:r>
        <w:rPr>
          <w:i/>
        </w:rPr>
        <w:t>2016-09-29 00:00:00      中央纪委监察部网站         http://www.ccdi.gov.cn/jlsc/sggb/jlsc_sggb//201609/t20160929_87370.html</w:t>
      </w:r>
    </w:p>
    <w:p>
      <w:r>
        <w:t>内容：</w:t>
      </w:r>
      <w:r>
        <w:br/>
        <w:t xml:space="preserve">　　据河南省纪委消息：河南大学党委委员、副校长刘东亮涉嫌严重违纪，目前正接受组织调查。（河南省纪委）</w:t>
        <w:br/>
      </w:r>
    </w:p>
    <w:p>
      <w:pPr>
        <w:pStyle w:val="Heading3"/>
      </w:pPr>
      <w:r>
        <w:t>河钢集团有限公司副总经理、党委常委王洪仁被调查</w:t>
      </w:r>
    </w:p>
    <w:p>
      <w:r>
        <w:rPr>
          <w:i/>
        </w:rPr>
        <w:t>2016-09-28 00:00:00      中央纪委监察部网站         http://www.ccdi.gov.cn/jlsc/sggb/jlsc_sggb//201609/t20160928_87332.html</w:t>
      </w:r>
    </w:p>
    <w:p>
      <w:r>
        <w:t>内容：</w:t>
      </w:r>
      <w:r>
        <w:br/>
        <w:t xml:space="preserve">　　据河北省纪委消息：经河北省委批准，河钢集团有限公司副总经理、党委常委王洪仁涉嫌严重违纪，目前正在接受组织调查。（河北省纪委）</w:t>
        <w:br/>
        <w:t xml:space="preserve">　　王洪仁简历</w:t>
        <w:br/>
        <w:t xml:space="preserve">　　王洪仁，男，1958年9月生，研究生学历，博士学位，正高级经济师，曾任邯郸钢铁集团有限责任公司副总经理、党委委员、党委常委，河北钢铁集团矿业公司董事长、总经理、党委副书记。现任河北钢铁集团有限公司副总经理、党委常委。（简历摘自河北钢铁股份有限公司网站）</w:t>
        <w:br/>
      </w:r>
    </w:p>
    <w:p>
      <w:pPr>
        <w:pStyle w:val="Heading3"/>
      </w:pPr>
      <w:r>
        <w:t>山东省济宁市委党校党委书记张晓玉接受组织调查</w:t>
      </w:r>
    </w:p>
    <w:p>
      <w:r>
        <w:rPr>
          <w:i/>
        </w:rPr>
        <w:t>2016-09-29 00:00:00      中央纪委监察部网站         http://www.ccdi.gov.cn/jlsc/sggb/jlsc_sggb//201609/t20160929_87445.html</w:t>
      </w:r>
    </w:p>
    <w:p>
      <w:r>
        <w:t>内容：</w:t>
      </w:r>
      <w:r>
        <w:br/>
        <w:t xml:space="preserve">　　据山东省纪委消息：中共济宁市委党校党委书记、常务副校长张晓玉（副厅级）涉嫌严重违纪，目前正接受组织调查。</w:t>
        <w:br/>
        <w:t xml:space="preserve">　　张晓玉简历</w:t>
        <w:br/>
        <w:t xml:space="preserve">　　张晓玉，男，1961年10月生，汉族，济宁嘉祥人，大学学历，1984年6月加入中国共产党，1984年7月参加工作。2003年4月任济宁日报社党委书记、社长、总编，2007年6月任济宁市政府副秘书长，2007年12月任鱼台县委书记、县人大常委会主任，2011年12月任中共济宁市委党校党委书记、常务副校长。</w:t>
        <w:br/>
        <w:t>（山东省纪委）</w:t>
        <w:br/>
      </w:r>
    </w:p>
    <w:p>
      <w:pPr>
        <w:pStyle w:val="Heading3"/>
      </w:pPr>
      <w:r>
        <w:t>辽宁省人大常委会原委员尹亮涉嫌严重违纪被调查</w:t>
      </w:r>
    </w:p>
    <w:p>
      <w:r>
        <w:rPr>
          <w:i/>
        </w:rPr>
        <w:t>2016-09-23 00:00:00      中央纪委监察部网站         http://www.ccdi.gov.cn/jlsc/sggb/jlsc_sggb//201609/t20160923_87183.html</w:t>
      </w:r>
    </w:p>
    <w:p>
      <w:r>
        <w:t>内容：</w:t>
      </w:r>
      <w:r>
        <w:br/>
        <w:t xml:space="preserve">　　据辽宁省纪委消息：经辽宁省委批准，省人大常委会原委员、抚顺矿业集团有限公司原董事长、总经理尹亮涉嫌严重违纪，目前正接受组织调查。（辽宁省纪委）</w:t>
        <w:br/>
      </w:r>
    </w:p>
    <w:p>
      <w:pPr>
        <w:pStyle w:val="Heading3"/>
      </w:pPr>
      <w:r>
        <w:t>新疆区吐鲁番市政协党组书记、主席张文强接受调查</w:t>
      </w:r>
    </w:p>
    <w:p>
      <w:r>
        <w:rPr>
          <w:i/>
        </w:rPr>
        <w:t>2016-09-22 00:00:00      中央纪委监察部网站         http://www.ccdi.gov.cn/jlsc/sggb/jlsc_sggb//201609/t20160923_87141.html</w:t>
      </w:r>
    </w:p>
    <w:p>
      <w:r>
        <w:t>内容：</w:t>
      </w:r>
      <w:r>
        <w:br/>
        <w:br/>
        <w:t>.TRS_Editor P{margin-top:0;margin-bottom:1em;line-height:2;}.TRS_Editor DIV{margin-top:0;margin-bottom:1em;line-height:2;}.TRS_Editor TD{margin-top:0;margin-bottom:1em;line-height:2;}.TRS_Editor TH{margin-top:0;margin-bottom:1em;line-height:2;}.TRS_Editor SPAN{margin-top:0;margin-bottom:1em;line-height:2;}.TRS_Editor FONT{margin-top:0;margin-bottom:1em;line-height:2;}.TRS_Editor UL{margin-top:0;margin-bottom:1em;line-height:2;}.TRS_Editor LI{margin-top:0;margin-bottom:1em;line-height:2;}.TRS_Editor A{margin-top:0;margin-bottom:1em;line-height:2;}</w:t>
        <w:br/>
        <w:t xml:space="preserve">　　据新疆维吾尔自治区纪委消息：新疆维吾尔自治区吐鲁番市政协党组书记、主席张文强涉嫌严重违纪，目前正接受组织调查。</w:t>
        <w:br/>
        <w:t xml:space="preserve">　　张文强简历</w:t>
        <w:br/>
        <w:t xml:space="preserve">　　张文强，男，汉族，山东平度人，1963年5月出生，1984年8月参加工作，1988年4月入党。</w:t>
        <w:br/>
        <w:t xml:space="preserve">　　1980.09-1984.08，新疆大学物理系物理专业学习；</w:t>
        <w:br/>
        <w:t xml:space="preserve">　　1984.08-1987.07，裕民县科协干部；</w:t>
        <w:br/>
        <w:t xml:space="preserve">　　1987.07-1989.06，裕民县人大办公室秘书、副主任；</w:t>
        <w:br/>
        <w:t xml:space="preserve">　　1989.06-1991.07，裕民县经委副主任；</w:t>
        <w:br/>
        <w:t xml:space="preserve">　　1991.07-1992.04，裕民县人大办公室副主任（正科级）；</w:t>
        <w:br/>
        <w:t xml:space="preserve">　　1992.04-1997.01，裕民县经委主任；</w:t>
        <w:br/>
        <w:t xml:space="preserve">　　1997.01-2002.10，和布克赛尔县委副书记（其间：1998年9月至2000年8月中国社会科学院研究生院经济管理专业学习；2001年3月至2002年1月自治区党委党校中青班学习）；</w:t>
        <w:br/>
        <w:t xml:space="preserve">　　2002.10-2004.03，和布克赛尔县委副书记、人大党组书记；</w:t>
        <w:br/>
        <w:t xml:space="preserve">　　2004.03-2008.08，和布克赛尔县委书记、人大党组书记；</w:t>
        <w:br/>
        <w:t xml:space="preserve">　　2008.08-2009.05，塔城地委委员、和布克赛尔县委书记；</w:t>
        <w:br/>
        <w:t xml:space="preserve">　　2009.05-2009.11，塔城地委委员；</w:t>
        <w:br/>
        <w:t xml:space="preserve">　　2009.11-2011.07，塔城地委委员、行署常务副专员；</w:t>
        <w:br/>
        <w:t xml:space="preserve">　　2011.07-2015.01，吐鲁番地委委员、行署常务副专员；</w:t>
        <w:br/>
        <w:t xml:space="preserve">　　2015.01-2015.02，吐鲁番地委副书记；</w:t>
        <w:br/>
        <w:t xml:space="preserve">　　2015.02-2015.07，吐鲁番地委副书记、政法委书记；</w:t>
        <w:br/>
        <w:t xml:space="preserve">　　2015.07-2016.07，吐鲁番市委副书记、政法委书记、政协主席；</w:t>
        <w:br/>
        <w:t xml:space="preserve">　　2016.07- ，吐鲁番市政协党组书记、主席。</w:t>
        <w:br/>
        <w:t>（新疆维吾尔自治区纪委）</w:t>
      </w:r>
    </w:p>
    <w:p>
      <w:pPr>
        <w:pStyle w:val="Heading3"/>
      </w:pPr>
      <w:r>
        <w:t>贵州省毕节市委常委、副市长罗建强接受组织调查</w:t>
      </w:r>
    </w:p>
    <w:p>
      <w:r>
        <w:rPr>
          <w:i/>
        </w:rPr>
        <w:t>2016-09-21 00:00:00      中央纪委监察部网站         http://www.ccdi.gov.cn/jlsc/sggb/jlsc_sggb//201609/t20160921_87090.html</w:t>
      </w:r>
    </w:p>
    <w:p>
      <w:r>
        <w:t>内容：</w:t>
      </w:r>
      <w:r>
        <w:br/>
        <w:t xml:space="preserve">　　据贵州省纪委消息：经贵州省委批准，贵州省毕节市委常委、副市长罗建强涉嫌严重违纪，目前正接受组织调查。</w:t>
        <w:br/>
        <w:t xml:space="preserve">　　罗建强简历</w:t>
        <w:br/>
        <w:t xml:space="preserve">　　罗建强，男，汉族，1963年9月出生，贵州湄潭人，1983年8月参加工作，1986年11月加入中国共产党，中央党校研究生学历。现任贵州省毕节市委常委、副市长。 </w:t>
        <w:br/>
        <w:t xml:space="preserve">　　历任贵州省遵义地区遵义市房管局局长、市房改办主任，共青团贵州省遵义地委书记，贵州省遵义市规划局局长、党组书记，贵州省遵义经济技术开发区党工委书记，贵州省遵义市汇川区委书记，贵州省安顺市委常委、副市长，西秀区委书记。（贵州省纪委） </w:t>
        <w:br/>
      </w:r>
    </w:p>
    <w:p>
      <w:pPr>
        <w:pStyle w:val="Heading3"/>
      </w:pPr>
      <w:r>
        <w:t>山东行政学院党委书记高玉清接受组织调查</w:t>
      </w:r>
    </w:p>
    <w:p>
      <w:r>
        <w:rPr>
          <w:i/>
        </w:rPr>
        <w:t>2016-09-20 00:00:00      中央纪委监察部网站         http://www.ccdi.gov.cn/jlsc/sggb/jlsc_sggb//201609/t20160920_87052.html</w:t>
      </w:r>
    </w:p>
    <w:p>
      <w:r>
        <w:t>内容：</w:t>
      </w:r>
      <w:r>
        <w:br/>
        <w:t xml:space="preserve">　　据山东省纪委消息：山东行政学院党委书记高玉清涉嫌严重违纪，目前正接受组织调查。</w:t>
        <w:br/>
        <w:t xml:space="preserve">　　高玉清简历：</w:t>
        <w:br/>
        <w:t xml:space="preserve">　　高玉清，男，汉族，1957年1月生，山东诸城人，大学学历。1985年1月加入中国共产党，1978年12月参加工作，曾任山东省委宣传部干事、主任干事、副处长、调研员、处长等职。2003年10月任山东省文明办专职副主任（副厅级），2005年12月任山东省委宣传部副部长，2013年3月任山东行政学院、省经济管理干部学院党委书记，2014年2月任山东行政学院党委书记至今。（山东省纪委）</w:t>
        <w:br/>
      </w:r>
    </w:p>
    <w:p>
      <w:pPr>
        <w:pStyle w:val="Heading3"/>
      </w:pPr>
      <w:r>
        <w:t>四川省绵阳市政府原副市长赵琪接受组织调查</w:t>
      </w:r>
    </w:p>
    <w:p>
      <w:r>
        <w:rPr>
          <w:i/>
        </w:rPr>
        <w:t>2016-09-18 00:00:00      中央纪委监察部网站         http://www.ccdi.gov.cn/jlsc/sggb/jlsc_sggb//201609/t20160918_86852.html</w:t>
      </w:r>
    </w:p>
    <w:p>
      <w:r>
        <w:t>内容：</w:t>
      </w:r>
      <w:r>
        <w:br/>
        <w:t xml:space="preserve">　　据四川省纪委消息：四川省绵阳市政府原副市长赵琪涉嫌严重违纪，目前正接受组织调查。</w:t>
        <w:br/>
        <w:t xml:space="preserve">　　赵琪简历</w:t>
        <w:br/>
        <w:t xml:space="preserve">　　赵琪，男，汉族，1956年10月生，四川盐亭人，大学文化。1973年1月参加工作，1983年10月加入中国共产党。</w:t>
        <w:br/>
        <w:t xml:space="preserve">　　1973年1月至2002年10月，历任金堂六九微波站机务组长，绵阳华西电子计算机厂财务科长、计划科长、副总经济师，绵阳市纪委正科级纪检员、办公室副县级主任、常委、秘书长，三台县委副书记，绵阳市政府副秘书长；</w:t>
        <w:br/>
        <w:t xml:space="preserve">　　2002年10月，任绵阳市北川县委书记、县人大常委会主任；</w:t>
        <w:br/>
        <w:t xml:space="preserve">　　2005年9月，任绵阳市三台县委书记、县人大常委会主任；</w:t>
        <w:br/>
        <w:t xml:space="preserve">　　2006年6月，任绵阳市国资委党委副书记、主任；</w:t>
        <w:br/>
        <w:t xml:space="preserve">　　2007年1月，任绵阳市委副秘书长；</w:t>
        <w:br/>
        <w:t xml:space="preserve">　　2007年11月，任绵阳市政府秘书长、党组成员、市政府办公室党组书记；</w:t>
        <w:br/>
        <w:t xml:space="preserve">　　2008年6月，任绵阳市委秘书长；</w:t>
        <w:br/>
        <w:t xml:space="preserve">　　2009年5月，任绵阳市政府副市长；</w:t>
        <w:br/>
        <w:t xml:space="preserve">　　2015年4月，绵阳市人大常委会决定免去其副市长职务。</w:t>
        <w:br/>
        <w:t>（四川省纪委）</w:t>
        <w:br/>
      </w:r>
    </w:p>
    <w:p>
      <w:pPr>
        <w:pStyle w:val="Heading3"/>
      </w:pPr>
      <w:r>
        <w:t>湘电集团原党委书记、董事长周建雄等2人被调查</w:t>
      </w:r>
    </w:p>
    <w:p>
      <w:r>
        <w:rPr>
          <w:i/>
        </w:rPr>
        <w:t>2016-09-14 00:00:00      中央纪委监察部网站         http://www.ccdi.gov.cn/jlsc/sggb/jlsc_sggb//201609/t20160914_86770.html</w:t>
      </w:r>
    </w:p>
    <w:p>
      <w:r>
        <w:t>内容：</w:t>
      </w:r>
      <w:r>
        <w:br/>
        <w:t>湘电集团有限公司原党委书记、董事长周建雄接受组织调查</w:t>
        <w:br/>
        <w:t xml:space="preserve">　　据湖南省纪委消息：湘电集团有限公司原党委书记、董事长周建雄涉嫌严重违纪，目前正接受组织调查。</w:t>
        <w:br/>
        <w:t xml:space="preserve">　　简历：</w:t>
        <w:br/>
        <w:t xml:space="preserve">　　周建雄，男，汉族，1955年1月出生，湖南长沙人，大学文化，教授级高级政工师、高级经济师，第十二届全国人大代表。1976年6月加入中国共产党，1971年7月参加工作，历任湘潭电机厂团委书记，南方通用电气集团公司（湘潭电机厂）副总经理、副厂长，湘潭电机集团有限公司党委书记、董事长，湘潭电机股份有限公司董事长，湘电集团有限公司党委书记、董事长等职务，2016年6月退休。</w:t>
        <w:br/>
        <w:t>湘电集团有限公司原党委副书记、董事马甄拔接受组织调查</w:t>
        <w:br/>
        <w:t xml:space="preserve">　　据湖南省纪委消息：湘电集团有限公司原党委副书记、董事马甄拔涉嫌严重违纪，目前正接受组织调查。</w:t>
        <w:br/>
        <w:t xml:space="preserve">　　简历：</w:t>
        <w:br/>
        <w:t xml:space="preserve">　　马甄拔，男，汉族，1949年2月出生，湖南湘潭人，大专文化，高级经济师。1982年11月加入中国共产党，1969年9月参加工作，历任湘潭电机厂电机一厂厂长，南方通用电气集团公司销售部部长、进出口公司经理，湘潭电机集团有限公司董事、总经理，湘潭电机股份有限公司总经理，湘电集团有限公司党委副书记、董事等职务，2009年7月退休。</w:t>
        <w:br/>
        <w:t>（湖南省纪委）</w:t>
        <w:br/>
      </w:r>
    </w:p>
    <w:p>
      <w:pPr>
        <w:pStyle w:val="Heading3"/>
      </w:pPr>
      <w:r>
        <w:t>河北省邯郸冀南新区党工委书记张晓波接受调查</w:t>
      </w:r>
    </w:p>
    <w:p>
      <w:r>
        <w:rPr>
          <w:i/>
        </w:rPr>
        <w:t>2016-09-09 00:00:00      中央纪委监察部网站         http://www.ccdi.gov.cn/jlsc/sggb/jlsc_sggb//201609/t20160909_86559.html</w:t>
      </w:r>
    </w:p>
    <w:p>
      <w:r>
        <w:t>内容：</w:t>
      </w:r>
      <w:r>
        <w:br/>
        <w:t xml:space="preserve">　　据河北省纪委消息：经河北省委批准，河北省邯郸冀南新区党工委书记兼管委会主任、磁县县委书记张晓波涉嫌严重违纪，目前正在接受组织调查。（河北省纪委）</w:t>
        <w:br/>
      </w:r>
    </w:p>
    <w:p>
      <w:pPr>
        <w:pStyle w:val="Heading3"/>
      </w:pPr>
      <w:r>
        <w:t>湖南外贸职业学院党委书记屈孝初接受组织调查</w:t>
      </w:r>
    </w:p>
    <w:p>
      <w:r>
        <w:rPr>
          <w:i/>
        </w:rPr>
        <w:t>2016-09-09 00:00:00      中央纪委监察部网站         http://www.ccdi.gov.cn/jlsc/sggb/jlsc_sggb//201609/t20160909_86550.html</w:t>
      </w:r>
    </w:p>
    <w:p>
      <w:r>
        <w:t>内容：</w:t>
      </w:r>
      <w:r>
        <w:br/>
        <w:t xml:space="preserve">　　据湖南省纪委消息：湖南外贸职业学院党委书记屈孝初涉嫌严重违纪，目前正接受组织调查。</w:t>
        <w:br/>
        <w:t xml:space="preserve">　　屈孝初简历</w:t>
        <w:br/>
        <w:t xml:space="preserve">　　屈孝初，男，汉族，1957年1月出生，湖南衡阳人，大学文化，教授。1976年1月加入中国共产党，1982年1月参加工作，历任湖南农学院畜牧水产系副主任，湖南农业大学动物科技学院党总支书记、湖南农业大学人事处处长，湖南对外经济贸易职业学院党委副书记、院长等职务，2012年4月至今任湖南外贸职业学院党委书记。（湖南省纪委）</w:t>
        <w:br/>
      </w:r>
    </w:p>
    <w:p>
      <w:pPr>
        <w:pStyle w:val="Heading3"/>
      </w:pPr>
      <w:r>
        <w:t>上海仪电(集团)有限公司监事会主席李耀新被调查</w:t>
      </w:r>
    </w:p>
    <w:p>
      <w:r>
        <w:rPr>
          <w:i/>
        </w:rPr>
        <w:t>2016-09-08 00:00:00      中央纪委监察部网站         http://www.ccdi.gov.cn/jlsc/sggb/jlsc_sggb//201609/t20160908_86510.html</w:t>
      </w:r>
    </w:p>
    <w:p>
      <w:r>
        <w:t>内容：</w:t>
      </w:r>
      <w:r>
        <w:br/>
        <w:t xml:space="preserve">　　据上海市纪委消息：上海仪电（集团）有限公司监事会主席李耀新涉嫌严重违纪，目前正接受组织调查。（上海市纪委）</w:t>
        <w:br/>
      </w:r>
    </w:p>
    <w:p>
      <w:pPr>
        <w:pStyle w:val="Heading3"/>
      </w:pPr>
      <w:r>
        <w:t>四川省内江市委原副书记周勇接受组织调查</w:t>
      </w:r>
    </w:p>
    <w:p>
      <w:r>
        <w:rPr>
          <w:i/>
        </w:rPr>
        <w:t>2016-09-07 00:00:00      中央纪委监察部网站         http://www.ccdi.gov.cn/jlsc/sggb/jlsc_sggb//201609/t20160907_86424.html</w:t>
      </w:r>
    </w:p>
    <w:p>
      <w:r>
        <w:t>内容：</w:t>
      </w:r>
      <w:r>
        <w:br/>
        <w:br/>
        <w:t>.TRS_Editor P{margin-top:0;margin-bottom:1em;line-height:2;}.TRS_Editor DIV{margin-top:0;margin-bottom:1em;line-height:2;}.TRS_Editor TD{margin-top:0;margin-bottom:1em;line-height:2;}.TRS_Editor TH{margin-top:0;margin-bottom:1em;line-height:2;}.TRS_Editor SPAN{margin-top:0;margin-bottom:1em;line-height:2;}.TRS_Editor FONT{margin-top:0;margin-bottom:1em;line-height:2;}.TRS_Editor UL{margin-top:0;margin-bottom:1em;line-height:2;}.TRS_Editor LI{margin-top:0;margin-bottom:1em;line-height:2;}.TRS_Editor A{margin-top:0;margin-bottom:1em;line-height:2;}</w:t>
        <w:br/>
        <w:t xml:space="preserve">　　据四川省纪委消息：四川省内江市委原副书记周勇涉嫌严重违纪，目前正接受组织调查。</w:t>
        <w:br/>
        <w:t xml:space="preserve">　　周勇简历</w:t>
        <w:br/>
        <w:t xml:space="preserve">　　周勇，男，汉族，1965年6月出生，四川仁寿人，研究生学历。1988年7月参加工作，1988年6月加入中国共产党。</w:t>
        <w:br/>
        <w:t xml:space="preserve">　　1984年9月至1988年7月，在兰州商学院财会系学习；</w:t>
        <w:br/>
        <w:t xml:space="preserve">　　1988年7月至1993年3月，在四川省乐山市监察局工作；</w:t>
        <w:br/>
        <w:t xml:space="preserve">　　1993年3月至1994年4月，任四川省乐山市纪委监察局副主任；</w:t>
        <w:br/>
        <w:t xml:space="preserve">　　1994年4月至1998年3月，任四川省乐山市人民政府办公室正区级秘书；</w:t>
        <w:br/>
        <w:t xml:space="preserve">　　1998年3月至2004年2月，任四川省任乐山市五通桥区委副书记；</w:t>
        <w:br/>
        <w:t xml:space="preserve">　　2004年2月至2005年1月，任四川省乐山市五通桥区委副书记、副区长、代区长；</w:t>
        <w:br/>
        <w:t xml:space="preserve">　　2005年1月至2005年2月，任四川省乐山市规划和建设局党组书记；</w:t>
        <w:br/>
        <w:t xml:space="preserve">　　2005年2月至2008年9月，任四川省乐山市规划和建设局局长、党组书记；</w:t>
        <w:br/>
        <w:t xml:space="preserve">　　2008年9月至2011年11月，任四川省乐山市人民政府副市长；</w:t>
        <w:br/>
        <w:t xml:space="preserve">　　2011年11月至2012年10月，任四川省乐山市委常委、市人民政府副市长；</w:t>
        <w:br/>
        <w:t xml:space="preserve">　　2012年10月至2015年9月，任四川省内江市委常委、市人民政府常务副市长；</w:t>
        <w:br/>
        <w:t xml:space="preserve">　　2015年9月至2015年11月，任四川省内江市委副书记、市人民政府常务副市长；</w:t>
        <w:br/>
        <w:t xml:space="preserve">　　2015年11月至2016年7月，任四川省内江市委副书记。</w:t>
        <w:br/>
        <w:t>（四川省纪委）</w:t>
      </w:r>
    </w:p>
    <w:p>
      <w:pPr>
        <w:pStyle w:val="Heading3"/>
      </w:pPr>
      <w:r>
        <w:t>四川省内江市委原书记杨松柏接受组织调查</w:t>
      </w:r>
    </w:p>
    <w:p>
      <w:r>
        <w:rPr>
          <w:i/>
        </w:rPr>
        <w:t>2016-09-06 00:00:00      中央纪委监察部网站         http://www.ccdi.gov.cn/jlsc/sggb/jlsc_sggb//201609/t20160906_86355.html</w:t>
      </w:r>
    </w:p>
    <w:p>
      <w:r>
        <w:t>内容：</w:t>
      </w:r>
      <w:r>
        <w:br/>
        <w:br/>
        <w:t>.TRS_Editor P{margin-top:0;margin-bottom:1em;line-height:2;}.TRS_Editor DIV{margin-top:0;margin-bottom:1em;line-height:2;}.TRS_Editor TD{margin-top:0;margin-bottom:1em;line-height:2;}.TRS_Editor TH{margin-top:0;margin-bottom:1em;line-height:2;}.TRS_Editor SPAN{margin-top:0;margin-bottom:1em;line-height:2;}.TRS_Editor FONT{margin-top:0;margin-bottom:1em;line-height:2;}.TRS_Editor UL{margin-top:0;margin-bottom:1em;line-height:2;}.TRS_Editor LI{margin-top:0;margin-bottom:1em;line-height:2;}.TRS_Editor A{margin-top:0;margin-bottom:1em;line-height:2;}</w:t>
        <w:br/>
        <w:t xml:space="preserve">　　据四川省纪委消息：经四川省委批准，四川省内江市委原书记杨松柏涉嫌严重违纪，目前正接受组织调查。</w:t>
        <w:br/>
        <w:t xml:space="preserve">　　杨松柏简历</w:t>
        <w:br/>
        <w:t xml:space="preserve">　　杨松柏，男，汉族，1964年6月出生，重庆市忠县人，研究生学历。1984年1月加入中国共产党，1984年9月参加工作。</w:t>
        <w:br/>
        <w:t xml:space="preserve">　　1980年9月至1984年9月，在四川畜牧兽医学院兽医学中兽医专业学习，获农业学学士学位；</w:t>
        <w:br/>
        <w:t xml:space="preserve">　　1984年9月至1987年7月，在解放军兽医大学兽医学专业研究生学习，获农学硕士学位；</w:t>
        <w:br/>
        <w:t xml:space="preserve">　　1987年7月至1995年1月，成都军区后勤部军事医学研究所实习研究员、助理研究员；</w:t>
        <w:br/>
        <w:t xml:space="preserve">　　1995年1月至1995年11月，成都军区企业管理局劳资教育处正科级助理员；</w:t>
        <w:br/>
        <w:t xml:space="preserve">　　1995年11月至1997年4月，成都军区企业管理局劳资教育处副处级助理员；</w:t>
        <w:br/>
        <w:t xml:space="preserve">　　1997年4月至1999年9月，成都军区企业管理局劳资教育处副处长、代理综合计划处处长；</w:t>
        <w:br/>
        <w:t xml:space="preserve">　　1999年9月至2000年10月，四川省经贸委研究室助理调研员；</w:t>
        <w:br/>
        <w:t xml:space="preserve">　　2000年10月至2002年1月，四川省经贸委医药处处长；</w:t>
        <w:br/>
        <w:t xml:space="preserve">　　2002年1月至2004年2月，四川省经贸委副主任、党组成员；</w:t>
        <w:br/>
        <w:t xml:space="preserve">　　2004年2月至2008年8月，四川省经济委员会副主任、党组成员；</w:t>
        <w:br/>
        <w:t xml:space="preserve">　　2008年8月至2011年11月，四川省泸州市委常委、常务副市长；</w:t>
        <w:br/>
        <w:t xml:space="preserve">　　2011年11月至2012年1月，四川省泸州市委副书记、常务副市长；</w:t>
        <w:br/>
        <w:t xml:space="preserve">　　2012年1月至2012年4月，四川省泸州市委副书记；</w:t>
        <w:br/>
        <w:t xml:space="preserve">　　2012年4月至2012年5月，四川省内江市委副书记、代市长；</w:t>
        <w:br/>
        <w:t xml:space="preserve">　　2012年5月至2015年6月，任内江市委副书记、市人民政府党组书记、市长；</w:t>
        <w:br/>
        <w:t xml:space="preserve">　　2015年6月至2016年7月，任内江市委书记。</w:t>
        <w:br/>
        <w:t xml:space="preserve">　　十二届全国人大代表，十届省委委员，省十二届人大代表，内江市六届人大代表。</w:t>
        <w:br/>
        <w:t>（四川省纪委）</w:t>
      </w:r>
    </w:p>
    <w:p>
      <w:pPr>
        <w:pStyle w:val="Heading3"/>
      </w:pPr>
      <w:r>
        <w:t>重庆市九龙坡区人大原党组书记、主任潘平被调查</w:t>
      </w:r>
    </w:p>
    <w:p>
      <w:r>
        <w:rPr>
          <w:i/>
        </w:rPr>
        <w:t>2016-09-03 00:00:00      中央纪委监察部网站         http://www.ccdi.gov.cn/jlsc/sggb/jlsc_sggb//201609/t20160903_86188.html</w:t>
      </w:r>
    </w:p>
    <w:p>
      <w:r>
        <w:t>内容：</w:t>
      </w:r>
      <w:r>
        <w:br/>
        <w:t>重庆市九龙坡区人大常委会原党组书记、主任</w:t>
        <w:br/>
        <w:t>潘平接受组织调查</w:t>
        <w:br/>
        <w:t xml:space="preserve">　　据重庆市纪委消息：重庆市九龙坡区人大常委会原党组书记、主任潘平涉嫌严重违纪，目前正接受组织调查。</w:t>
        <w:br/>
        <w:t xml:space="preserve">　　潘平简历：</w:t>
        <w:br/>
        <w:t xml:space="preserve">　　潘平，男，汉族，1956年3月出生，重庆潼南人，1975年7月参加工作，1983年8月加入中国共产党，大学文化。</w:t>
        <w:br/>
        <w:t xml:space="preserve">　　1975.07—1979.08 四川省重庆市南桐矿区景星公社知青；</w:t>
        <w:br/>
        <w:t xml:space="preserve">　　1979.08—1982.12 四川省重庆南桐矿务局地测处办事员；</w:t>
        <w:br/>
        <w:t xml:space="preserve">　　1982.12—1988.10 四川省重庆南桐矿务局干坝子洗选厂政工科副科长、党办副主任、工会副主席；</w:t>
        <w:br/>
        <w:t xml:space="preserve">　　1988.10—1989.05 四川省重庆南桐矿务局运销处办公室副主任、主任；</w:t>
        <w:br/>
        <w:t xml:space="preserve">　　1989.05—1992.11 四川省重庆市煤管公司宣传部干事；</w:t>
        <w:br/>
        <w:t xml:space="preserve">　　1992.11—1994.10 四川省重庆市委工交政治部组织处主任干事、副处级调研员；</w:t>
        <w:br/>
        <w:t xml:space="preserve">　　1994.10—1997.06 四川省重庆市人大党组秘书、副处级调研员；</w:t>
        <w:br/>
        <w:t xml:space="preserve">　　1997.06—1997.08 重庆市人大党组秘书、副处级调研员；</w:t>
        <w:br/>
        <w:t xml:space="preserve">　　1997.08—1998.04 重庆市人大办公厅正处级秘书、办公室主任；</w:t>
        <w:br/>
        <w:t xml:space="preserve">　　1998.04—2000.12 重庆市人大办公厅正处级秘书；</w:t>
        <w:br/>
        <w:t xml:space="preserve">　　2000.12—2007.03 重庆市台办副主任；</w:t>
        <w:br/>
        <w:t xml:space="preserve">　　2007.03—2012.02 重庆市九龙坡区委副书记；</w:t>
        <w:br/>
        <w:t xml:space="preserve">　　2012.02—2016.01 重庆市九龙坡区人大常委会党组书记、主任。（2016.04 退休）（重庆市纪委）</w:t>
        <w:br/>
      </w:r>
    </w:p>
    <w:p>
      <w:pPr>
        <w:pStyle w:val="Heading3"/>
      </w:pPr>
      <w:r>
        <w:t>辽宁省大连市委常委、常务副市长曹爱华接受调查</w:t>
      </w:r>
    </w:p>
    <w:p>
      <w:r>
        <w:rPr>
          <w:i/>
        </w:rPr>
        <w:t>2016-09-02 00:00:00      中央纪委监察部网站         http://www.ccdi.gov.cn/jlsc/sggb/jlsc_sggb//201609/t20160902_86182.html</w:t>
      </w:r>
    </w:p>
    <w:p>
      <w:r>
        <w:t>内容：</w:t>
      </w:r>
      <w:r>
        <w:br/>
        <w:t xml:space="preserve">　　据辽宁省纪委消息：经辽宁省委批准，辽宁省大连市委常委、常务副市长曹爱华涉嫌严重违纪，目前正接受组织调查。（辽宁省纪委）</w:t>
        <w:br/>
        <w:t xml:space="preserve">　　曹爱华简历</w:t>
        <w:br/>
        <w:t xml:space="preserve">　　曹爱华，女，汉族，1968年1月出生，祖籍辽宁庄河，1990年8月参加工作，1992年7月加入中国共产党，在职硕士研究生学历，现任中共大连市委常委、大连市人民政府常务副市长。</w:t>
        <w:br/>
        <w:t xml:space="preserve">　　1995年8月—1999年3月，任共青团营口市委副书记、党组成员；</w:t>
        <w:br/>
        <w:t xml:space="preserve">　　1999年3月—2000年11月，任共青团营口市委书记、党组书记；</w:t>
        <w:br/>
        <w:t xml:space="preserve">　　2000年11月—2002年10月，任中共营口市委常委、宣传部长；</w:t>
        <w:br/>
        <w:t xml:space="preserve">　　2002年10月—2007年12月，任共青团辽宁省委副书记、党组副书记；</w:t>
        <w:br/>
        <w:t xml:space="preserve">　　（于2003年8月至12月，到文化部挂职，任文化产业司副司长）；</w:t>
        <w:br/>
        <w:t xml:space="preserve">　　2007年12月—2010年8月，任共青团辽宁省委书记、党组书记；</w:t>
        <w:br/>
        <w:t xml:space="preserve">　　2010年8月—2012年12月，任中共大连市委常委、大连市人民政府副市长；</w:t>
        <w:br/>
        <w:t xml:space="preserve">　　2013年1月至今，任中共大连市委常委、大连市人民政府常务副市长。（简历摘自大连市人民政府网站）</w:t>
        <w:br/>
      </w:r>
    </w:p>
    <w:p>
      <w:pPr>
        <w:pStyle w:val="Heading3"/>
      </w:pPr>
      <w:r>
        <w:t>河南省济源市人大原党组副书记、副主任郭茹被调查</w:t>
      </w:r>
    </w:p>
    <w:p>
      <w:r>
        <w:rPr>
          <w:i/>
        </w:rPr>
        <w:t>2016-09-01 00:00:00      中央纪委监察部网站         http://www.ccdi.gov.cn/jlsc/sggb/jlsc_sggb//201609/t20160902_86177.html</w:t>
      </w:r>
    </w:p>
    <w:p>
      <w:r>
        <w:t>内容：</w:t>
      </w:r>
      <w:r>
        <w:br/>
        <w:t xml:space="preserve">　　据河南省纪委消息：河南省济源市人大常委会原党组副书记、副主任郭茹涉嫌严重违纪，目前正接受组织调查。（河南省纪委）</w:t>
        <w:br/>
      </w:r>
    </w:p>
    <w:p>
      <w:pPr>
        <w:pStyle w:val="Heading3"/>
      </w:pPr>
      <w:r>
        <w:t>四川省环境保护厅党组成员、副厅长杨雪鸿被调查</w:t>
      </w:r>
    </w:p>
    <w:p>
      <w:r>
        <w:rPr>
          <w:i/>
        </w:rPr>
        <w:t>2016-09-01 00:00:00      中央纪委监察部网站         http://www.ccdi.gov.cn/jlsc/sggb/jlsc_sggb//201609/t20160901_86126.html</w:t>
      </w:r>
    </w:p>
    <w:p>
      <w:r>
        <w:t>内容：</w:t>
      </w:r>
      <w:r>
        <w:br/>
        <w:br/>
        <w:t>.TRS_Editor P{margin-top:0;margin-bottom:1em;line-height:2;}.TRS_Editor DIV{margin-top:0;margin-bottom:1em;line-height:2;}.TRS_Editor TD{margin-top:0;margin-bottom:1em;line-height:2;}.TRS_Editor TH{margin-top:0;margin-bottom:1em;line-height:2;}.TRS_Editor SPAN{margin-top:0;margin-bottom:1em;line-height:2;}.TRS_Editor FONT{margin-top:0;margin-bottom:1em;line-height:2;}.TRS_Editor UL{margin-top:0;margin-bottom:1em;line-height:2;}.TRS_Editor LI{margin-top:0;margin-bottom:1em;line-height:2;}.TRS_Editor A{margin-top:0;margin-bottom:1em;line-height:2;}</w:t>
        <w:br/>
        <w:t xml:space="preserve">　　据四川省纪委消息：四川省环境保护厅党组成员、副厅长杨雪鸿涉嫌严重违纪，目前正接受组织调查。　</w:t>
        <w:br/>
        <w:t xml:space="preserve">　　杨雪鸿简历</w:t>
        <w:br/>
        <w:t xml:space="preserve">　　杨雪鸿，男，汉族，安徽六安人，中央党校研究生学历。1975年11月参加工作，1987年10月加入中国共产党。</w:t>
        <w:br/>
        <w:t xml:space="preserve">　　1975年11月至1978年9月，在安徽省六安县当知青；</w:t>
        <w:br/>
        <w:t xml:space="preserve">　　1978年9月至1980年7月，在湖南化工机械学校学生；</w:t>
        <w:br/>
        <w:t xml:space="preserve">　　1980年7月至1987年6月，北京重型机械化工公司干部；</w:t>
        <w:br/>
        <w:t xml:space="preserve">　　1987年6月至1991年12月，北京市建委干部；</w:t>
        <w:br/>
        <w:t xml:space="preserve">　　1991年12月至1995年6月，任国家土地管理局用地司城乡处副处长；</w:t>
        <w:br/>
        <w:t xml:space="preserve">　　1995年6月至1996年8月，湖南省沅陵县挂职副县长；</w:t>
        <w:br/>
        <w:t xml:space="preserve">　　1996年8月至1998年4月，国土资源部用地司城乡处副处长；</w:t>
        <w:br/>
        <w:t xml:space="preserve">　　1998年4月至1999年2月，湖南省会同县委副书记（正处级）；</w:t>
        <w:br/>
        <w:t xml:space="preserve">　　1999年2月至2001年10月，湖南省怀化市市长助理；</w:t>
        <w:br/>
        <w:t xml:space="preserve">　　2001年10月至2002年10月，湖南省怀化市政府助理巡视员（副厅级）；</w:t>
        <w:br/>
        <w:t xml:space="preserve">　　2002年10月至2004年3月，四川省南充市嘉陵区区委书记（副厅级）；</w:t>
        <w:br/>
        <w:t xml:space="preserve">　　2004年3月至2004年7月，四川省任南充市副市长兼嘉陵区区委书记；</w:t>
        <w:br/>
        <w:t xml:space="preserve">　　2004年7月至2008年7月，任四川省南充市副市长（期间2006年4月至2007年3月挂职任国家开发银行综合计划局副局长）；</w:t>
        <w:br/>
        <w:t xml:space="preserve">　　2008年7月至2009年12月，任四川省环保局党组成员、副局长；</w:t>
        <w:br/>
        <w:t xml:space="preserve">　　2009年12月至今，任四川省环保厅党组成员、副厅长。</w:t>
        <w:br/>
        <w:t>（四川省纪委）</w:t>
      </w:r>
    </w:p>
    <w:p>
      <w:pPr>
        <w:pStyle w:val="Heading3"/>
      </w:pPr>
      <w:r>
        <w:t>天津市滨海新区国资委主任张彬接受组织调查</w:t>
      </w:r>
    </w:p>
    <w:p>
      <w:r>
        <w:rPr>
          <w:i/>
        </w:rPr>
        <w:t>2016-08-30 00:00:00      中央纪委监察部网站         http://www.ccdi.gov.cn/jlsc/sggb/jlsc_sggb//201608/t20160830_86034.html</w:t>
      </w:r>
    </w:p>
    <w:p>
      <w:r>
        <w:t>内容：</w:t>
      </w:r>
      <w:r>
        <w:br/>
        <w:t xml:space="preserve">　　据天津市纪委消息：经天津市委批准，天津市滨海新区国有资产监督管理委员会主任张彬（副局级）涉嫌严重违纪，目前正接受组织调查。（天津市纪委）</w:t>
        <w:br/>
      </w:r>
    </w:p>
    <w:p>
      <w:pPr>
        <w:pStyle w:val="Heading3"/>
      </w:pPr>
      <w:r>
        <w:t>新疆地质矿产勘查开发局局长曾小刚接受组织调查</w:t>
      </w:r>
    </w:p>
    <w:p>
      <w:r>
        <w:rPr>
          <w:i/>
        </w:rPr>
        <w:t>2016-08-26 00:00:00      中央纪委监察部网站         http://www.ccdi.gov.cn/jlsc/sggb/jlsc_sggb//201608/t20160826_85882.html</w:t>
      </w:r>
    </w:p>
    <w:p>
      <w:r>
        <w:t>内容：</w:t>
      </w:r>
      <w:r>
        <w:br/>
        <w:t xml:space="preserve">　　据新疆维吾尔自治区纪委消息：新疆维吾尔自治区国土资源厅党组成员，自治区地质矿产勘查开发局党组副书记、局长曾小刚涉嫌严重违纪，目前正接受组织调查。</w:t>
        <w:br/>
        <w:t xml:space="preserve">　　曾小刚简历</w:t>
        <w:br/>
        <w:t xml:space="preserve">　　曾小刚，男，汉族，1956年10月出生，四川遂宁人，1974年10月参加工作，1985年12月加入中国共产党，在职研究生学历。</w:t>
        <w:br/>
        <w:t xml:space="preserve">　　1974.10—1976.12，鄯善县东风公社接受再教育；</w:t>
        <w:br/>
        <w:t xml:space="preserve">　　1976.12—1977.09，国家地质总局一大队基建队工人（其间：1977.06—1977.09国家地质总局设备管理干部培训班学习）；</w:t>
        <w:br/>
        <w:t xml:space="preserve">　　1977.09—1986.07，新疆地质一大队设备科工人（其间：1984.09—1986.07武汉地质科技管理干部学院设备管理专业学习）；</w:t>
        <w:br/>
        <w:t xml:space="preserve">　　1986.07—1986.12，新疆地质一大队设备科技术员；</w:t>
        <w:br/>
        <w:t xml:space="preserve">　　1986.12—1989.07，新疆地矿局一大队设备科副科长；</w:t>
        <w:br/>
        <w:t xml:space="preserve">　　1989.07—1991.06，新疆地矿局一大队办公室主任；</w:t>
        <w:br/>
        <w:t xml:space="preserve">　　1991.06—1992.07，新疆地矿局一大队管理经营科科长；</w:t>
        <w:br/>
        <w:t xml:space="preserve">　　1992.07—1992.10，新疆地矿局一大队管理经营科科长兼石英滩金矿实验站站长；</w:t>
        <w:br/>
        <w:t xml:space="preserve">　　1992.10—1995.02，新疆地矿局一大队党委委员、副大队长；</w:t>
        <w:br/>
        <w:t xml:space="preserve">　　1995.02—1997.03，新疆地矿局一大队党委委员、大队长；</w:t>
        <w:br/>
        <w:t xml:space="preserve">　　1997.03—1998.02，新疆地勘局一大队党委副书记、大队长（主持党委工作）；</w:t>
        <w:br/>
        <w:t xml:space="preserve">　　1998.02—2000.11，自治区地矿局第一地质大队党委书记、大队长（其间：1998.09—1998.11地矿部党校队长岗位培训班学习）；</w:t>
        <w:br/>
        <w:t xml:space="preserve">　　2000.11—2001.07，自治区地矿局党委委员、副局长；</w:t>
        <w:br/>
        <w:t xml:space="preserve">　　2001.07—2006.05，自治区地矿局党组成员、副局长（其间：2002.03—2002.07中央党校新疆班学习，2001.03—2003.03对外经济贸易大学国际管理学院企业管理专业研究生进修班学习）；</w:t>
        <w:br/>
        <w:t xml:space="preserve">　　2006.05—2010.09，自治区地矿局党组书记、副局长；</w:t>
        <w:br/>
        <w:t xml:space="preserve">　　2010.09— 自治区国土资源厅党组成员，自治区地质矿产勘查开发局党组副书记、局长。</w:t>
        <w:br/>
        <w:t xml:space="preserve">　　自治区十一届政协委员。（新疆维吾尔自治区纪委）</w:t>
        <w:br/>
      </w:r>
    </w:p>
    <w:p>
      <w:pPr>
        <w:pStyle w:val="Heading3"/>
      </w:pPr>
      <w:r>
        <w:t>西藏甘露藏药股份有限公司董事长贡嘎罗布被调查</w:t>
      </w:r>
    </w:p>
    <w:p>
      <w:r>
        <w:rPr>
          <w:i/>
        </w:rPr>
        <w:t>2016-08-25 00:00:00      中央纪委监察部网站         http://www.ccdi.gov.cn/jlsc/sggb/jlsc_sggb//201608/t20160825_85829.html</w:t>
      </w:r>
    </w:p>
    <w:p>
      <w:r>
        <w:t>内容：</w:t>
      </w:r>
      <w:r>
        <w:br/>
        <w:t xml:space="preserve">　　据西藏自治区纪委消息：西藏甘露藏药股份有限公司董事长贡嘎罗布涉嫌严重违纪，目前正接受组织调查。</w:t>
        <w:br/>
        <w:t xml:space="preserve">　　贡嘎罗布简历</w:t>
        <w:br/>
        <w:t xml:space="preserve">　　贡嘎罗布，男，藏族，西藏拉萨市人，1968年7月出生，1995年7月加入中国共产党，1991年7月参加工作，在职硕士研究生学历。</w:t>
        <w:br/>
        <w:t xml:space="preserve">　　1991年7月至1993年05月，在西藏自治区那曲地区气象台工作；</w:t>
        <w:br/>
        <w:t xml:space="preserve">　　1993年05月至2002年10月，任西藏自治区藏医院财务科科长；</w:t>
        <w:br/>
        <w:t xml:space="preserve">　　2002年10月至2003年11月，任西藏自治区藏药厂副厂长；</w:t>
        <w:br/>
        <w:t xml:space="preserve">　　2003年11月至2013年01月，任自治区藏药厂厂长；</w:t>
        <w:br/>
        <w:t xml:space="preserve">　　2013年01月至今，任西藏甘露藏药股份有限公司董事长。</w:t>
        <w:br/>
        <w:t xml:space="preserve">　　（西藏自治区纪委）</w:t>
        <w:br/>
        <w:t xml:space="preserve"> </w:t>
      </w:r>
    </w:p>
    <w:p>
      <w:pPr>
        <w:pStyle w:val="Heading3"/>
      </w:pPr>
      <w:r>
        <w:t>山东省临沂市政协党组成员、副主席李作良被调查</w:t>
      </w:r>
    </w:p>
    <w:p>
      <w:r>
        <w:rPr>
          <w:i/>
        </w:rPr>
        <w:t>2016-08-23 00:00:00      中央纪委监察部网站         http://www.ccdi.gov.cn/jlsc/sggb/jlsc_sggb//201608/t20160823_85720.html</w:t>
      </w:r>
    </w:p>
    <w:p>
      <w:r>
        <w:t>内容：</w:t>
      </w:r>
      <w:r>
        <w:br/>
        <w:t xml:space="preserve">　　据山东省纪委消息：山东省临沂市政协党组成员、副主席李作良涉嫌严重违纪，目前正接受组织调查。</w:t>
        <w:br/>
        <w:t xml:space="preserve">　　李作良简历</w:t>
        <w:br/>
        <w:t xml:space="preserve">　　李作良，男，1957年2月生，汉族，临沂罗庄区人，大学学历，1974年12月参加工作，1985年10月加入中国共产党。曾任临沂市建委副主任、市纺织公司经理、市经济体制改革办公室主任等职。2003年4月任临沂市建设局党委书记、局长，2011年12月任临沂市政协党组成员、副主席。（山东省纪委）</w:t>
        <w:br/>
      </w:r>
    </w:p>
    <w:p>
      <w:pPr>
        <w:pStyle w:val="Heading3"/>
      </w:pPr>
      <w:r>
        <w:t>厦门市委常委、副市长郑云峰接受组织调查</w:t>
      </w:r>
    </w:p>
    <w:p>
      <w:r>
        <w:rPr>
          <w:i/>
        </w:rPr>
        <w:t>2016-08-22 00:00:00      中央纪委监察部网站         http://www.ccdi.gov.cn/jlsc/sggb/jlsc_sggb//201608/t20160822_85656.html</w:t>
      </w:r>
    </w:p>
    <w:p>
      <w:r>
        <w:t>内容：</w:t>
      </w:r>
      <w:r>
        <w:br/>
        <w:t xml:space="preserve">　　据福建省纪委消息：厦门市委常委、副市长郑云峰涉嫌严重违纪，目前正接受组织调查。（福建省纪委）</w:t>
        <w:br/>
        <w:t xml:space="preserve">　　郑云峰简历</w:t>
        <w:br/>
        <w:t xml:space="preserve">　　郑云峰，男，汉族，1965年1月出生，福建南安人，中共党员，在职研究生学历，管理学硕士学位。</w:t>
        <w:br/>
        <w:t xml:space="preserve">　　现任厦门市委常委，市人民政府党组副书记、常务副市长。</w:t>
        <w:br/>
        <w:t xml:space="preserve">　　1996年12月起历任厦门市思明区人民政府区长助理，思明区人民政府副区长、思明区委副书记；</w:t>
        <w:br/>
        <w:t xml:space="preserve">　　2003年10月起任思明区委副书记、厦门市思明区人民政府区长；</w:t>
        <w:br/>
        <w:t xml:space="preserve">　　2007年1月起任思明区委书记；</w:t>
        <w:br/>
        <w:t xml:space="preserve">　　2011年2月起任厦门海沧台商投资区党工委副书记、管委会主任（正厅级）、海沧区委副书记；</w:t>
        <w:br/>
        <w:t xml:space="preserve">　　2011年3月起任厦门海沧台商投资区党工委副书记、管委会主任（正厅级）、海沧区委副书记、海沧区人民政府区长。</w:t>
        <w:br/>
        <w:t xml:space="preserve">　　2011年6月起任厦门海沧台商投资区党工委书记、海沧保税港区党工委书记、海沧区委书记。</w:t>
        <w:br/>
        <w:t xml:space="preserve">　　2011年9月起任厦门市委常委、厦门海沧台商投资区党工委书记、海沧保税港区党工委书记、海沧区委书记。</w:t>
        <w:br/>
        <w:t xml:space="preserve">　　2015年6月起任厦门市委常委、厦门市人民政府党组副书记、常务副市长。（简历摘自厦门市人民政府网站）</w:t>
        <w:br/>
      </w:r>
    </w:p>
    <w:p>
      <w:pPr>
        <w:pStyle w:val="Heading3"/>
      </w:pPr>
      <w:r>
        <w:t>四川省内江市人民检察院检察长钟长鸣接受组织调查</w:t>
      </w:r>
    </w:p>
    <w:p>
      <w:r>
        <w:rPr>
          <w:i/>
        </w:rPr>
        <w:t>2016-08-22 00:00:00      中央纪委监察部网站         http://www.ccdi.gov.cn/jlsc/sggb/jlsc_sggb//201608/t20160822_85644.html</w:t>
      </w:r>
    </w:p>
    <w:p>
      <w:r>
        <w:t>内容：</w:t>
      </w:r>
      <w:r>
        <w:br/>
        <w:t xml:space="preserve">　　据四川省纪委消息：四川省内江市人民检察院检察长钟长鸣涉嫌严重违纪，目前正接受组织调查。</w:t>
        <w:br/>
        <w:t xml:space="preserve">　　钟长鸣简历</w:t>
        <w:br/>
        <w:t xml:space="preserve">　　钟长鸣，男，汉族，1962年10月出生，四川泸州市人，研究生学历。1982年9月参加工作，1990年1月加入中国共产党。</w:t>
        <w:br/>
        <w:t xml:space="preserve">　　1982年9月至1994年8月，在泸州市公安局工作；</w:t>
        <w:br/>
        <w:t xml:space="preserve">　　1994年8月至1998年12月，任泸州市人民检察院反贪污贿赂局大队长、副局长、政委；</w:t>
        <w:br/>
        <w:t xml:space="preserve">　　1998年12月至1999年4月，任泸州市人民检察院反贪污贿赂局局长；</w:t>
        <w:br/>
        <w:t xml:space="preserve">　　1999年4月至2001年3月，任泸州市人民检察院副检察长、反贪污贿赂局局长；</w:t>
        <w:br/>
        <w:t xml:space="preserve">　　2001年3月至2003年3月，任泸州市人民检察院副检察长；</w:t>
        <w:br/>
        <w:t xml:space="preserve">　　2003年3月至2006年11月，任泸州市人民检察院检察长；</w:t>
        <w:br/>
        <w:t xml:space="preserve">　　2006年11月至今，任内江市人民检察院检察长。</w:t>
        <w:br/>
        <w:t xml:space="preserve">　　四川省十二届人大代表。</w:t>
        <w:br/>
        <w:t>（四川省纪委）</w:t>
        <w:br/>
      </w:r>
    </w:p>
    <w:p>
      <w:pPr>
        <w:pStyle w:val="Heading3"/>
      </w:pPr>
      <w:r>
        <w:t>成都理工大学工程技术学院院长赵成荣接受调查</w:t>
      </w:r>
    </w:p>
    <w:p>
      <w:r>
        <w:rPr>
          <w:i/>
        </w:rPr>
        <w:t>2016-08-22 00:00:00      中央纪委监察部网站         http://www.ccdi.gov.cn/jlsc/sggb/jlsc_sggb//201608/t20160822_85614.html</w:t>
      </w:r>
    </w:p>
    <w:p>
      <w:r>
        <w:t>内容：</w:t>
      </w:r>
      <w:r>
        <w:br/>
        <w:t xml:space="preserve">　　据四川省纪委消息：核工业西南物理研究院党委常委、副院长、成都理工大学工程技术学院院长赵成荣涉嫌严重违纪，目前正接受组织调查。</w:t>
        <w:br/>
        <w:t xml:space="preserve">　　赵成荣简历</w:t>
        <w:br/>
        <w:t xml:space="preserve">　　赵成荣，男，汉族，1959年4月出生，四川苍溪人，大学文化。1977年6月参加工作，1985年6月加入中国共产党。</w:t>
        <w:br/>
        <w:t xml:space="preserve">　　1996年至1999年，先后任核工业西南物理研究院第五研究所党总支书记、副所长，西物工程公司党总支书记、副总经理，院党委常委、副院长；</w:t>
        <w:br/>
        <w:t xml:space="preserve">　　2000年至今，任核工业西南物理研究院党委常委、副院长、成都理工大学工程技术学院院长。</w:t>
        <w:br/>
        <w:t xml:space="preserve">　　乐山市政协第六届委员。</w:t>
        <w:br/>
        <w:t>（四川省纪委）</w:t>
        <w:br/>
      </w:r>
    </w:p>
    <w:p>
      <w:pPr>
        <w:pStyle w:val="Heading3"/>
      </w:pPr>
      <w:r>
        <w:t>江西省九江市委常委黄斌接受组织调查</w:t>
      </w:r>
    </w:p>
    <w:p>
      <w:r>
        <w:rPr>
          <w:i/>
        </w:rPr>
        <w:t>2016-08-19 00:00:00      中央纪委监察部网站         http://www.ccdi.gov.cn/jlsc/sggb/jlsc_sggb//201608/t20160819_85543.html</w:t>
      </w:r>
    </w:p>
    <w:p>
      <w:r>
        <w:t>内容：</w:t>
      </w:r>
      <w:r>
        <w:br/>
        <w:t xml:space="preserve">　　据江西省纪委消息：江西省九江市委常委黄斌涉嫌严重违纪，目前正接受组织调查。（江西省纪委）</w:t>
        <w:br/>
        <w:t xml:space="preserve">　　黄斌简历：</w:t>
        <w:br/>
        <w:t xml:space="preserve">　　黄斌，男，汉族，1963年11月出生，江西武宁人，1981年9月参加工作，中共党员，大学学历。</w:t>
        <w:br/>
        <w:t xml:space="preserve">　　1981年9月，武宁县林工商公司、林业局办事员。1985年4月起，历任武宁县公安局干警，武宁县罗溪乡副乡长、党委副书记，武宁县官莲乡党委副书记、政府乡长、党委书记；1997年12月，任武宁县委常委、宣传部长；2000年1月，武宁县委常委、宣传部长、县文明办主任；2002年12月，任武宁县委副书记；2006年2月，任九江市庐山区委副书记，政府代区长；2006年11月，九江市庐山区委副书记，政府区长；2009年7月，任九江市修水县委书记；2011年12月，任九江出口加工区党工委书记，修水县委书记；2013年6月，任九江市委常委、共青城市委书记；2016年5月，任九江市委常委。（简历摘自中国九江网）</w:t>
        <w:br/>
      </w:r>
    </w:p>
    <w:p>
      <w:pPr>
        <w:pStyle w:val="Heading3"/>
      </w:pPr>
      <w:r>
        <w:t>辽宁省铁岭市委原书记吴野松接受组织调查</w:t>
      </w:r>
    </w:p>
    <w:p>
      <w:r>
        <w:rPr>
          <w:i/>
        </w:rPr>
        <w:t>2016-08-17 00:00:00      中央纪委监察部网站         http://www.ccdi.gov.cn/jlsc/sggb/jlsc_sggb//201608/t20160818_85476.html</w:t>
      </w:r>
    </w:p>
    <w:p>
      <w:r>
        <w:t>内容：</w:t>
      </w:r>
      <w:r>
        <w:br/>
        <w:t xml:space="preserve">　　据辽宁省纪委消息：经辽宁省委批准，辽宁省铁岭市委原书记吴野松涉嫌严重违纪，目前正接受组织调查。(辽宁省纪委)</w:t>
        <w:br/>
      </w:r>
    </w:p>
    <w:p>
      <w:pPr>
        <w:pStyle w:val="Heading3"/>
      </w:pPr>
      <w:r>
        <w:t>辽宁省沈阳市政府原副市长祁鸣接受组织调查</w:t>
      </w:r>
    </w:p>
    <w:p>
      <w:r>
        <w:rPr>
          <w:i/>
        </w:rPr>
        <w:t>2016-08-17 00:00:00      中央纪委监察部网站         http://www.ccdi.gov.cn/jlsc/sggb/jlsc_sggb//201608/t20160818_85477.html</w:t>
      </w:r>
    </w:p>
    <w:p>
      <w:r>
        <w:t>内容：</w:t>
      </w:r>
      <w:r>
        <w:br/>
        <w:t xml:space="preserve">　　据辽宁省纪委消息：经辽宁省委批准，辽宁省沈阳市政府原副市长祁鸣涉嫌严重违纪，目前正接受组织调查。(辽宁省纪委)</w:t>
        <w:br/>
      </w:r>
    </w:p>
    <w:p>
      <w:pPr>
        <w:pStyle w:val="Heading3"/>
      </w:pPr>
      <w:r>
        <w:t>海南省发展控股有限公司党委书记刘明贵接受调查</w:t>
      </w:r>
    </w:p>
    <w:p>
      <w:r>
        <w:rPr>
          <w:i/>
        </w:rPr>
        <w:t>2016-08-16 00:00:00      中央纪委监察部网站         http://www.ccdi.gov.cn/jlsc/sggb/jlsc_sggb//201608/t20160816_85414.html</w:t>
      </w:r>
    </w:p>
    <w:p>
      <w:r>
        <w:t>内容：</w:t>
      </w:r>
      <w:r>
        <w:br/>
        <w:t xml:space="preserve">　　据海南省纪委消息：海南省发展控股有限公司党委书记、董事长刘明贵涉嫌严重违纪，目前正接受组织调查。</w:t>
        <w:br/>
        <w:t xml:space="preserve">　　刘明贵简历</w:t>
        <w:br/>
        <w:t xml:space="preserve">　　刘明贵，男，1963年9月出生，汉族，江西南昌人，硕士研究生文化程度，高级经济师。1987年6月加入中国共产党，1988年7月参加工作。</w:t>
        <w:br/>
        <w:t xml:space="preserve">　　1981.09-1986.07 清华大学自动化系工业自动化专业学习</w:t>
        <w:br/>
        <w:t xml:space="preserve">　　1986.07-1988.07 浙江大学工业管理工程学系工业管理工程专业硕士研究生学习</w:t>
        <w:br/>
        <w:t xml:space="preserve">　　1988.07-1989.03 海南省开发建设总公司发展部项目经理</w:t>
        <w:br/>
        <w:t xml:space="preserve">　　1989.03-1992.07 海南金润实业（集团）有限公司总经理助理、财务部经理</w:t>
        <w:br/>
        <w:t xml:space="preserve">　　1992.07-1994.06 海口如来木业有限公司经理（期间：1993.11晋升为经济师）</w:t>
        <w:br/>
        <w:t xml:space="preserve">　　1994.06-1995.03 海南计算机软件公司总经理</w:t>
        <w:br/>
        <w:t xml:space="preserve">　　1995.03-1999.11 海南计算机软件公司总经理兼海南省电子研究所所长、党支部书记</w:t>
        <w:br/>
        <w:t xml:space="preserve">　　1999.11-2000.11 海南省电子工业总公司党委副书记、总经理（法定代表人）（试用期一年）</w:t>
        <w:br/>
        <w:t xml:space="preserve">　　2000.11-2004.10 海南省电子工业总公司党委副书记、总经理（其间：2002.01晋升为高级经济师）</w:t>
        <w:br/>
        <w:t xml:space="preserve">　　2004.10-2005.06 海南省纺织工业总公司党委委员、书记，海南华顺实业有限公司总经理</w:t>
        <w:br/>
        <w:t xml:space="preserve">　　2005.06-2005.12 海南钢铁公司总经理（法定代表人）、党委副书记，海南省纺织工业总公司党委书记，海南华顺实业有限公司总经理</w:t>
        <w:br/>
        <w:t xml:space="preserve">　　2005.12-2007.07 海南钢铁公司总经理（法定代表人）、党委副书记，海南省纺织工业总公司党委书记，海南华顺实业有限公司总经理，海南产权交易所有限公司董事长</w:t>
        <w:br/>
        <w:t xml:space="preserve">　　2007.07-2011.01 海南省发展控股有限公司党委书记、董事长</w:t>
        <w:br/>
        <w:t xml:space="preserve">　　2011.01-2013.05 海南省发展控股有限公司党委书记、董事长、总经理</w:t>
        <w:br/>
        <w:t xml:space="preserve">　　2013.05——海南省发展控股有限公司党委书记、董事长</w:t>
        <w:br/>
        <w:t xml:space="preserve">　　四届、五届海南省人大常委</w:t>
        <w:br/>
        <w:t>（海南省纪委）</w:t>
        <w:br/>
      </w:r>
    </w:p>
    <w:p>
      <w:pPr>
        <w:pStyle w:val="Heading3"/>
      </w:pPr>
      <w:r>
        <w:t>政协天津市红桥区委员会副主席杨茂顺接受组织调查</w:t>
      </w:r>
    </w:p>
    <w:p>
      <w:r>
        <w:rPr>
          <w:i/>
        </w:rPr>
        <w:t>2016-08-16 00:00:00      中央纪委监察部网站         http://www.ccdi.gov.cn/jlsc/sggb/jlsc_sggb//201608/t20160816_85392.html</w:t>
      </w:r>
    </w:p>
    <w:p>
      <w:r>
        <w:t>内容：</w:t>
      </w:r>
      <w:r>
        <w:br/>
        <w:t xml:space="preserve">　　据天津市纪委消息：经天津市委批准，政协天津市红桥区委员会副主席杨茂顺（副局级）涉嫌严重违纪，目前正接受组织调查。（天津市纪委）</w:t>
        <w:br/>
      </w:r>
    </w:p>
    <w:p>
      <w:pPr>
        <w:pStyle w:val="Heading3"/>
      </w:pPr>
      <w:r>
        <w:t>广西南宁市政协党组副书记容康社接受组织调查</w:t>
      </w:r>
    </w:p>
    <w:p>
      <w:r>
        <w:rPr>
          <w:i/>
        </w:rPr>
        <w:t>2016-08-15 00:00:00      中央纪委监察部网站         http://www.ccdi.gov.cn/jlsc/sggb/jlsc_sggb//201608/t20160815_85351.html</w:t>
      </w:r>
    </w:p>
    <w:p>
      <w:r>
        <w:t>内容：</w:t>
      </w:r>
      <w:r>
        <w:br/>
        <w:t xml:space="preserve">　　据广西壮族自治区纪委消息：广西南宁市政协党组副书记容康社因涉嫌严重违纪，目前正接受组织调查。</w:t>
        <w:br/>
        <w:t xml:space="preserve">　　容康社简历</w:t>
        <w:br/>
        <w:t xml:space="preserve">　　容康社，男，壮族，1958年12月出生，中共党员，广西宁明人。1975年8月参加工作，1986年12月加入中国共产党，在职研究生学历。2002年9月至2006年6月，任马山县县长；2006年6月至2009年11月，任隆安县委书记；2009年11月至2011年5月，任南宁市邕宁区区委书记；2011年5月至2011年9月，任南宁市委副秘书长；2011年9月至2016年6月，任南宁市委常委、统战部部长；2016年6月至今，任南宁市政协党组副书记。（广西壮族自治区纪委）</w:t>
        <w:br/>
      </w:r>
    </w:p>
    <w:p>
      <w:pPr>
        <w:pStyle w:val="Heading3"/>
      </w:pPr>
      <w:r>
        <w:t>江西省能源集团公司党委副书记胡运生等2人被调查</w:t>
      </w:r>
    </w:p>
    <w:p>
      <w:r>
        <w:rPr>
          <w:i/>
        </w:rPr>
        <w:t>2016-08-12 00:00:00      中央纪委监察部网站         http://www.ccdi.gov.cn/jlsc/sggb/jlsc_sggb//201608/t20160813_85318.html</w:t>
      </w:r>
    </w:p>
    <w:p>
      <w:r>
        <w:t>内容：</w:t>
      </w:r>
      <w:r>
        <w:br/>
        <w:t>江西省能源集团公司党委副书记胡运生接受组织调查</w:t>
        <w:br/>
        <w:t xml:space="preserve">　　据江西省纪委消息：江西省能源集团公司党委副书记、安源煤业集团股份有限公司总经理胡运生涉嫌严重违纪，目前正接受组织调查。</w:t>
        <w:br/>
        <w:br/>
        <w:br/>
        <w:t xml:space="preserve"> 江西省政协教科文卫体委员会副主任郜海镭被调查</w:t>
        <w:br/>
        <w:t xml:space="preserve">　　据江西省纪委消息：政协江西省第十一届委员会常务委员、教科文卫体委员会副主任郜海镭涉嫌严重违纪，目前正接受组织调查。</w:t>
        <w:br/>
        <w:t>（江西省纪委）</w:t>
        <w:br/>
        <w:t xml:space="preserve"> </w:t>
      </w:r>
    </w:p>
    <w:p>
      <w:pPr>
        <w:pStyle w:val="Heading3"/>
      </w:pPr>
      <w:r>
        <w:t>山东省枣庄市政府党组成员、副市长张鲁军接受调查</w:t>
      </w:r>
    </w:p>
    <w:p>
      <w:r>
        <w:rPr>
          <w:i/>
        </w:rPr>
        <w:t>2016-08-11 00:00:00      中央纪委监察部网站         http://www.ccdi.gov.cn/jlsc/sggb/jlsc_sggb//201608/t20160811_85249.html</w:t>
      </w:r>
    </w:p>
    <w:p>
      <w:r>
        <w:t>内容：</w:t>
      </w:r>
      <w:r>
        <w:br/>
        <w:t xml:space="preserve">　　据山东省纪委消息：山东省枣庄市政府党组成员、副市长张鲁军涉嫌严重违纪，目前正接受组织调查。</w:t>
        <w:br/>
        <w:t xml:space="preserve">　　张鲁军简历</w:t>
        <w:br/>
        <w:t xml:space="preserve">　　张鲁军，男，1961年7月生，汉族，山东济宁人，1981年1月参加工作，1987年2月加入中国共产党。历任枣庄市政府办公室副主任、副秘书长、办公室主任、党组副书记等职，2006年3月任枣庄市政府党组成员、秘书长；2010年12月任枣庄市政府党组成员、副市长、秘书长；2011年11月任枣庄市政府党组成员、副市长；2011年12月任枣庄市政府党组成员、副市长，薛城区委书记；2013年5月任枣庄市政府党组成员、副市长。中共枣庄市委第十届委员会委员，枣庄市第十五届人民代表大会代表。</w:t>
        <w:br/>
        <w:t>（山东省纪委）</w:t>
        <w:br/>
      </w:r>
    </w:p>
    <w:p>
      <w:pPr>
        <w:pStyle w:val="Heading3"/>
      </w:pPr>
      <w:r>
        <w:t>原厦门工商行政管理局党组书记、局长王和平被调查</w:t>
      </w:r>
    </w:p>
    <w:p>
      <w:r>
        <w:rPr>
          <w:i/>
        </w:rPr>
        <w:t>2016-08-10 00:00:00      中央纪委监察部网站         http://www.ccdi.gov.cn/jlsc/sggb/jlsc_sggb//201608/t20160810_85219.html</w:t>
      </w:r>
    </w:p>
    <w:p>
      <w:r>
        <w:t>内容：</w:t>
      </w:r>
      <w:r>
        <w:br/>
        <w:t xml:space="preserve">　　据厦门市纪委消息：原厦门市工商行政管理局党组书记、局长王和平（副厅级，已退休）涉嫌严重违纪，目前正接受组织调查。（厦门市纪委）</w:t>
        <w:br/>
      </w:r>
    </w:p>
    <w:p>
      <w:pPr>
        <w:pStyle w:val="Heading3"/>
      </w:pPr>
      <w:r>
        <w:t>黑龙江省扶贫办纪检组长景泽宇接受组织调查</w:t>
      </w:r>
    </w:p>
    <w:p>
      <w:r>
        <w:rPr>
          <w:i/>
        </w:rPr>
        <w:t>2016-08-10 00:00:00      中央纪委监察部网站         http://www.ccdi.gov.cn/jlsc/sggb/jlsc_sggb//201608/t20160810_85192.html</w:t>
      </w:r>
    </w:p>
    <w:p>
      <w:r>
        <w:t>内容：</w:t>
      </w:r>
      <w:r>
        <w:br/>
        <w:t xml:space="preserve">　　据黑龙江省纪委消息：黑龙江省扶贫开发领导小组办公室党组成员、纪检组长景泽宇涉嫌严重违纪，目前正接受组织调查。（黑龙江省纪委）</w:t>
        <w:br/>
      </w:r>
    </w:p>
    <w:p>
      <w:pPr>
        <w:pStyle w:val="Heading3"/>
      </w:pPr>
      <w:r>
        <w:t>四川省巴中市副市长、市公安局局长左敬军被调查</w:t>
      </w:r>
    </w:p>
    <w:p>
      <w:r>
        <w:rPr>
          <w:i/>
        </w:rPr>
        <w:t>2016-08-09 00:00:00      中央纪委监察部网站         http://www.ccdi.gov.cn/jlsc/sggb/jlsc_sggb//201608/t20160809_85141.html</w:t>
      </w:r>
    </w:p>
    <w:p>
      <w:r>
        <w:t>内容：</w:t>
      </w:r>
      <w:r>
        <w:br/>
        <w:t xml:space="preserve">　　据四川省纪委消息：四川省巴中市人民政府副市长、市公安局局长左敬军涉嫌严重违纪，目前正接受组织调查。</w:t>
        <w:br/>
        <w:t xml:space="preserve">　　左敬军简历</w:t>
        <w:br/>
        <w:t xml:space="preserve">　　左敬军，男，汉族，1962年5月出生，四川蒲江县人，研究生学历。1982年7月参加工作，1986年6月加入中国共产党。</w:t>
        <w:br/>
        <w:t xml:space="preserve">　　1986年11月，在省公安厅研究室工作；</w:t>
        <w:br/>
        <w:t xml:space="preserve">　　1993年9月，任省公安厅办公室副主任；</w:t>
        <w:br/>
        <w:t xml:space="preserve">　　2000年4月，任省公安厅办公室主任；</w:t>
        <w:br/>
        <w:t xml:space="preserve">　　2006年3月，任省公安厅治安总队总队长；</w:t>
        <w:br/>
        <w:t xml:space="preserve">　　2011年8月，任巴中市公安局党委书记；</w:t>
        <w:br/>
        <w:t xml:space="preserve">　　2011年9月，任巴中市人民政府副市长、市公安局局长。</w:t>
        <w:br/>
        <w:t>（四川省纪委）</w:t>
        <w:br/>
      </w:r>
    </w:p>
    <w:p>
      <w:pPr>
        <w:pStyle w:val="Heading3"/>
      </w:pPr>
      <w:r>
        <w:t>河北省卫生和计划生育委员会副主任朱会宾接受调查</w:t>
      </w:r>
    </w:p>
    <w:p>
      <w:r>
        <w:rPr>
          <w:i/>
        </w:rPr>
        <w:t>2016-08-08 00:00:00      中央纪委监察部网站         http://www.ccdi.gov.cn/jlsc/sggb/jlsc_sggb//201608/t20160808_85116.html</w:t>
      </w:r>
    </w:p>
    <w:p>
      <w:r>
        <w:t>内容：</w:t>
      </w:r>
      <w:r>
        <w:br/>
        <w:t xml:space="preserve">　　据河北省纪委消息：经河北省委批准，河北省卫生和计划生育委员会党组成员、副主任朱会宾涉嫌严重违纪，目前正在接受组织调查。（河北省纪委）</w:t>
        <w:br/>
        <w:t xml:space="preserve">　　朱会宾简历</w:t>
        <w:br/>
        <w:t xml:space="preserve">　　朱会宾，男，汉族，河北容城人，1958年10月出生，1975年1月参加工作，1987年9月加入中国共产党，保定地区卫生学校、省委党校经济管理专业在职研究生班。历任省卫生防疫站医士，办公室秘书、副主任、主任，计免科科长，站长、党委委员；省疾病预防控制中心（省卫生检测中心、省医学科学院、省职业病防治院）主任、党委副书记；河北省卫生厅副巡视员。2013年11月任河北省卫生和计划生育委员会党组成员、副主任。（简历摘自河北省卫生和计划生育委员会官网）</w:t>
        <w:br/>
      </w:r>
    </w:p>
    <w:p>
      <w:pPr>
        <w:pStyle w:val="Heading3"/>
      </w:pPr>
      <w:r>
        <w:t>宁夏中卫市政府党组成员、副市长左新波被调查</w:t>
      </w:r>
    </w:p>
    <w:p>
      <w:r>
        <w:rPr>
          <w:i/>
        </w:rPr>
        <w:t>2016-08-07 00:00:00      中央纪委监察部网站         http://www.ccdi.gov.cn/jlsc/sggb/jlsc_sggb//201608/t20160808_85043.html</w:t>
      </w:r>
    </w:p>
    <w:p>
      <w:r>
        <w:t>内容：</w:t>
      </w:r>
      <w:r>
        <w:br/>
        <w:t xml:space="preserve">　　据宁夏回族自治区纪委消息：宁夏回族自治区中卫市政府党组成员、副市长左新波涉嫌严重违纪，目前正接受组织调查。（宁夏回族自治区纪委）</w:t>
        <w:br/>
        <w:t xml:space="preserve">　　左新波 简历：</w:t>
        <w:br/>
        <w:t xml:space="preserve">　　左新波，男，汉族，1970年7月出生，宁夏盐池人，1996年6月加入中国共产党，1992年7月参加工作，北京大学经济系经济专业毕业，大学学历。现任中卫市政府党组成员、副市长。</w:t>
        <w:br/>
        <w:t xml:space="preserve">　　1988.09-1992.07 北京大学经济系经济专业学习</w:t>
        <w:br/>
        <w:t xml:space="preserve">　　1992.07-1998.05 自治区财政厅办公室科员</w:t>
        <w:br/>
        <w:t xml:space="preserve">　　1998.05-1999.03 自治区财政厅预算处副主任科员</w:t>
        <w:br/>
        <w:t xml:space="preserve">　　1999.03-1999.06 自治区财政厅预算处助理调研员</w:t>
        <w:br/>
        <w:t xml:space="preserve">　　1999.06-2002.07 自治区政府办公厅副处级秘书</w:t>
        <w:br/>
        <w:t xml:space="preserve">　　2002.07-2007.06 自治区政府法制办经济法规处处长</w:t>
        <w:br/>
        <w:t xml:space="preserve">　　2007.06-2009.02 自治区人大常委会财政经济工作委员会办公室主任</w:t>
        <w:br/>
        <w:t xml:space="preserve">　　2009.02-2009.03 中宁县代理县长</w:t>
        <w:br/>
        <w:t xml:space="preserve">　　2009.03-2009.12 中宁县委副书记、代理县长</w:t>
        <w:br/>
        <w:t xml:space="preserve">　　2009.12-2012.09 中宁县委副书记、县长</w:t>
        <w:br/>
        <w:t xml:space="preserve">　　2012.09-2012.10 中卫市副市长人选</w:t>
        <w:br/>
        <w:t xml:space="preserve">　　2012.10-2012.11 中卫市政府党组成员、副市长人选</w:t>
        <w:br/>
        <w:t xml:space="preserve">　　2012.11至今，中卫市政府党组成员、副市长。</w:t>
        <w:br/>
        <w:t xml:space="preserve">　　（简历摘自宁夏中卫市人民政府网）</w:t>
        <w:br/>
      </w:r>
    </w:p>
    <w:p>
      <w:pPr>
        <w:pStyle w:val="Heading3"/>
      </w:pPr>
      <w:r>
        <w:t>广西玉林市委常委、统战部部长麦承标接受组织调查</w:t>
      </w:r>
    </w:p>
    <w:p>
      <w:r>
        <w:rPr>
          <w:i/>
        </w:rPr>
        <w:t>2016-08-03 00:00:00      中央纪委监察部网站         http://www.ccdi.gov.cn/jlsc/sggb/jlsc_sggb//201608/t20160803_84837.html</w:t>
      </w:r>
    </w:p>
    <w:p>
      <w:r>
        <w:t>内容：</w:t>
      </w:r>
      <w:r>
        <w:br/>
        <w:t xml:space="preserve">　　据广西壮族自治区纪委消息：广西壮族自治区玉林市委常委、统战部部长麦承标因涉嫌严重违纪，目前正接受组织调查。</w:t>
        <w:br/>
        <w:t xml:space="preserve">　　麦承标简历</w:t>
        <w:br/>
        <w:t xml:space="preserve">　　麦承标，男，汉族，广西玉林人，1967年9月出生，中共党员，在职研究生学历，1987年12月加入中国共产党，1989年7月参加工作。2006年7月至2008年12月，任桂平市委副书记、市长；2008年12月至2011年3月，任桂平市委书记；2011年3月至2016年3月，任北海市委常委、合浦县委书记；2016年3月至今，任玉林市委常委、统战部部长。（广西壮族自治区纪委）</w:t>
        <w:br/>
      </w:r>
    </w:p>
    <w:p>
      <w:pPr>
        <w:pStyle w:val="Heading3"/>
      </w:pPr>
      <w:r>
        <w:t>山东省文物局党组书记、局长谢治秀接受组织调查</w:t>
      </w:r>
    </w:p>
    <w:p>
      <w:r>
        <w:rPr>
          <w:i/>
        </w:rPr>
        <w:t>2016-08-03 00:00:00      中央纪委监察部网站         http://www.ccdi.gov.cn/jlsc/sggb/jlsc_sggb//201608/t20160803_84833.html</w:t>
      </w:r>
    </w:p>
    <w:p>
      <w:r>
        <w:t>内容：</w:t>
      </w:r>
      <w:r>
        <w:br/>
        <w:t xml:space="preserve">　　据山东省纪委消息：山东省文化厅党组成员，山东省文物局党组书记、局长谢治秀涉嫌严重违纪，目前正接受组织调查。</w:t>
        <w:br/>
        <w:t xml:space="preserve">　　谢治秀简历</w:t>
        <w:br/>
        <w:t xml:space="preserve">　　谢治秀，男，汉族，1960年8月生，山东昌邑人，研究生学历，1984年7月参加工作，1984年10月加入中国共产党。历任省委办公厅副处级秘书；省政协办公厅秘书处处长；省文化厅党组成员、副厅长；省文化厅党组成员、副厅长，省文物局局长（正厅级）；省文化厅党组成员，省文物局党组书记、局长等职务。（山东省纪委）</w:t>
        <w:br/>
      </w:r>
    </w:p>
    <w:p>
      <w:pPr>
        <w:pStyle w:val="Heading3"/>
      </w:pPr>
      <w:r>
        <w:t>河南省商丘市副市长公安局局长许大刚等2人被调查</w:t>
      </w:r>
    </w:p>
    <w:p>
      <w:r>
        <w:rPr>
          <w:i/>
        </w:rPr>
        <w:t>2016-08-02 00:00:00      中央纪委监察部网站         http://www.ccdi.gov.cn/jlsc/sggb/jlsc_sggb//201608/t20160802_84489.html</w:t>
      </w:r>
    </w:p>
    <w:p>
      <w:r>
        <w:t>内容：</w:t>
      </w:r>
      <w:r>
        <w:br/>
        <w:t>河南省商丘市副市长、公安局局长许大刚接受组织调查</w:t>
        <w:br/>
        <w:t xml:space="preserve">　　据河南省纪委消息：商丘市副市长、公安局局长许大刚涉嫌严重违纪，目前正接受组织调查。</w:t>
        <w:br/>
        <w:br/>
        <w:t>河南省平顶山市政协副主席丁少青接受组织调查</w:t>
        <w:br/>
        <w:t xml:space="preserve">　　据河南省纪委消息：平顶山市政协副主席丁少青涉嫌严重违纪，目前正接受组织调查。</w:t>
        <w:br/>
        <w:t>（河南省纪委）</w:t>
        <w:br/>
      </w:r>
    </w:p>
    <w:p>
      <w:pPr>
        <w:pStyle w:val="Heading3"/>
      </w:pPr>
      <w:r>
        <w:t>宁夏回族自治区卫计委党组成员王炜接受组织调查</w:t>
      </w:r>
    </w:p>
    <w:p>
      <w:r>
        <w:rPr>
          <w:i/>
        </w:rPr>
        <w:t>2016-08-01 00:00:00      中央纪委监察部网站         http://www.ccdi.gov.cn/jlsc/sggb/jlsc_sggb//201608/t20160801_84465.html</w:t>
      </w:r>
    </w:p>
    <w:p>
      <w:r>
        <w:t>内容：</w:t>
      </w:r>
      <w:r>
        <w:br/>
        <w:t xml:space="preserve">　　据宁夏回族自治区纪委消息：宁夏回族自治区卫生和计划生育委员会党组成员王炜涉嫌严重违纪，目前正接受组织调查。（宁夏回族自治区纪委）</w:t>
        <w:br/>
      </w:r>
    </w:p>
    <w:p>
      <w:pPr>
        <w:pStyle w:val="Heading3"/>
      </w:pPr>
      <w:r>
        <w:t>山东省淄博市政协党组成员、副主席王修德被调查</w:t>
      </w:r>
    </w:p>
    <w:p>
      <w:r>
        <w:rPr>
          <w:i/>
        </w:rPr>
        <w:t>2016-08-01 00:00:00      中央纪委监察部网站         http://www.ccdi.gov.cn/jlsc/sggb/jlsc_sggb//201608/t20160801_84441.html</w:t>
      </w:r>
    </w:p>
    <w:p>
      <w:r>
        <w:t>内容：</w:t>
      </w:r>
      <w:r>
        <w:br/>
        <w:t xml:space="preserve">　　据山东省纪委消息：山东省淄博市政协党组成员、副主席王修德涉嫌严重违纪，目前正接受组织调查。</w:t>
        <w:br/>
        <w:t xml:space="preserve">　　王修德简历</w:t>
        <w:br/>
        <w:t xml:space="preserve">　　王修德，男，1958年10月出生，汉族，山东淄博人，省业余大学学历，1981年7月参加工作，1986年6月加入中国共产党。1995年10月起，历任淄博市财政局党组成员、局长助理、副局长、调研员等职。2007年6月任淄博市财政局党组书记、副局长、调研员，2007年7月任淄博市财政局党组书记、局长，2012年2月任淄博市市政协副主席，市财政局党组书记、局长，2012年3月任淄博市政协党组成员、副主席。</w:t>
        <w:br/>
        <w:t>（山东省纪委）</w:t>
        <w:br/>
      </w:r>
    </w:p>
    <w:p>
      <w:pPr>
        <w:pStyle w:val="Heading3"/>
      </w:pPr>
      <w:r>
        <w:t>安徽省合肥市委副书记、市长张庆军接受组织调查</w:t>
      </w:r>
    </w:p>
    <w:p>
      <w:r>
        <w:rPr>
          <w:i/>
        </w:rPr>
        <w:t>2016-07-30 00:00:00      中央纪委监察部网站         http://www.ccdi.gov.cn/jlsc/sggb/jlsc_sggb//201607/t20160730_84397.html</w:t>
      </w:r>
    </w:p>
    <w:p>
      <w:r>
        <w:t>内容：</w:t>
      </w:r>
      <w:r>
        <w:br/>
        <w:t xml:space="preserve">　　据安徽省纪委消息：合肥市委副书记、市长张庆军涉嫌严重违纪，目前正在接受组织调查。（安徽省纪委）</w:t>
        <w:br/>
        <w:t xml:space="preserve">　　张庆军简历：</w:t>
        <w:br/>
        <w:t xml:space="preserve">　　张庆军，男，1964年3月出生，汉族，籍贯安徽淮北，1985年8月参加工作，1988年4月加入中国共产党，研究生学历，管理学硕士。</w:t>
        <w:br/>
        <w:t xml:space="preserve">　　1981年9月-1985年8月复旦大学管理科学系经济管理专业学习；</w:t>
        <w:br/>
        <w:t xml:space="preserve">　　1985年8月-1996年3月安徽省计划委员会经济研究所工作人员，安徽省计划委员会综合处副主任科员、主任科员，安徽省计划委员会培训中心副主任（副处级）（其间：1992年10月-1995年4月芜湖市政府办公室秘书）；</w:t>
        <w:br/>
        <w:t xml:space="preserve">　　1996年3月-1998年10月安徽省政府办公厅助理调研员、调研员、综合调研室副主任（正处级）；</w:t>
        <w:br/>
        <w:t xml:space="preserve">　　1998年10月-2001年6月铜陵市政府副市长、党组成员；</w:t>
        <w:br/>
        <w:t xml:space="preserve">　　2001年6月-2004年6月中共铜陵市委常委，市政府副市长、党组副书记；</w:t>
        <w:br/>
        <w:t xml:space="preserve">　　2004年6月-2004年8月中共铜陵市委副书记，市政府副市长、代市长、党组书记；</w:t>
        <w:br/>
        <w:t xml:space="preserve">　　2004年8月-2007年4月中共铜陵市委副书记，市政府市长、党组书记；</w:t>
        <w:br/>
        <w:t xml:space="preserve">　　2007年4月-2011年9月安徽省国土资源厅厅长、党组书记；</w:t>
        <w:br/>
        <w:t xml:space="preserve">　　2011年9月-2012年1月中共合肥市委副书记，市政府副市长、代市长、党组书记；</w:t>
        <w:br/>
        <w:t xml:space="preserve">　　2012年1月任中共合肥市委副书记，市政府市长、党组书记（其间：2005年9月-2012年3月中国科学技术大学公共管理专业学习，获管理学硕士学位）。</w:t>
        <w:br/>
        <w:t xml:space="preserve">　　十一届全国人大代表，中共八届、九届省委委员。（简历摘自中国合肥门户网站）</w:t>
        <w:br/>
      </w:r>
    </w:p>
    <w:p>
      <w:pPr>
        <w:pStyle w:val="Heading3"/>
      </w:pPr>
      <w:r>
        <w:t>广东省佛山市原副市长宋德平接受组织调查</w:t>
      </w:r>
    </w:p>
    <w:p>
      <w:r>
        <w:rPr>
          <w:i/>
        </w:rPr>
        <w:t>2016-07-22 00:00:00      中央纪委监察部网站         http://www.ccdi.gov.cn/jlsc/sggb/jlsc_sggb//201607/t20160722_84012.html</w:t>
      </w:r>
    </w:p>
    <w:p>
      <w:r>
        <w:t>内容：</w:t>
      </w:r>
      <w:r>
        <w:br/>
        <w:t xml:space="preserve">　　据广东省纪委消息：佛山市原副市长宋德平因涉嫌严重违纪问题，正在接受组织调查。（广东省纪委）</w:t>
        <w:br/>
      </w:r>
    </w:p>
    <w:p>
      <w:pPr>
        <w:pStyle w:val="Heading3"/>
      </w:pPr>
      <w:r>
        <w:t>广州市政府副秘书长冯军接受组织调查</w:t>
      </w:r>
    </w:p>
    <w:p>
      <w:r>
        <w:rPr>
          <w:i/>
        </w:rPr>
        <w:t>2016-07-21 00:00:00      中央纪委监察部网站         http://www.ccdi.gov.cn/jlsc/sggb/jlsc_sggb//201607/t20160721_83950.html</w:t>
      </w:r>
    </w:p>
    <w:p>
      <w:r>
        <w:t>内容：</w:t>
      </w:r>
      <w:r>
        <w:br/>
        <w:t xml:space="preserve">　　据广州市纪委消息：广州市政府副秘书长冯军涉嫌严重违纪，目前正接受组织调查。（广州市纪委）</w:t>
        <w:br/>
      </w:r>
    </w:p>
    <w:p>
      <w:pPr>
        <w:pStyle w:val="Heading3"/>
      </w:pPr>
      <w:r>
        <w:t>广西供销合作联社副巡视员彭怀忠等2人接受调查</w:t>
      </w:r>
    </w:p>
    <w:p>
      <w:r>
        <w:rPr>
          <w:i/>
        </w:rPr>
        <w:t>2016-07-20 00:00:00      中央纪委监察部网站         http://www.ccdi.gov.cn/jlsc/sggb/jlsc_sggb//201607/t20160720_83906.html</w:t>
      </w:r>
    </w:p>
    <w:p>
      <w:r>
        <w:t>内容：</w:t>
      </w:r>
      <w:r>
        <w:br/>
        <w:t>广西壮族自治区供销合作联社副巡视员彭怀忠接受组织调查</w:t>
        <w:br/>
        <w:t xml:space="preserve">　　据广西壮族自治区纪委消息：广西壮族自治区供销合作联社副巡视员彭怀忠因涉嫌严重违纪，目前正接受组织调查。</w:t>
        <w:br/>
        <w:t xml:space="preserve">　　彭怀忠简历</w:t>
        <w:br/>
        <w:t xml:space="preserve">　　彭怀忠，男，1964年10月出生，壮族，广西来宾人，1991年6月入党，1986年7月参加工作。2000年1月至2008年2月，历任广西柳州钢铁（集团）公司副总会计师、资产财务部部长，广西柳州钢铁（集团）公司党委常委、副总经理、总会计师，武钢柳钢（集团）联合有限责任公司董事等；2008年2月至2010年12月，任广西物资集团总公司董事、副总经理；2010年12月至2015年7月，任广西物资集团有限公司董事、总经理、党委副书记；2015年7月至今，任广西壮族自治区供销合作联社副巡视员。 </w:t>
        <w:br/>
        <w:br/>
        <w:t>广西物资集团有限责任公司副总经理沈云伍接受组织调查</w:t>
        <w:br/>
        <w:t xml:space="preserve">　　据广西壮族自治区纪委消息：广西物资集团有限责任公司副总经理沈云伍因涉嫌严重违纪，目前正接受组织调查。</w:t>
        <w:br/>
        <w:t xml:space="preserve">　　沈云伍简历</w:t>
        <w:br/>
        <w:t xml:space="preserve">　　沈云伍，男，1967年5月出生，汉族，湖南武冈人，1991年11月入党，1989年7月参加工作。2002年2月至2013年2月，历任柳钢（集团）物资贸易公司经理，广西物资集团总公司进出口公司总经理，广西物资集团工矿贸易公司总经理，广西物资集团有限公司总经理助理，广西物资储备有限公司董事长、总经理，贵州丰鑫源矿业有限公司董事长等；2013年2月至今任广西物资集团有限公司副总经理。</w:t>
        <w:br/>
        <w:t>（广西壮族自治区纪委）</w:t>
        <w:br/>
      </w:r>
    </w:p>
    <w:p>
      <w:pPr>
        <w:pStyle w:val="Heading3"/>
      </w:pPr>
      <w:r>
        <w:t>河北省人大财经委副主任委员王义芳接受组织调查</w:t>
      </w:r>
    </w:p>
    <w:p>
      <w:r>
        <w:rPr>
          <w:i/>
        </w:rPr>
        <w:t>2016-07-19 00:00:00      中央纪委监察部网站         http://www.ccdi.gov.cn/jlsc/sggb/jlsc_sggb//201607/t20160719_83840.html</w:t>
      </w:r>
    </w:p>
    <w:p>
      <w:r>
        <w:t>内容：</w:t>
      </w:r>
      <w:r>
        <w:br/>
        <w:t xml:space="preserve">　　据河北省纪委消息：经河北省委批准，河北省人大财经委副主任委员王义芳涉嫌严重违纪，目前正在接受组织调查。（河北省纪委）</w:t>
        <w:br/>
      </w:r>
    </w:p>
    <w:p>
      <w:pPr>
        <w:pStyle w:val="Heading3"/>
      </w:pPr>
      <w:r>
        <w:t>新疆兵团第九师党委常委、副师长张建雄接受调查</w:t>
      </w:r>
    </w:p>
    <w:p>
      <w:r>
        <w:rPr>
          <w:i/>
        </w:rPr>
        <w:t>2016-07-19 00:00:00      中央纪委监察部网站         http://www.ccdi.gov.cn/jlsc/sggb/jlsc_sggb//201607/t20160719_83836.html</w:t>
      </w:r>
    </w:p>
    <w:p>
      <w:r>
        <w:t>内容：</w:t>
      </w:r>
      <w:r>
        <w:br/>
        <w:t xml:space="preserve">　　据新疆生产建设兵团纪委消息：新疆生产建设兵团第九师党委常委、副师长张建雄涉嫌严重违纪，目前正接受组织调查。（新疆生产建设兵团纪委）</w:t>
        <w:br/>
      </w:r>
    </w:p>
    <w:p>
      <w:pPr>
        <w:pStyle w:val="Heading3"/>
      </w:pPr>
      <w:r>
        <w:t>三门峡市委书记赵海燕接受组织调查</w:t>
      </w:r>
    </w:p>
    <w:p>
      <w:r>
        <w:rPr>
          <w:i/>
        </w:rPr>
        <w:t>2016-07-16 00:00:00      中央纪委监察部网站         http://www.ccdi.gov.cn/jlsc/sggb/jlsc_sggb//201607/t20160716_83671.html</w:t>
      </w:r>
    </w:p>
    <w:p>
      <w:r>
        <w:t>内容：</w:t>
      </w:r>
      <w:r>
        <w:br/>
        <w:t xml:space="preserve">　　据河南省纪委消息：经河南省委批准，三门峡市委书记赵海燕涉嫌严重违纪，目前正接受组织调查。（河南省纪委）</w:t>
        <w:br/>
        <w:t xml:space="preserve">　　赵海燕简历</w:t>
        <w:br/>
        <w:t xml:space="preserve">　　赵海燕，女，汉族，1963年2月出生，河南辉县人，1986年8月加入中国共产党，1984年7月参加工作，清华大学在职研究生学历、公共管理硕士学位。</w:t>
        <w:br/>
        <w:t xml:space="preserve">　　1984.07 中国政法大学本科毕业</w:t>
        <w:br/>
        <w:t xml:space="preserve">　　1984.07 在河南省妇联工作，历任主任科员、法律顾问处副主任(其间在确山县挂职锻炼，历任副乡长、县法院副院长)</w:t>
        <w:br/>
        <w:t xml:space="preserve">　　1992.11 在共青团河南省委宣传部工作，历任副部长、部长</w:t>
        <w:br/>
        <w:t xml:space="preserve">　　1998.10 在渑池县工作，历任县委副书记、县政府县长</w:t>
        <w:br/>
        <w:t xml:space="preserve">　　2001.03 义马市委书记</w:t>
        <w:br/>
        <w:t xml:space="preserve">　　2002.08 在新乡市政府工作，历任副市长、市委常委、副市长</w:t>
        <w:br/>
        <w:t xml:space="preserve">　　2008.09 焦作市委常委，市政府常务副市长</w:t>
        <w:br/>
        <w:t xml:space="preserve">　　2011.05 三门峡市委副书记，市政府代理市长</w:t>
        <w:br/>
        <w:t xml:space="preserve">　　2011.07 三门峡市委副书记，市政府党组书记、市长</w:t>
        <w:br/>
        <w:t xml:space="preserve">　　2015.08 三门峡市委书记，市政府党组书记、市长</w:t>
        <w:br/>
        <w:t xml:space="preserve">　　2015.12 三门峡市委书记</w:t>
        <w:br/>
        <w:t xml:space="preserve">　　中共河南省委七届、八届候补委员，中共河南省委九届委员。第十二届全国人大代表。</w:t>
        <w:br/>
        <w:t xml:space="preserve">　　（简历摘自人民网地方领导资料库）</w:t>
        <w:br/>
      </w:r>
    </w:p>
    <w:p>
      <w:pPr>
        <w:pStyle w:val="Heading3"/>
      </w:pPr>
      <w:r>
        <w:t>中南林业科技大学原校长周先雁接受组织调查</w:t>
      </w:r>
    </w:p>
    <w:p>
      <w:r>
        <w:rPr>
          <w:i/>
        </w:rPr>
        <w:t>2016-07-15 00:00:00      中央纪委监察部网站         http://www.ccdi.gov.cn/jlsc/sggb/jlsc_sggb//201607/t20160715_83644.html</w:t>
      </w:r>
    </w:p>
    <w:p>
      <w:r>
        <w:t>内容：</w:t>
      </w:r>
      <w:r>
        <w:br/>
        <w:t xml:space="preserve">　　据湖南省纪委消息，中南林业科技大学原党委副书记、校长周先雁涉嫌严重违纪，目前正接受组织调查。</w:t>
        <w:br/>
        <w:t xml:space="preserve">　　周先雁简历</w:t>
        <w:br/>
        <w:t xml:space="preserve">　　周先雁，男，汉族，1956年8月出生，湖南临湘市人，博士研究生文化，教授。1983年6月加入中国共产党，1974年8月参加工作，历任湖南大学土木系副主任，湖南城建高等专科学校党委副书记、校长，湖南城市学院党委委员、副院长，中南林学院党委委员、副院长，中南林业科技大学党委委员、副校长等职务，2008年11月至2016年3月任中南林业科技大学党委副书记、校长。（湖南省纪委）</w:t>
        <w:br/>
        <w:t xml:space="preserve"> </w:t>
      </w:r>
    </w:p>
    <w:p>
      <w:pPr>
        <w:pStyle w:val="Heading3"/>
      </w:pPr>
      <w:r>
        <w:t>河北省廊坊经济技术开发区原工委书记李士祥被调查</w:t>
      </w:r>
    </w:p>
    <w:p>
      <w:r>
        <w:rPr>
          <w:i/>
        </w:rPr>
        <w:t>2016-07-13 00:00:00      中央纪委监察部网站         http://www.ccdi.gov.cn/jlsc/sggb/jlsc_sggb//201607/t20160713_83520.html</w:t>
      </w:r>
    </w:p>
    <w:p>
      <w:r>
        <w:t>内容：</w:t>
      </w:r>
      <w:r>
        <w:br/>
        <w:t xml:space="preserve">　　据河北省纪委消息：经河北省委批准，廊坊经济技术开发区原工委书记李士祥涉嫌严重违纪，目前正在接受组织调查。（河北省纪委）</w:t>
        <w:br/>
      </w:r>
    </w:p>
    <w:p>
      <w:pPr>
        <w:pStyle w:val="Heading3"/>
      </w:pPr>
      <w:r>
        <w:t>湖南广播电视台副台长罗毅接受组织调查</w:t>
      </w:r>
    </w:p>
    <w:p>
      <w:r>
        <w:rPr>
          <w:i/>
        </w:rPr>
        <w:t>2016-07-08 00:00:00      中央纪委监察部网站         http://www.ccdi.gov.cn/jlsc/sggb/jlsc_sggb//201607/t20160708_83329.html</w:t>
      </w:r>
    </w:p>
    <w:p>
      <w:r>
        <w:t>内容：</w:t>
      </w:r>
      <w:r>
        <w:br/>
        <w:t xml:space="preserve">　　据湖南省纪委消息：湖南广播电视台党委委员、副台长罗毅涉嫌严重违纪，目前正接受组织调查。</w:t>
        <w:br/>
        <w:t xml:space="preserve">　　罗毅简历</w:t>
        <w:br/>
        <w:t xml:space="preserve">　　罗毅，女，汉族，1962年5月出生，湖南汉寿县人，本科文化，高级政工师。1993年8月加入中国共产党，1981年10月参加工作，历任湖南电视台信息频道办公室主任、图文编播部主任，湖南人民广播电台交通频道总监，湖南人民广播电台副台长、台长等职务，2010年3月起任湖南广播电视台党委委员、副台长。（湖南省纪委）</w:t>
        <w:br/>
      </w:r>
    </w:p>
    <w:p>
      <w:pPr>
        <w:pStyle w:val="Heading3"/>
      </w:pPr>
      <w:r>
        <w:t>原广东广弘资产经营有限公司董事长崔河接受调查</w:t>
      </w:r>
    </w:p>
    <w:p>
      <w:r>
        <w:rPr>
          <w:i/>
        </w:rPr>
        <w:t>2016-07-07 00:00:00      中央纪委监察部网站         http://www.ccdi.gov.cn/jlsc/sggb/jlsc_sggb//201607/t20160708_83328.html</w:t>
      </w:r>
    </w:p>
    <w:p>
      <w:r>
        <w:t>内容：</w:t>
      </w:r>
      <w:r>
        <w:br/>
        <w:t xml:space="preserve">　　据广东省纪委消息：原广东广弘资产经营有限公司董事长、党委书记崔河因涉嫌严重违纪，正在接受组织调查。（广东省纪委）</w:t>
        <w:br/>
      </w:r>
    </w:p>
    <w:p>
      <w:pPr>
        <w:pStyle w:val="Heading3"/>
      </w:pPr>
      <w:r>
        <w:t>四川省达州市委副书记易杰接受组织调查</w:t>
      </w:r>
    </w:p>
    <w:p>
      <w:r>
        <w:rPr>
          <w:i/>
        </w:rPr>
        <w:t>2016-07-06 00:00:00      中央纪委监察部网站         http://www.ccdi.gov.cn/jlsc/sggb/jlsc_sggb//201607/t20160708_83327.html</w:t>
      </w:r>
    </w:p>
    <w:p>
      <w:r>
        <w:t>内容：</w:t>
      </w:r>
      <w:r>
        <w:br/>
        <w:t xml:space="preserve">　　据四川省纪委消息：四川省达州市委副书记易杰涉嫌严重违纪，目前正接受组织调查。</w:t>
        <w:br/>
        <w:t xml:space="preserve">　　易杰简历</w:t>
        <w:br/>
        <w:t xml:space="preserve">　　易杰，男，汉族，1964年11月生，四川射洪人，大专学历。1985年7月参加工作，1984年11月加入中国共产党。</w:t>
        <w:br/>
        <w:t xml:space="preserve">　　1998年1月至2000年1月，任绵阳市政府副秘书长；</w:t>
        <w:br/>
        <w:t xml:space="preserve">　　2000年1月至2005年9月，先后任绵阳市安县县委副书记、代县长、县长，安县县委书记、县人大常委会主任；</w:t>
        <w:br/>
        <w:t xml:space="preserve">　　2005年9月至2007年7月，任绵阳市委秘书长、市委办公室主任；</w:t>
        <w:br/>
        <w:t xml:space="preserve">　　2007年7月至2011年9月，先后任绵阳市委常委、中国（绵阳）科技城党工委副书记、管委会常务副主任、高新区党工委书记，市委常委、国资委党委书记；</w:t>
        <w:br/>
        <w:t xml:space="preserve">　　2011年9月至2012年10月，任绵阳市委常委、副市长；</w:t>
        <w:br/>
        <w:t xml:space="preserve">　　2012年10月至2016年4月，先后任德阳市委常委、组织部部长，市委常委、常务副市长；</w:t>
        <w:br/>
        <w:t xml:space="preserve">　　2016年4月至今，任达州市委副书记。</w:t>
        <w:br/>
        <w:t xml:space="preserve">　　（四川省纪委）</w:t>
        <w:br/>
      </w:r>
    </w:p>
    <w:p>
      <w:pPr>
        <w:pStyle w:val="Heading3"/>
      </w:pPr>
      <w:r>
        <w:t>湖南省建筑工程集团总公司副总经理刘少兵接受调查</w:t>
      </w:r>
    </w:p>
    <w:p>
      <w:r>
        <w:rPr>
          <w:i/>
        </w:rPr>
        <w:t>2016-07-04 00:00:00      中央纪委监察部网站         http://www.ccdi.gov.cn/jlsc/sggb/jlsc_sggb//201607/t20160708_83326.html</w:t>
      </w:r>
    </w:p>
    <w:p>
      <w:r>
        <w:t>内容：</w:t>
      </w:r>
      <w:r>
        <w:br/>
        <w:t xml:space="preserve">　　据湖南省纪委消息：湖南省建筑工程集团总公司副总经理刘少兵涉嫌严重违纪，目前正接受组织调查。</w:t>
        <w:br/>
        <w:t xml:space="preserve">　　刘少兵简历</w:t>
        <w:br/>
        <w:t xml:space="preserve">　　刘少兵，男，汉族，1964年12月出生，湖南安乡县人，本科文化，高级会计师、高级经济师。1987年6月加入中国共产党，1988年7月参加工作，历任湖南省建筑工程集团总公司企业管理处处长、法律顾问室主任、总经理助理、总经济师，第四工程公司党委书记、总经理，华流集团、华西工程总局董事长等职务，2007年6月起任湖南省建筑工程集团总公司党委委员、董事、副总经理。（湖南省纪委）</w:t>
        <w:br/>
      </w:r>
    </w:p>
    <w:p>
      <w:pPr>
        <w:pStyle w:val="Heading3"/>
      </w:pPr>
      <w:r>
        <w:t>四川省遂宁市政协党组书记、主席孙志毅接受调查</w:t>
      </w:r>
    </w:p>
    <w:p>
      <w:r>
        <w:rPr>
          <w:i/>
        </w:rPr>
        <w:t>2016-06-29 00:00:00      中央纪委监察部网站         http://www.ccdi.gov.cn/jlsc/sggb/jlsc_sggb//201607/t20160704_82985.html</w:t>
      </w:r>
    </w:p>
    <w:p>
      <w:r>
        <w:t>内容：</w:t>
      </w:r>
      <w:r>
        <w:br/>
        <w:t xml:space="preserve">　　据四川省纪委消息：四川省遂宁市政协党组书记、主席孙志毅涉嫌严重违纪，目前正接受组织调查。</w:t>
        <w:br/>
        <w:t xml:space="preserve">　　孙志毅简历</w:t>
        <w:br/>
        <w:t xml:space="preserve">　　孙志毅，男，汉族，1957年1月出生，江苏无锡人，研究生学历。1975年7月参加工作，1983年2月加入中国共产党。</w:t>
        <w:br/>
        <w:t xml:space="preserve">　　1975年7月至1977年11月，在自贡市贡井区艾叶乡当知青；</w:t>
        <w:br/>
        <w:t xml:space="preserve">　　1977年11月至1991年9月，历任自贡市电筒厂生产计划科科长、副厂长；</w:t>
        <w:br/>
        <w:t xml:space="preserve">　　1991年9月至1996年3月，历任自贡市贡井区副区长、区委副书记、区长；</w:t>
        <w:br/>
        <w:t xml:space="preserve">　　1996年3月至2001年7月，历任自贡市高新技术产业开发区管理委员会常务副主任、党委书记、主任；</w:t>
        <w:br/>
        <w:t xml:space="preserve">　　2001年7月至2006年12月，历任自贡市委秘书长、市委办公室主任、市委常委；</w:t>
        <w:br/>
        <w:t xml:space="preserve">　　2006年12月至2011年7月，历任遂宁市委常委、纪委书记、市委副书记；</w:t>
        <w:br/>
        <w:t xml:space="preserve">　　2011年7月至今，任遂宁市政协党组书记、主席。</w:t>
        <w:br/>
        <w:t xml:space="preserve">　　四川省第十一届政协委员。（四川省纪委）</w:t>
        <w:br/>
      </w:r>
    </w:p>
    <w:p>
      <w:pPr>
        <w:pStyle w:val="Heading3"/>
      </w:pPr>
      <w:r>
        <w:t>安徽省安庆市副市长、市公安局局长范先汉接受调查</w:t>
      </w:r>
    </w:p>
    <w:p>
      <w:r>
        <w:rPr>
          <w:i/>
        </w:rPr>
        <w:t>2016-06-27 00:00:00      中央纪委监察部网站         http://www.ccdi.gov.cn/jlsc/sggb/jlsc_sggb//201607/t20160704_82984.html</w:t>
      </w:r>
    </w:p>
    <w:p>
      <w:r>
        <w:t>内容：</w:t>
      </w:r>
      <w:r>
        <w:br/>
        <w:t xml:space="preserve">　　据安徽省纪委消息：安徽省安庆市人民政府党组成员、副市长，市公安局党委书记、局长范先汉涉嫌严重违纪，目前正在接受组织调查。</w:t>
        <w:br/>
        <w:t xml:space="preserve">　　范先汉简历</w:t>
        <w:br/>
        <w:t xml:space="preserve">　　范先汉，男，汉族，1964年7月生，安徽无为县人，1985年11月加入中国共产党，1987年7月参加工作，安徽大学历史系历史学专业毕业，中央党校在职研究生学历。历任共青团安徽省委办公室秘书、副科长、科长、办公室副主任，安徽省青年政治学校（安徽省团校）校长、党委副书记（正县级），枞阳县委副书记（正县级），怀宁县委副书记、代县长、县长，兼任怀宁综合经济开发区管委会主任，怀宁县委书记、县人大常委会主任，2012年9月任安庆市人民政府副市长、党组成员，市公安局党委书记、局长。（安徽省纪委）</w:t>
        <w:br/>
      </w:r>
    </w:p>
    <w:p>
      <w:pPr>
        <w:pStyle w:val="Heading3"/>
      </w:pPr>
      <w:r>
        <w:t>山东出版集团有限公司党委委员、董事刘强被调查</w:t>
      </w:r>
    </w:p>
    <w:p>
      <w:r>
        <w:rPr>
          <w:i/>
        </w:rPr>
        <w:t>2016-06-27 00:00:00      中央纪委监察部网站         http://www.ccdi.gov.cn/jlsc/sggb/jlsc_sggb//201607/t20160704_82983.html</w:t>
      </w:r>
    </w:p>
    <w:p>
      <w:r>
        <w:t>内容：</w:t>
      </w:r>
      <w:r>
        <w:br/>
        <w:t xml:space="preserve">　　据山东省纪委消息：山东出版集团有限公司党委委员、董事、原副总经理，山东出版传媒股份有限公司原总经理刘强涉嫌严重违纪，目前正接受组织调查。</w:t>
        <w:br/>
        <w:t xml:space="preserve">　　刘强简历</w:t>
        <w:br/>
        <w:t xml:space="preserve">　　刘强，男，1958年7月生，汉族，山东宁津人，大学学历，1975年12月参加工作，1984年5月加入中国共产党。历任德州地区新华书店党总支书记、总经理；德州新华出版发行企业集团总公司董事长、总经理、党委书记；德州市委宣传部副部长兼德州新华出版发行企业集团总公司董事长、总经理、党委书记；省新华书店总经理、董事长、党委书记；山东出版集团有限公司董事、副总经理、党委委员；山东出版集团有限公司董事、党委委员兼山东出版传媒股份有限公司总经理；山东出版集团有限公司董事、党委委员，山东出版传媒股份有限公司董事等职务。济南市市中区第十七届人大代表、区人大常委会委员。（山东省纪委）</w:t>
        <w:br/>
      </w:r>
    </w:p>
    <w:p>
      <w:pPr>
        <w:pStyle w:val="Heading3"/>
      </w:pPr>
      <w:r>
        <w:t>四川省阿坝州副州长杨长清接受组织调查</w:t>
      </w:r>
    </w:p>
    <w:p>
      <w:r>
        <w:rPr>
          <w:i/>
        </w:rPr>
        <w:t>2016-06-27 00:00:00      中央纪委监察部网站         http://www.ccdi.gov.cn/jlsc/sggb/jlsc_sggb//201607/t20160704_82982.html</w:t>
      </w:r>
    </w:p>
    <w:p>
      <w:r>
        <w:t>内容：</w:t>
      </w:r>
      <w:r>
        <w:br/>
        <w:t xml:space="preserve">　　据四川省纪委消息：四川省阿坝州人民政府党组成员、副州长杨长清涉嫌严重违纪，目前正接受组织调查。</w:t>
        <w:br/>
        <w:t xml:space="preserve">　　杨长清简历</w:t>
        <w:br/>
        <w:t xml:space="preserve">　　杨长清，男，藏族，1962年1月出生，四川汶川人，在职大学学历。1980年8月参加工作，1981年8月加入中国共产党。</w:t>
        <w:br/>
        <w:t xml:space="preserve">　　1981年7月至1993年4月，在阿坝县公安局工作；</w:t>
        <w:br/>
        <w:t xml:space="preserve">　　1993年4月，任阿坝州公安局党委委员、副局长；</w:t>
        <w:br/>
        <w:t xml:space="preserve">　　1999年12月，任马尔康县委副书记、县长；</w:t>
        <w:br/>
        <w:t xml:space="preserve">　　2001年3月，任马尔康县委书记；</w:t>
        <w:br/>
        <w:t xml:space="preserve">　　2002年10月，任阿坝州委副秘书长；</w:t>
        <w:br/>
        <w:t xml:space="preserve">　　2003年1月，任阿坝州旅游局局长；</w:t>
        <w:br/>
        <w:t xml:space="preserve">　　2003年2月，任阿坝州人民政府副秘书长、旅游局局长；</w:t>
        <w:br/>
        <w:t xml:space="preserve">　　2004年12月，任阿坝州人民政府党组成员、秘书长；</w:t>
        <w:br/>
        <w:t xml:space="preserve">　　2009年4月，任阿坝州人民政府党组成员、副州长、秘书长；</w:t>
        <w:br/>
        <w:t xml:space="preserve">　　2009年5月至今，任阿坝州人民政府党组成员、副州长。（四川省纪委）</w:t>
        <w:br/>
      </w:r>
    </w:p>
    <w:p>
      <w:pPr>
        <w:pStyle w:val="Heading3"/>
      </w:pPr>
      <w:r>
        <w:t>广东省梅州市委常委、宣传部长周章新接受调查</w:t>
      </w:r>
    </w:p>
    <w:p>
      <w:r>
        <w:rPr>
          <w:i/>
        </w:rPr>
        <w:t>2016-06-24 00:00:00      中央纪委监察部网站         http://www.ccdi.gov.cn/jlsc/sggb/jlsc_sggb//201607/t20160704_82981.html</w:t>
      </w:r>
    </w:p>
    <w:p>
      <w:r>
        <w:t>内容：</w:t>
      </w:r>
      <w:r>
        <w:br/>
        <w:t xml:space="preserve">　　据广东省纪委消息：广东省梅州市委常委、宣传部长周章新因涉嫌严重违纪，正在接受组织调查。（广东省纪委）</w:t>
        <w:br/>
      </w:r>
    </w:p>
    <w:p>
      <w:pPr>
        <w:pStyle w:val="Heading3"/>
      </w:pPr>
      <w:r>
        <w:t>唐山师范学院党委常委、纪委书记李可君接受调查</w:t>
      </w:r>
    </w:p>
    <w:p>
      <w:r>
        <w:rPr>
          <w:i/>
        </w:rPr>
        <w:t>2016-06-24 00:00:00      中央纪委监察部网站         http://www.ccdi.gov.cn/jlsc/sggb/jlsc_sggb//201607/t20160704_82980.html</w:t>
      </w:r>
    </w:p>
    <w:p>
      <w:r>
        <w:t>内容：</w:t>
      </w:r>
      <w:r>
        <w:br/>
        <w:t xml:space="preserve">　　据河北省纪委消息：经河北省委批准，唐山师范学院党委常委、纪委书记李可君涉嫌严重违纪，目前正在接受组织调查。（河北省纪委）</w:t>
        <w:br/>
      </w:r>
    </w:p>
    <w:p>
      <w:pPr>
        <w:pStyle w:val="Heading3"/>
      </w:pPr>
      <w:r>
        <w:t>福建南平市人民政府党组成员、副市长葛晓华被调查</w:t>
      </w:r>
    </w:p>
    <w:p>
      <w:r>
        <w:rPr>
          <w:i/>
        </w:rPr>
        <w:t>2016-06-22 00:00:00      中央纪委监察部网站         http://www.ccdi.gov.cn/jlsc/sggb/jlsc_sggb//201607/t20160704_82979.html</w:t>
      </w:r>
    </w:p>
    <w:p>
      <w:r>
        <w:t>内容：</w:t>
      </w:r>
      <w:r>
        <w:br/>
        <w:t xml:space="preserve">　　据福建省纪委消息：福建省南平市人民政府党组成员、副市长葛晓华涉嫌严重违纪，目前正接受组织调查。（福建省纪委）</w:t>
        <w:br/>
        <w:t xml:space="preserve">　　葛晓华简历</w:t>
        <w:br/>
        <w:t xml:space="preserve">　　葛晓华，男，汉族，1958年11月出生于福建建瓯，1975年6月参加工作，1976年6月加入中国共产党，福建省委党校在职研究生学历。历任建瓯团县委干事、副书记、书记，建瓯县川石乡党委书记，建瓯县房道镇党委书记；1993年9月任建瓯市委常委、宣传部长；1996年2月任建瓯市委副书记（期间1996年3月至1998年5月挂职任福建省惠安县委副书记）；1998年10月任建阳市委副书记；2001年8月任建阳市委副书记、市长；2009年4月任建阳市委书记；2013年8月任南平市人民政府副市长、党组成员。（简历摘自南平市人民政府网）</w:t>
        <w:br/>
      </w:r>
    </w:p>
    <w:p>
      <w:pPr>
        <w:pStyle w:val="Heading3"/>
      </w:pPr>
      <w:r>
        <w:t>安徽蚌埠人大常委会党组副书记 副主任宋家传被调查</w:t>
      </w:r>
    </w:p>
    <w:p>
      <w:r>
        <w:rPr>
          <w:i/>
        </w:rPr>
        <w:t>2016-06-21 00:00:00      中央纪委监察部网站         http://www.ccdi.gov.cn/jlsc/sggb/jlsc_sggb//201607/t20160704_82978.html</w:t>
      </w:r>
    </w:p>
    <w:p>
      <w:r>
        <w:t>内容：</w:t>
      </w:r>
      <w:r>
        <w:br/>
        <w:t xml:space="preserve">　　据安徽省纪委消息：安徽省蚌埠市人大常委会党组副书记、副主任宋家传涉嫌严重违纪，目前正在接受组织调查。（安徽省纪委）</w:t>
        <w:br/>
        <w:t xml:space="preserve">　　宋家传简历</w:t>
        <w:br/>
        <w:t xml:space="preserve">　　宋家传，男，汉族，1958年1月出生，安徽怀远人，中央党校函授学院法律专业毕业，中央党校大学学历，1974年12月参加工作，1978年11月加入中国共产党。历任部队战士、班长、营部书记、宣化炮兵指挥学院政工系学员、正连职干事、组织股长，蚌埠市中市区委组织部办事员、副科级组织员，蚌埠市委组织部副科级、正科级组织员，蚌埠市委组织部组织科副科长、办公室副主任、部长助理，现任中共蚌埠市人大常委会党组副书记、副主任。</w:t>
        <w:br/>
        <w:t xml:space="preserve">　　1998年5月后，任蚌埠市委组织部部长助理、办公室副主任、副县级组织员，2000年6月任蚌埠市委组织部副部长（其间：1998年9月至2000年12月在中央党校函授学院法律专业学习）；</w:t>
        <w:br/>
        <w:t xml:space="preserve">　　2002年8月后，任蚌埠市委组织部副部长、市新经济组织党工委书记；</w:t>
        <w:br/>
        <w:t xml:space="preserve">　　2004年11月后，任蚌埠市禹会区委副书记、区政府副区长、代区长；</w:t>
        <w:br/>
        <w:t xml:space="preserve">　　2005年1月后，任蚌埠市禹会区委副书记、区政府区长（其间：2006年3月至2006年6月参加省委党校第二十一期中青年干部培训班学习）；</w:t>
        <w:br/>
        <w:t xml:space="preserve">　　2008年2月后，任蚌埠市禹会区委书记、区政府区长，2008年8月任蚌埠市禹会区委书记、区人大常委会主任（其间：2008年11月至2008年12月挂任浙江省湖州市吴兴区区长助理）；</w:t>
        <w:br/>
        <w:t xml:space="preserve">　　2012年1月后，任蚌埠市人大常委会副主任、党组成员，禹会区委书记、区人大常委会主任；</w:t>
        <w:br/>
        <w:t xml:space="preserve">　　2012年11月后，任蚌埠市人大常委会副主任、党组成员，禹会区委书记；</w:t>
        <w:br/>
        <w:t xml:space="preserve">　　2013年4月后，任蚌埠市人大常委会副主任、党组副书记。（简历摘自蚌埠市人大网）</w:t>
        <w:br/>
      </w:r>
    </w:p>
    <w:p>
      <w:pPr>
        <w:pStyle w:val="Heading3"/>
      </w:pPr>
      <w:r>
        <w:t>广东省潮州市委副书记、市长卢淳杰接受组织调查</w:t>
      </w:r>
    </w:p>
    <w:p>
      <w:r>
        <w:rPr>
          <w:i/>
        </w:rPr>
        <w:t>2016-06-17 00:00:00      中央纪委监察部网站         http://www.ccdi.gov.cn/jlsc/sggb/jlsc_sggb//201607/t20160704_82977.html</w:t>
      </w:r>
    </w:p>
    <w:p>
      <w:r>
        <w:t>内容：</w:t>
      </w:r>
      <w:r>
        <w:br/>
        <w:t xml:space="preserve">　　据广东省纪委消息：广东省潮州市委副书记、市长卢淳杰涉嫌严重违纪，正在接受组织调查。（广东省纪委）</w:t>
        <w:br/>
        <w:t xml:space="preserve">　　卢淳杰简历</w:t>
        <w:br/>
        <w:t xml:space="preserve">　　卢淳杰，男，广东普宁市人，汉族，1968年2月生，学历党校研究生，工商管理硕士，助教，1990年7月参加工作，1987年6月加入中国共产党。现任中共潮州市委副书记，市政府市长、党组书记。</w:t>
        <w:br/>
        <w:t xml:space="preserve">　　1986年9月后，在华南师范大学计算机应用专业读书；</w:t>
        <w:br/>
        <w:t xml:space="preserve">　　1990年7月后，任华南师范大学计算机系学生工作秘书、团委书记；</w:t>
        <w:br/>
        <w:t xml:space="preserve">　　1992年12月后，任华南师范大学计算机系党总支部副书记（1995年1月定为正科级）；</w:t>
        <w:br/>
        <w:t xml:space="preserve">　　1995年7月后，任汕头市教育局局长助理；</w:t>
        <w:br/>
        <w:t xml:space="preserve">　　1997年11月后，任汕头市教育局党委副书记（其间：1997年11月至1998年6月兼任局长助理）；</w:t>
        <w:br/>
        <w:t xml:space="preserve">　　1999年6月后，任共青团汕头市委书记、党组书记、市人大常委（其间：1997年9月至2000年7月参加省委党校在职研究生班经济学专业学习；2001年3月至7月参加省委党校中青班学习；2002年3月至2003年8月参加省第四批高层次人才出国进修培训班学习）；</w:t>
        <w:br/>
        <w:t xml:space="preserve">　　2005年10月后，任中共汕头市委副秘书长；</w:t>
        <w:br/>
        <w:t xml:space="preserve">　　2007年2月后，任中共南澳县委书记、县人大常委会主任；</w:t>
        <w:br/>
        <w:t xml:space="preserve">　　2008年9月后，任潮州市政府副市长；</w:t>
        <w:br/>
        <w:t xml:space="preserve">　　2008年11月后，任潮州市政府副市长、党组成员（其间：2008年3月至2010年6月参加中山大学高级管理人员工商管理硕士专业学习；2009年3月至2010年1月参加中央党校中青班学习）；</w:t>
        <w:br/>
        <w:t xml:space="preserve">　　2011年7月后，任中共潮州市委常委、组织部部长；</w:t>
        <w:br/>
        <w:t xml:space="preserve">　　2011年11月后，任中共潮州市委常委、组织部部长、党校校长；</w:t>
        <w:br/>
        <w:t xml:space="preserve">　　2013年9月后，任中共潮州市委常委，市政府常务副市长、党组副书记；</w:t>
        <w:br/>
        <w:t xml:space="preserve">　　2014年8月后，任中共潮州市委副书记，市政府代理市长、党组书记；</w:t>
        <w:br/>
        <w:t xml:space="preserve">　　2015年2月后，任中共潮州市委副书记，市政府市长、党组书记。（简历摘自潮州市人民政府网站）</w:t>
        <w:br/>
      </w:r>
    </w:p>
    <w:p>
      <w:pPr>
        <w:pStyle w:val="Heading3"/>
      </w:pPr>
      <w:r>
        <w:t>天津市投资促进办公室原巡视员王富强接受组织调查</w:t>
      </w:r>
    </w:p>
    <w:p>
      <w:r>
        <w:rPr>
          <w:i/>
        </w:rPr>
        <w:t>2016-06-17 00:00:00      中央纪委监察部网站         http://www.ccdi.gov.cn/jlsc/sggb/jlsc_sggb//201607/t20160704_82976.html</w:t>
      </w:r>
    </w:p>
    <w:p>
      <w:r>
        <w:t>内容：</w:t>
      </w:r>
      <w:r>
        <w:br/>
        <w:t xml:space="preserve">　　据天津市纪委消息：经天津市委批准，天津市投资促进办公室原巡视员王富强（正局级）涉嫌严重违纪，目前正接受组织调查。（天津市纪委）</w:t>
        <w:br/>
      </w:r>
    </w:p>
    <w:p>
      <w:pPr>
        <w:pStyle w:val="Heading3"/>
      </w:pPr>
      <w:r>
        <w:t>河南省焦作市原市委书记孙立坤接受组织调查</w:t>
      </w:r>
    </w:p>
    <w:p>
      <w:r>
        <w:rPr>
          <w:i/>
        </w:rPr>
        <w:t>2016-06-15 00:00:00      中央纪委监察部网站         http://www.ccdi.gov.cn/jlsc/sggb/jlsc_sggb//201607/t20160704_82975.html</w:t>
      </w:r>
    </w:p>
    <w:p>
      <w:r>
        <w:t>内容：</w:t>
      </w:r>
      <w:r>
        <w:br/>
        <w:t xml:space="preserve">　　据河南省纪委消息：经河南省委批准，河南省焦作市原市委书记孙立坤涉嫌严重违纪，目前正接受组织调查。（河南省纪委）</w:t>
        <w:br/>
        <w:t xml:space="preserve">　　孙立坤简历</w:t>
        <w:br/>
        <w:t xml:space="preserve">　　孙立坤，男，1957年10月生，河南泌阳人，在职研究生学历。</w:t>
        <w:br/>
        <w:t xml:space="preserve">　　1999年1月任河南省纪委常委；</w:t>
        <w:br/>
        <w:t xml:space="preserve">　　2001年4月任河南省纪委常委、秘书长；</w:t>
        <w:br/>
        <w:t xml:space="preserve">　　2002年7月任河南省供销社党组书记；</w:t>
        <w:br/>
        <w:t xml:space="preserve">　　2002年8月任河南省供销合作总社理事会主任、党组书记；</w:t>
        <w:br/>
        <w:t xml:space="preserve">　　2008年3月任焦作市委副书记，市政府副市长、代理市长；</w:t>
        <w:br/>
        <w:t xml:space="preserve">　　2008年4月任焦作市委副书记，市政府市长；</w:t>
        <w:br/>
        <w:t xml:space="preserve">　　2013年4月任焦作市委书记；</w:t>
        <w:br/>
        <w:t xml:space="preserve">　　2016年5月不再担任焦作市委书记。（简历摘自人民网地方领导资料库）</w:t>
        <w:br/>
      </w:r>
    </w:p>
    <w:p>
      <w:pPr>
        <w:pStyle w:val="Heading3"/>
      </w:pPr>
      <w:r>
        <w:t>新疆哈密市委常委、宣传部部长汪江华接受组织调查</w:t>
      </w:r>
    </w:p>
    <w:p>
      <w:r>
        <w:rPr>
          <w:i/>
        </w:rPr>
        <w:t>2016-06-14 00:00:00      中央纪委监察部网站         http://www.ccdi.gov.cn/jlsc/sggb/jlsc_sggb//201607/t20160704_82974.html</w:t>
      </w:r>
    </w:p>
    <w:p>
      <w:r>
        <w:t>内容：</w:t>
      </w:r>
      <w:r>
        <w:br/>
        <w:t xml:space="preserve">　　据新疆维吾尔自治区纪委消息：新疆维吾尔自治区哈密市委常委、宣传部部长汪江华涉嫌严重违纪，目前正接受组织调查。</w:t>
        <w:br/>
        <w:t xml:space="preserve">　　汪江华简历</w:t>
        <w:br/>
        <w:t xml:space="preserve">　　汪江华，男，汉族，安徽怀宁人，1963年2月出生，1981年8月参加工作，1991年7月加入中国共产党。</w:t>
        <w:br/>
        <w:t xml:space="preserve">　　1981.08—1983.09，巴州种畜场砖厂工人；</w:t>
        <w:br/>
        <w:t xml:space="preserve">　　1983.09—1985.07，巴州财校物价专业学习；</w:t>
        <w:br/>
        <w:t xml:space="preserve">　　1985.07—1990.09，巴州财校教务科干事、团委组织部部长（其间：1988.09—1990.07中央财经金融学院会计专业学习）；</w:t>
        <w:br/>
        <w:t xml:space="preserve">　　1990.09—1992.11，巴州财校团委专职副书记、学生科副科长；</w:t>
        <w:br/>
        <w:t xml:space="preserve">　　1992.11—1996.10，巴州财校学生科科长、团委专职书记（其间：1995.09—1996.10挂职任且末县地税局党支部书记、副局长）；</w:t>
        <w:br/>
        <w:t xml:space="preserve">　　1996.10—1999.07，和硕县委常委、组织部部长；</w:t>
        <w:br/>
        <w:t xml:space="preserve">　　1999.07—2003.01，尉犁县副县长（其间：1999.09—2002.07中央党校经济管理专业在职研究生班学习）；</w:t>
        <w:br/>
        <w:t xml:space="preserve">　　2003.01—2005.05，尉犁县委常委、副县长；</w:t>
        <w:br/>
        <w:t xml:space="preserve">　　2005.05—2005.07，库尉党委常委、尉犁县委副书记、政协党组书记、副县长（正县级）；</w:t>
        <w:br/>
        <w:t xml:space="preserve">　　2005.07—2006.06，若羌县委副书记、常务副县长（正县级）；</w:t>
        <w:br/>
        <w:t xml:space="preserve">　　2006.06—2007.12，若羌县委副书记、常务副县长、政法委书记（正县级）；</w:t>
        <w:br/>
        <w:t xml:space="preserve">　　2007.12—2011.07，和静县委书记；</w:t>
        <w:br/>
        <w:t xml:space="preserve">　　2011.07—2013.06，和静县委书记、和静工业园区管委会党工委第一书记；</w:t>
        <w:br/>
        <w:t xml:space="preserve">　　2013.06—2015.07，哈密地委委员、组织部部长；</w:t>
        <w:br/>
        <w:t xml:space="preserve">　　2015.07—2016.05，哈密地委委员、宣传部部长；</w:t>
        <w:br/>
        <w:t xml:space="preserve">　　2016.05—，哈密市委常委、宣传部部长。</w:t>
        <w:br/>
        <w:t xml:space="preserve">　　自治区八次党代会代表。</w:t>
        <w:br/>
        <w:t>（新疆维吾尔自治区纪委）</w:t>
        <w:br/>
      </w:r>
    </w:p>
    <w:p>
      <w:pPr>
        <w:pStyle w:val="Heading3"/>
      </w:pPr>
      <w:r>
        <w:t>广西桂林市人大常委会副主任蒙永福接受组织调查</w:t>
      </w:r>
    </w:p>
    <w:p>
      <w:r>
        <w:rPr>
          <w:i/>
        </w:rPr>
        <w:t>2016-06-13 00:00:00      中央纪委监察部网站         http://www.ccdi.gov.cn/jlsc/sggb/jlsc_sggb//201607/t20160704_82973.html</w:t>
      </w:r>
    </w:p>
    <w:p>
      <w:r>
        <w:t>内容：</w:t>
      </w:r>
      <w:r>
        <w:br/>
        <w:t xml:space="preserve">　　据广西壮族自治区纪委消息：桂林市人大常委会副主任蒙永福涉嫌严重违纪，目前正接受组织调查。</w:t>
        <w:br/>
        <w:t xml:space="preserve">　　蒙永福简历</w:t>
        <w:br/>
        <w:t xml:space="preserve">　　蒙永福，男，侗族，1957年7月生，湖南城步人，1987年9月加入中国共产党，中央党校大学学历。1976年9月参加工作，2003年12月至2006年9月，任广西桂林市公安局局长、党委书记；2006年9月至2011年9月，任广西桂林市委常委、政法委书记；2011年9月至今，任广西桂林市人大常委会副主任。（广西壮族自治区纪委）</w:t>
        <w:br/>
      </w:r>
    </w:p>
    <w:p>
      <w:pPr>
        <w:pStyle w:val="Heading3"/>
      </w:pPr>
      <w:r>
        <w:t>河南省公安厅原党委委员王德周接受组织调查</w:t>
      </w:r>
    </w:p>
    <w:p>
      <w:r>
        <w:rPr>
          <w:i/>
        </w:rPr>
        <w:t>2016-06-08 00:00:00      中央纪委监察部网站         http://www.ccdi.gov.cn/jlsc/sggb/jlsc_sggb//201607/t20160704_82972.html</w:t>
      </w:r>
    </w:p>
    <w:p>
      <w:r>
        <w:t>内容：</w:t>
      </w:r>
      <w:r>
        <w:br/>
        <w:t xml:space="preserve">　　据河南省纪委消息：经河南省委批准，河南省公安厅原党委委员、巡视员王德周涉嫌严重违纪，目前正接受组织调查。（河南省纪委）</w:t>
        <w:br/>
      </w:r>
    </w:p>
    <w:p>
      <w:pPr>
        <w:pStyle w:val="Heading3"/>
      </w:pPr>
      <w:r>
        <w:t>重庆市南川区委常委王元开接受组织调查</w:t>
      </w:r>
    </w:p>
    <w:p>
      <w:r>
        <w:rPr>
          <w:i/>
        </w:rPr>
        <w:t>2016-06-08 00:00:00      中央纪委监察部网站         http://www.ccdi.gov.cn/jlsc/sggb/jlsc_sggb//201607/t20160704_82971.html</w:t>
      </w:r>
    </w:p>
    <w:p>
      <w:r>
        <w:t>内容：</w:t>
      </w:r>
      <w:r>
        <w:br/>
        <w:t xml:space="preserve">　　据重庆市纪委消息：重庆市南川区委常委王元开涉嫌严重违纪，目前正接受组织调查。</w:t>
        <w:br/>
        <w:t xml:space="preserve">　　王元开简历</w:t>
        <w:br/>
        <w:t xml:space="preserve">　　王元开，男，汉族，1970年10月出生，重庆市江津区人，1989年8月参加工作，1992年12月加入中国共产党，在职研究生文化。</w:t>
        <w:br/>
        <w:t xml:space="preserve">　　1989.08－1995.10 四川省重庆市九龙坡区杨家坪街道办事处办事员、科员；</w:t>
        <w:br/>
        <w:t xml:space="preserve">　　1995.10－1996.09 四川省重庆市九龙坡区华岩镇镇长助理；</w:t>
        <w:br/>
        <w:t xml:space="preserve">　　1996.09－1997.06 四川省重庆市九龙坡区华岩镇党委副书记；</w:t>
        <w:br/>
        <w:t xml:space="preserve">　　1997.06－1998.12 重庆市九龙坡区华岩镇党委副书记；</w:t>
        <w:br/>
        <w:t xml:space="preserve">　　1998.12－2001.06 重庆市九龙坡区华岩镇党委副书记、纪委书记；</w:t>
        <w:br/>
        <w:t xml:space="preserve">　　2001.06－2007.02 重庆市九龙坡区含谷镇党委书记；</w:t>
        <w:br/>
        <w:t xml:space="preserve">　　2007.02－2009.05 重庆市九龙坡区委常委、西彭镇党委书记；</w:t>
        <w:br/>
        <w:t xml:space="preserve">　　2009.05－2009.12 重庆市九龙坡区委常委、白市驿花卉苗木产业示范园区管理委员会主任；</w:t>
        <w:br/>
        <w:t xml:space="preserve">　　2009.12－2012.01 重庆市九龙坡区委常委、重庆现代都市农业科技示范园区党工委书记、管理委员会主任；</w:t>
        <w:br/>
        <w:t xml:space="preserve">　　2012.01－2012.02 重庆市九龙坡区委常委；</w:t>
        <w:br/>
        <w:t xml:space="preserve">　　2012.02－2013.09 重庆市九龙坡区委常委、统战部长；</w:t>
        <w:br/>
        <w:t xml:space="preserve">　　2013.09－2016.05 重庆市九龙坡区委常委、统战部长、重庆市西彭工业园区党工委书记；</w:t>
        <w:br/>
        <w:t xml:space="preserve">　　2016.05－ 重庆市南川区委常委。</w:t>
        <w:br/>
        <w:t>（重庆市纪委）</w:t>
        <w:br/>
      </w:r>
    </w:p>
    <w:p>
      <w:pPr>
        <w:pStyle w:val="Heading3"/>
      </w:pPr>
      <w:r>
        <w:t>广西百色市人民政府副市长陶荣铅接受组织调查</w:t>
      </w:r>
    </w:p>
    <w:p>
      <w:r>
        <w:rPr>
          <w:i/>
        </w:rPr>
        <w:t>2016-06-08 00:00:00      中央纪委监察部网站         http://www.ccdi.gov.cn/jlsc/sggb/jlsc_sggb//201607/t20160704_82970.html</w:t>
      </w:r>
    </w:p>
    <w:p>
      <w:r>
        <w:t>内容：</w:t>
      </w:r>
      <w:r>
        <w:br/>
        <w:t xml:space="preserve">　　据广西壮族自治区纪委消息：广西壮族自治区百色市人民政府副市长陶荣铅涉嫌严重违纪，目前正接受组织调查。</w:t>
        <w:br/>
        <w:t xml:space="preserve">　　陶荣铅简历</w:t>
        <w:br/>
        <w:t xml:space="preserve">　　陶荣铅，男，1961年3月出生，汉族，广西合浦人，大学学历，1992年11月加入中国共产党，1983年8月参加工作，1998年4月至2008年12月，历任防城港市经贸委主任、市政府副秘书长、市发改委主任、市科技局局长；2008年12月至2010年12月任防城港市防城区委书记；2010年12月至今任百色市人民政府副市长。（广西壮族自治区纪委）</w:t>
        <w:br/>
      </w:r>
    </w:p>
    <w:p>
      <w:pPr>
        <w:pStyle w:val="Heading3"/>
      </w:pPr>
      <w:r>
        <w:t>广东省珠海市政协主席钱芳莉接受组织调查</w:t>
      </w:r>
    </w:p>
    <w:p>
      <w:r>
        <w:rPr>
          <w:i/>
        </w:rPr>
        <w:t>2016-06-08 00:00:00      中央纪委监察部网站         http://www.ccdi.gov.cn/jlsc/sggb/jlsc_sggb//201607/t20160704_82969.html</w:t>
      </w:r>
    </w:p>
    <w:p>
      <w:r>
        <w:t>内容：</w:t>
      </w:r>
      <w:r>
        <w:br/>
        <w:t xml:space="preserve">　　据广东省纪委消息：广东省珠海市政协主席钱芳莉涉嫌严重违纪问题，正在接受组织调查。（广东省纪委）</w:t>
        <w:br/>
        <w:t xml:space="preserve">　　钱芳莉简历</w:t>
        <w:br/>
        <w:t xml:space="preserve">　　钱芳莉，女，1954年10月生，安徽安庆人，汉族，1974年5月参加工作，1976年6月加入中国共产党，学历省委党校研究生，学位硕士，副研究员，现任市政协主席、党组书记。</w:t>
        <w:br/>
        <w:t xml:space="preserve">　　1974年5月-1978年10月，安徽省安庆市郊新洲公社知青、公社干部；</w:t>
        <w:br/>
        <w:t xml:space="preserve">　　1978年10月-1980年1月，安徽省安庆市商业局工作；</w:t>
        <w:br/>
        <w:t xml:space="preserve">　　1980年1月-1984年6月，安徽省安庆市及西区人民检察院书记员、检察员、检察委员会委员、刑检科负责人（其间：1982年9月-1985年8月，安徽电大汉语言文学专业学习）；</w:t>
        <w:br/>
        <w:t xml:space="preserve">　　1984年6月-1987年5月，安徽省安庆市委政法委副科级秘书；</w:t>
        <w:br/>
        <w:t xml:space="preserve">　　1987年5月-1993年11月，华南师范大学纪委正科级秘书、党委组织部干部科科长；</w:t>
        <w:br/>
        <w:t xml:space="preserve">　　1993年11月-1999年11月，华南师范大学党委组织部副部长，1998年7月主持组织部工作，1998年10月兼任党校办公室主任（其间：1995年3月-1996年7月，华南师范大学政治经济学硕士研究生课程班学习）；</w:t>
        <w:br/>
        <w:t xml:space="preserve">　　1999年11月-2004年2月，华南师范大学党委组织部部长（其间：1998年9月-2001年7月，广东省委党校经济学在职研究生学习；2001年3月-2001年7月，广东省委党校青年干部培训一班学习）；</w:t>
        <w:br/>
        <w:t xml:space="preserve">　　2004年2月-2008年7月，珠海市委常委，2004年3月任市委组织部部长，2007年3月任市委党校校长（其间：2004年11月-2006年4月先后参加美国芝加哥大学、悉尼大学、新加坡国立大学、香港理工大学培训；2005年11月-2007年6月，中山大学2005级广东省市厅级领导干部高级管理信息化EMBA班学习，获高级管理人员工商管理硕士学位；2007年5月-2007年8月，第十期广东省高级公务员公共行政管理知识专题研究班学习）；</w:t>
        <w:br/>
        <w:t xml:space="preserve">　　2008年7月-2008年12月，市委副书记、组织部部长，市委党校校长；</w:t>
        <w:br/>
        <w:t xml:space="preserve">　　2008年12月-2011年2月，市委副书记，市委党校校长；</w:t>
        <w:br/>
        <w:t xml:space="preserve">　　2011年2月-2011年12月，市委副书记、市委秘书长，市委党校校长；</w:t>
        <w:br/>
        <w:t xml:space="preserve">　　2011年12月至2012年1月，市委委员，市政协党组书记；</w:t>
        <w:br/>
        <w:t xml:space="preserve">　　2012年1月起，市政协主席、党组书记，市委委员。（简历摘自政协珠海市委员会网站）</w:t>
        <w:br/>
      </w:r>
    </w:p>
    <w:p>
      <w:pPr>
        <w:pStyle w:val="Heading3"/>
      </w:pPr>
      <w:r>
        <w:t>河北省邯郸市原常务副市长丁英辉接受组织调查</w:t>
      </w:r>
    </w:p>
    <w:p>
      <w:r>
        <w:rPr>
          <w:i/>
        </w:rPr>
        <w:t>2016-06-07 00:00:00      中央纪委监察部网站         http://www.ccdi.gov.cn/jlsc/sggb/jlsc_sggb//201607/t20160704_82968.html</w:t>
      </w:r>
    </w:p>
    <w:p>
      <w:r>
        <w:t>内容：</w:t>
      </w:r>
      <w:r>
        <w:br/>
        <w:t xml:space="preserve">　　据河北省纪委消息：经河北省委批准，河北省邯郸市原常务副市长丁英辉涉嫌严重违纪，目前正在接受组织调查。（河北省纪委）</w:t>
        <w:br/>
      </w:r>
    </w:p>
    <w:p>
      <w:pPr>
        <w:pStyle w:val="Heading3"/>
      </w:pPr>
      <w:r>
        <w:t>河南省卫生和计划生育委员会原巡视员夏祖昌被调查</w:t>
      </w:r>
    </w:p>
    <w:p>
      <w:r>
        <w:rPr>
          <w:i/>
        </w:rPr>
        <w:t>2016-06-06 00:00:00      中央纪委监察部网站         http://www.ccdi.gov.cn/jlsc/sggb/jlsc_sggb//201607/t20160704_82967.html</w:t>
      </w:r>
    </w:p>
    <w:p>
      <w:r>
        <w:t>内容：</w:t>
      </w:r>
      <w:r>
        <w:br/>
        <w:t xml:space="preserve">　　据河南省纪委消息：经河南省委批准，河南省卫生和计划生育委员会原巡视员夏祖昌涉嫌严重违纪，目前正接受组织调查。（河南省纪委）</w:t>
        <w:br/>
      </w:r>
    </w:p>
    <w:p>
      <w:pPr>
        <w:pStyle w:val="Heading3"/>
      </w:pPr>
      <w:r>
        <w:t>新疆林业厅原党委副书记、厅长等4人接受组织调查</w:t>
      </w:r>
    </w:p>
    <w:p>
      <w:r>
        <w:rPr>
          <w:i/>
        </w:rPr>
        <w:t>2016-06-05 00:00:00      中央纪委监察部网站         http://www.ccdi.gov.cn/jlsc/sggb/jlsc_sggb//201607/t20160704_82966.html</w:t>
      </w:r>
    </w:p>
    <w:p>
      <w:r>
        <w:t>内容：</w:t>
      </w:r>
      <w:r>
        <w:br/>
        <w:t xml:space="preserve">　　据新疆维吾尔自治区纪委消息，新疆维吾尔自治区林业厅原党委副书记、厅长艾则孜·克尤木涉嫌严重违纪，目前正接受组织调查。</w:t>
        <w:br/>
        <w:t xml:space="preserve">　　艾则孜·克尤木简历</w:t>
        <w:br/>
        <w:t xml:space="preserve">　　艾则孜·克尤木，男，维吾尔族，新疆沙雅人，1957年10月出生，1975年8月参加工作，1985年3月加入中国共产党。</w:t>
        <w:br/>
        <w:t xml:space="preserve">　　1975.08—1976.01，沙雅县良种场接受再教育；</w:t>
        <w:br/>
        <w:t xml:space="preserve">　　1976.01—1977.01，沙雅县红旗乡路线教育工作队员；</w:t>
        <w:br/>
        <w:t xml:space="preserve">　　1977.01—1978.05，沙雅县古力巴克乡干事；</w:t>
        <w:br/>
        <w:t xml:space="preserve">　　1978.05—1985.07，沙雅县委办公室翻译（其间：1983.09—1984.07，新疆大学中文系进修）；</w:t>
        <w:br/>
        <w:t xml:space="preserve">　　1985.07—1987.08，沙雅县委办公室副主任；</w:t>
        <w:br/>
        <w:t xml:space="preserve">　　1987.08—1992.11，沙雅县副县长（其间：1988.03—1988.08，挂职任江苏徐州新沂县副县长）；</w:t>
        <w:br/>
        <w:t xml:space="preserve">　　1992.11—1993.03，温宿县副县长、代理县长；</w:t>
        <w:br/>
        <w:t xml:space="preserve">　　1993.03—1995.09，温宿县委常委、县长；</w:t>
        <w:br/>
        <w:t xml:space="preserve">　　1995.09—2000.07，阿克苏地委委员（其间：1996.09—1998.07，中央党校经济管理专业学习）；</w:t>
        <w:br/>
        <w:t xml:space="preserve">　　2000.07—2003.01，阿克苏地委副书记；</w:t>
        <w:br/>
        <w:t xml:space="preserve">　　2003.01—2013.03，自治区农业厅党组副书记、厅长；</w:t>
        <w:br/>
        <w:t xml:space="preserve">　　2013.03—2016.05，自治区林业厅党委副书记、厅长。</w:t>
        <w:br/>
        <w:br/>
        <w:br/>
        <w:t xml:space="preserve">　　据新疆维吾尔自治区纪委消息，新疆维吾尔自治区阿勒泰地委委员、阿勒泰市委书记王仕斌涉嫌严重违纪，目前正接受组织调查。</w:t>
        <w:br/>
        <w:t xml:space="preserve">　　王仕斌简历</w:t>
        <w:br/>
        <w:t xml:space="preserve">　　王仕斌，男，汉族，四川三台人，1966年11月出生，1986年11月参加工作，1993年9月入党。</w:t>
        <w:br/>
        <w:t xml:space="preserve">　　1984.11—1985.09，兵团农十师187团11连接受再教育；</w:t>
        <w:br/>
        <w:t xml:space="preserve">　　1985.09—1987.10，自治区供销学校文秘专业学习；</w:t>
        <w:br/>
        <w:t xml:space="preserve">　　1987.10—1991.10，阿勒泰市供销社秘书、团委书记（其间：1988年10月至1991年8月在自治区党委党校函授文秘专业学习）；</w:t>
        <w:br/>
        <w:t xml:space="preserve">　　1991.10—1995.03，阿勒泰地区行署办公室秘书；</w:t>
        <w:br/>
        <w:t xml:space="preserve">　　1995.03—1997.05，阿勒泰地区行署办公室秘书科副科长（其间：1994年8月至1996年12月在中央党校函授经济管理专业学习）；</w:t>
        <w:br/>
        <w:t xml:space="preserve">　　1997.05—2000.07，阿勒泰地区行署办公室秘书科科长；</w:t>
        <w:br/>
        <w:t xml:space="preserve">　　2000.07—2002.11，布尔津县副县长；</w:t>
        <w:br/>
        <w:t xml:space="preserve">　　2002.11—2004.04，阿勒泰市委常委、副市长；</w:t>
        <w:br/>
        <w:t xml:space="preserve">　　2004.04—2008.01，阿勒泰地区行署副秘书长、办公室主任；</w:t>
        <w:br/>
        <w:t xml:space="preserve">　　2008.01—2008.02，阿勒泰地区北屯建市筹建处主任；</w:t>
        <w:br/>
        <w:t xml:space="preserve">　　2008.02—2008.10，阿勒泰地区北屯建市指挥部党委委员、筹建处主任；</w:t>
        <w:br/>
        <w:t xml:space="preserve">　　2008.10—2012.04，阿勒泰市委书记；</w:t>
        <w:br/>
        <w:t xml:space="preserve">　　2012.04—，阿勒泰地委委员、阿勒泰市委书记；</w:t>
        <w:br/>
        <w:t xml:space="preserve">　　自治区第八次党代会代表。</w:t>
        <w:br/>
        <w:br/>
        <w:br/>
        <w:t xml:space="preserve">　　据新疆维吾尔自治区纪委消息，新疆投资发展（集团）有限责任公司党委副书记、董事、纪委书记王琦涉嫌严重违纪，目前正接受组织调查。</w:t>
        <w:br/>
        <w:t xml:space="preserve">　　王琦简历</w:t>
        <w:br/>
        <w:t xml:space="preserve">　　王琦，男，汉族，安徽全椒县人，大学文化程度，1966年9月出生，1984年9月参加工作，1988年6月加入中国共产党。</w:t>
        <w:br/>
        <w:t xml:space="preserve">　　1984.09-1988.07，解放军合肥炮兵技术学院军事指挥管理专业学习；</w:t>
        <w:br/>
        <w:t xml:space="preserve">　　1988.07-1992.11，兰州军区守备旅炮兵团130炮兵营6连副连职排长；</w:t>
        <w:br/>
        <w:t xml:space="preserve">　　1992.11-1998.02，新疆军区独立一团三营九连指导员、副营职协理员</w:t>
        <w:br/>
        <w:t xml:space="preserve">　　1998.02-1999.02，自治区人事厅公务员办公室工作；</w:t>
        <w:br/>
        <w:t xml:space="preserve">　　1999.02-2001.05，自治区人事厅公务员办公室副主任科员；</w:t>
        <w:br/>
        <w:t xml:space="preserve">　　2001.05-2004.04，自治区企业工委组织人事处主任科员；</w:t>
        <w:br/>
        <w:t xml:space="preserve">　　2004.04-2004.11，自治区企业工委组织人事处副处长；</w:t>
        <w:br/>
        <w:t xml:space="preserve">　　2004.11-2007.05，自治区国资委人事处副处长；</w:t>
        <w:br/>
        <w:t xml:space="preserve">　　2007.05-2012.06，新疆投资发展（集团）有限责任公司党委副书记、董事、纪委书记（自治区二类企业领导班子副职）（其间，2010.12-2014.01北京科技大学高级管理人员工商管理硕士专业学习）；</w:t>
        <w:br/>
        <w:t xml:space="preserve">　　2012.06—，新疆投资发展（集团）有限责任公司党委副书记、董事、纪委书记。</w:t>
        <w:br/>
        <w:br/>
        <w:br/>
        <w:t xml:space="preserve">　　据新疆维吾尔自治区纪委消息，伊犁州人口卫生和计划生育委员会党组书记（副厅长级）、副主任许洪元涉嫌严重违纪，目前正接受组织调查。</w:t>
        <w:br/>
        <w:t xml:space="preserve">　　许洪元简历</w:t>
        <w:br/>
        <w:t xml:space="preserve">　　许洪元，男，汉族，山西交城人，1961年10月出生，1979年7月参加工作,1991年12月加入中国共产党。</w:t>
        <w:br/>
        <w:t xml:space="preserve">　　1979.07—1979.12，新源县劳动局知青点劳动；</w:t>
        <w:br/>
        <w:t xml:space="preserve">　　1979.12—1993.2， 新源县人民医院工作，历任办公室副主任、主任；</w:t>
        <w:br/>
        <w:t xml:space="preserve">　　1993.02—1996.06， 新源县人民医院党支部副书记；</w:t>
        <w:br/>
        <w:t xml:space="preserve">　　1996.06—1998.05， 新源县人民医院党支部书记（其间：1994.08—1997.06 中央党校函授学院经济管理专业学习）；</w:t>
        <w:br/>
        <w:t xml:space="preserve">　　1998.05—2001.04， 伊犁地区人民医院党委副书记、副院长（其间：1997.08—1999.12中央党校函授学院党政管理专业学习）；</w:t>
        <w:br/>
        <w:t xml:space="preserve">　　2001.04—2001.10， 伊犁州新华医院党委副书记、副院长；</w:t>
        <w:br/>
        <w:t xml:space="preserve">　　2001.10 —2004.12，伊犁州新华医院党委书记、副院长；</w:t>
        <w:br/>
        <w:t xml:space="preserve">　　2004.12—2015.01， 伊犁州友谊医院党委副书记、院长；</w:t>
        <w:br/>
        <w:t xml:space="preserve">　　2015.01—2016.01， 伊犁州人口和计划生育委员会党组书记（副厅长级）、副主任；</w:t>
        <w:br/>
        <w:t xml:space="preserve">　　2016.01—，伊犁州人口卫生和计划生育委员会党组书记（副厅长级）、副主任。（新疆维吾尔自治区纪委）</w:t>
        <w:br/>
      </w:r>
    </w:p>
    <w:p>
      <w:pPr>
        <w:pStyle w:val="Heading3"/>
      </w:pPr>
      <w:r>
        <w:t>河南省漯河市人大常委会副主任张军佑接受组织调查</w:t>
      </w:r>
    </w:p>
    <w:p>
      <w:r>
        <w:rPr>
          <w:i/>
        </w:rPr>
        <w:t>2016-06-03 00:00:00      中央纪委监察部网站         http://www.ccdi.gov.cn/jlsc/sggb/jlsc_sggb//201607/t20160704_82965.html</w:t>
      </w:r>
    </w:p>
    <w:p>
      <w:r>
        <w:t>内容：</w:t>
      </w:r>
      <w:r>
        <w:br/>
        <w:t>河南省漯河市人大常委会党组成员、副主任张军佑接受组织调查</w:t>
        <w:br/>
        <w:t xml:space="preserve">　　据河南省纪委消息：经河南省委批准，漯河市人大常委会党组成员、副主任张军佑涉嫌严重违纪，目前正接受组织调查。（河南省纪委）</w:t>
        <w:br/>
      </w:r>
    </w:p>
    <w:p>
      <w:pPr>
        <w:pStyle w:val="Heading3"/>
      </w:pPr>
      <w:r>
        <w:t>广东省清远市政府党组成员、副市长刘柏洪接受调查</w:t>
      </w:r>
    </w:p>
    <w:p>
      <w:r>
        <w:rPr>
          <w:i/>
        </w:rPr>
        <w:t>2016-06-03 00:00:00      中央纪委监察部网站         http://www.ccdi.gov.cn/jlsc/sggb/jlsc_sggb//201607/t20160704_82964.html</w:t>
      </w:r>
    </w:p>
    <w:p>
      <w:r>
        <w:t>内容：</w:t>
      </w:r>
      <w:r>
        <w:br/>
        <w:t xml:space="preserve">　　据广东省纪委消息：广东省清远市人民政府党组成员、副市长刘柏洪涉嫌严重违纪问题，正在接受组织调查。（广东省纪委）</w:t>
        <w:br/>
        <w:t xml:space="preserve">　　刘柏洪简历</w:t>
        <w:br/>
        <w:t xml:space="preserve">　　刘柏洪，男，汉族，1966年10月生，广东清新人，1985年4月参加工作，1992年6月入党，大学学历，工商管理硕士。</w:t>
        <w:br/>
        <w:t xml:space="preserve">　　1985.04--1990.11清远县清城镇政府干部（其间：1986.09--1989.07在广东广播电视大学函授大专班审计专业学习）</w:t>
        <w:br/>
        <w:t xml:space="preserve">　　1990.11--1992.10清远市清城区城市工作办公室干部</w:t>
        <w:br/>
        <w:t xml:space="preserve">　　1992.10--1993.06清远市清城区下廓街道经济办主任、下廓实业发展公司经理</w:t>
        <w:br/>
        <w:t xml:space="preserve">　　1993.06--1997.07清远市清城区下廓街道党委委员、办事处副主任、经济办主任，下廓实业发展公司经理</w:t>
        <w:br/>
        <w:t xml:space="preserve">　　1997.07--1998.01清远市清城区附城镇党委副书记</w:t>
        <w:br/>
        <w:t xml:space="preserve">　　1998.01--1998.10清远市清城区附城镇党委副书记、镇长</w:t>
        <w:br/>
        <w:t xml:space="preserve">　　1998.10--2001.06清远市清城区龙塘镇党委书记</w:t>
        <w:br/>
        <w:t xml:space="preserve">　　2001.06--2003.03清远市清城区政府区长助理</w:t>
        <w:br/>
        <w:t xml:space="preserve">　　2003.03--2005.01清远市清城区委常委（其间：2001.09--2004.11在湖南大学网络教育财政学专业学习）</w:t>
        <w:br/>
        <w:t xml:space="preserve">　　2005.01--2006.11佛冈县委常委，常务副县长</w:t>
        <w:br/>
        <w:t xml:space="preserve">　　2006.11--2008.06清远市旅游局党组书记、局长（其间：2008.12获中南财经政法大学高级管理人员工商管理硕士学位）</w:t>
        <w:br/>
        <w:t xml:space="preserve">　　2008.06--2010.06清远市清城区委委员、常委、副书记，副区长、代区长，区政府党组书记、区长</w:t>
        <w:br/>
        <w:t xml:space="preserve">　　2010.06--2010.09清远市清城区委书记，区政府党组书记、区长</w:t>
        <w:br/>
        <w:t xml:space="preserve">　　2010.09--清远市清城区委书记，区人大主任、党组书记</w:t>
        <w:br/>
        <w:t xml:space="preserve">　　2012年1月当选为第六届清远市人民政府副市长（简历摘自清远市人民政府网站）</w:t>
        <w:br/>
      </w:r>
    </w:p>
    <w:p>
      <w:pPr>
        <w:pStyle w:val="Heading3"/>
      </w:pPr>
      <w:r>
        <w:t>湖北省鄂州市中级人民法院院长廖天明接受组织调查</w:t>
      </w:r>
    </w:p>
    <w:p>
      <w:r>
        <w:rPr>
          <w:i/>
        </w:rPr>
        <w:t>2016-06-03 00:00:00      中央纪委监察部网站         http://www.ccdi.gov.cn/jlsc/sggb/jlsc_sggb//201607/t20160704_82963.html</w:t>
      </w:r>
    </w:p>
    <w:p>
      <w:r>
        <w:t>内容：</w:t>
      </w:r>
      <w:r>
        <w:br/>
        <w:t xml:space="preserve">　　据湖北省纪委消息：湖北省鄂州市中级人民法院院长廖天明因涉嫌严重违纪，正接受组织调查。（湖北省纪委）</w:t>
        <w:br/>
      </w:r>
    </w:p>
    <w:p>
      <w:pPr>
        <w:pStyle w:val="Heading3"/>
      </w:pPr>
      <w:r>
        <w:t>河南省漯河市委常委、常务副市长杨国志被调查</w:t>
      </w:r>
    </w:p>
    <w:p>
      <w:r>
        <w:rPr>
          <w:i/>
        </w:rPr>
        <w:t>2016-06-02 00:00:00      中央纪委监察部网站         http://www.ccdi.gov.cn/jlsc/sggb/jlsc_sggb//201607/t20160704_82962.html</w:t>
      </w:r>
    </w:p>
    <w:p>
      <w:r>
        <w:t>内容：</w:t>
      </w:r>
      <w:r>
        <w:br/>
        <w:t xml:space="preserve">　　据河南省纪委消息：经河南省委批准，河南省漯河市委常委、常务副市长杨国志因涉嫌严重违纪，目前正接受组织调查。（河南省纪委）</w:t>
        <w:br/>
        <w:t xml:space="preserve">　　杨国志简历</w:t>
        <w:br/>
        <w:t xml:space="preserve">　　1978.07—1986.03 许昌师范毕业,河南省郾城县城关镇南关学校教师、杨庄学校副校长</w:t>
        <w:br/>
        <w:t xml:space="preserve">　　1986.03—1988.07 河南省郾城县委宣传部干部、干事 （1984.04—1987.07在华中师范大学汉语言文学专业函授本科班学习）</w:t>
        <w:br/>
        <w:t xml:space="preserve">　　1988.07—1994.04 河南省漯河市委办公室干部、信息科副科长、秘书一科科长</w:t>
        <w:br/>
        <w:t xml:space="preserve">　　1994.04—1995.07 河南省舞阳县委常委、宣传部部长</w:t>
        <w:br/>
        <w:t xml:space="preserve">　　1995.07—1995.11 河南省舞阳县委常委、宣传部部长兼县委办公室主任</w:t>
        <w:br/>
        <w:t xml:space="preserve">　　1995.11—1997.12 河南省舞阳县委常委、县委办公室主任</w:t>
        <w:br/>
        <w:t xml:space="preserve">　　1997.12—2001.04 河南省舞阳县委副书记、县长</w:t>
        <w:br/>
        <w:t xml:space="preserve">　　2001.04—2002.12 河南省舞阳县委书记 （其间：2001.09—2001.12在省委党校第17期县委书记县长进修班学习）</w:t>
        <w:br/>
        <w:t xml:space="preserve">　　2002.12—2006.02 河南省舞阳县委书记、县人大常委会主任 （2002.09—2003.01在省委党校第31期中青年干部培训班学习；2004.03—2004.07在中央党校第8期县（市）委书记进修班学习）</w:t>
        <w:br/>
        <w:t xml:space="preserve">　　2006.02—2006.12 河南省舞阳县委书记（副市厅级）、县人大常委会主任 （2004.09——2006.07在中央党校研究生院政治学理论专业学习）</w:t>
        <w:br/>
        <w:t xml:space="preserve">　　2006.12—2011.9 河南省漯河市委常委、秘书长</w:t>
        <w:br/>
        <w:t xml:space="preserve">　　2011.9—至今 河南省漯河市委常委、市政府党组副书记、常务副市长（简历摘自河南省漯河市人民政府网站）</w:t>
        <w:br/>
      </w:r>
    </w:p>
    <w:p>
      <w:pPr>
        <w:pStyle w:val="Heading3"/>
      </w:pPr>
      <w:r>
        <w:t>吉林省白山市政协党组成员、副主席褚来福接受调查</w:t>
      </w:r>
    </w:p>
    <w:p>
      <w:r>
        <w:rPr>
          <w:i/>
        </w:rPr>
        <w:t>2016-06-01 00:00:00      中央纪委监察部网站         http://www.ccdi.gov.cn/jlsc/sggb/jlsc_sggb//201607/t20160704_82961.html</w:t>
      </w:r>
    </w:p>
    <w:p>
      <w:r>
        <w:t>内容：</w:t>
      </w:r>
      <w:r>
        <w:br/>
        <w:t xml:space="preserve">　　据吉林省纪委消息：经吉林省委批准，白山市政协党组成员、副主席褚来福涉嫌严重违纪，目前正接受组织调查。</w:t>
        <w:br/>
        <w:t xml:space="preserve">　　褚来福简历</w:t>
        <w:br/>
        <w:t xml:space="preserve">　　褚来福，男，1960年11月生，汉族，中国共产党党员。</w:t>
        <w:br/>
        <w:t xml:space="preserve">　　历任：长白县委常委、副县长（兼长白经济开发区管委会主任），白山市政府副秘书长、白山市信访局局长，靖宇县委副书记、县长，长白县委书记，长白县人大常委会主任，白山市政协党组成员、副主席。（吉林省纪委）</w:t>
        <w:br/>
      </w:r>
    </w:p>
    <w:p>
      <w:pPr>
        <w:pStyle w:val="Heading3"/>
      </w:pPr>
      <w:r>
        <w:t>河北廊坊市政协副主席、统战部部长孙宝水被调查</w:t>
      </w:r>
    </w:p>
    <w:p>
      <w:r>
        <w:rPr>
          <w:i/>
        </w:rPr>
        <w:t>2016-06-01 00:00:00      中央纪委监察部网站         http://www.ccdi.gov.cn/jlsc/sggb/jlsc_sggb//201607/t20160704_82960.html</w:t>
      </w:r>
    </w:p>
    <w:p>
      <w:r>
        <w:t>内容：</w:t>
      </w:r>
      <w:r>
        <w:br/>
        <w:t xml:space="preserve">　　据河北省纪委消息：经河北省委批准，廊坊市政协副主席、统战部部长孙宝水涉嫌严重违纪，目前正在接受组织调查。（河北省纪委）</w:t>
        <w:br/>
        <w:t xml:space="preserve">　　孙宝水简历</w:t>
        <w:br/>
        <w:t xml:space="preserve">　　孙宝水，男，汉族，1960年8月出生，保定定兴县人，1986年6月入党，1981年1月参加工作，研究生学历，毕业于中央党校研究生院科学社会主义专业。</w:t>
        <w:br/>
        <w:t xml:space="preserve">　　1981.01——1987.04，廊坊地区行署办公室科员</w:t>
        <w:br/>
        <w:t xml:space="preserve">　　1987.04——1989.07，廊坊地区行署办公室调研科副科长</w:t>
        <w:br/>
        <w:t xml:space="preserve">　　1989.07——1992.12，廊坊市政府研究室正科级研究员</w:t>
        <w:br/>
        <w:t xml:space="preserve">　　1992.12——1995.01，廊坊市政府研究室副主任</w:t>
        <w:br/>
        <w:t xml:space="preserve">　　1995.01——1998.04，廊坊市委研究室副主任</w:t>
        <w:br/>
        <w:t xml:space="preserve">　　1998.04——2000.05，廊坊市委副秘书长、市委研究室主任</w:t>
        <w:br/>
        <w:t xml:space="preserve">　　2000.05——2003.05，廊坊市委副秘书长、市委办公室主任、市委机关党委书记</w:t>
        <w:br/>
        <w:t xml:space="preserve">　　2003.05——2006.03，文安县委副书记、县长</w:t>
        <w:br/>
        <w:t xml:space="preserve">　　2006.03——2013.04，中共大厂回族自治县委书记</w:t>
        <w:br/>
        <w:t xml:space="preserve">　　2013.04——2013.05，廊坊市政协副主席</w:t>
        <w:br/>
        <w:t xml:space="preserve">　　2013.05至今，廊坊市政协副主席、市委统战部部长（简历摘自廊坊市委统战部网站）</w:t>
        <w:br/>
      </w:r>
    </w:p>
    <w:p>
      <w:pPr>
        <w:pStyle w:val="Heading3"/>
      </w:pPr>
      <w:r>
        <w:t>新疆新闻出版广电局党组成员、副局长王跃平被调查</w:t>
      </w:r>
    </w:p>
    <w:p>
      <w:r>
        <w:rPr>
          <w:i/>
        </w:rPr>
        <w:t>2016-05-26 00:00:00      中央纪委监察部网站         http://www.ccdi.gov.cn/jlsc/sggb/jlsc_sggb//201607/t20160704_82959.html</w:t>
      </w:r>
    </w:p>
    <w:p>
      <w:r>
        <w:t>内容：</w:t>
      </w:r>
      <w:r>
        <w:br/>
        <w:t xml:space="preserve">　　据新疆维吾尔自治区纪委消息：新疆维吾尔自治区新闻出版广电局（版权局）党组成员、副局长王跃平涉嫌严重违纪，目前正接受组织调查。</w:t>
        <w:br/>
        <w:t xml:space="preserve">　　王跃平简历</w:t>
        <w:br/>
        <w:t xml:space="preserve">　　王跃平，男，汉族，1960年1月出生，山西沁县人，1977年7月参加工作，1987年9月加入中国共产党，在职研究生学历。</w:t>
        <w:br/>
        <w:t xml:space="preserve">　　1977年7月在喀什市浩罕公社接受再教育；</w:t>
        <w:br/>
        <w:t xml:space="preserve">　　1979年9月在喀什市人民银行会计股工作；</w:t>
        <w:br/>
        <w:t xml:space="preserve">　　1981年10月在喀什市委宣传部工作；</w:t>
        <w:br/>
        <w:t xml:space="preserve">　　1988年3月任喀什市精神文明办公室副主任；</w:t>
        <w:br/>
        <w:t xml:space="preserve">　　1990年1月任喀什市委组织部副部长；</w:t>
        <w:br/>
        <w:t xml:space="preserve">　　1992年1月任自治区新闻出版局政治处主任科员；</w:t>
        <w:br/>
        <w:t xml:space="preserve">　　1995年1月任自治区新闻出版局政治处助理调研员；</w:t>
        <w:br/>
        <w:t xml:space="preserve">　　1997年12月任自治区新闻出版局人事教育处副处长（2000年3月至2002年12月在自治区党委党校马列理论政治思想教育专业研究生班学习）；</w:t>
        <w:br/>
        <w:t xml:space="preserve">　　2001年8月任自治区新闻出版局人事教育处处长；</w:t>
        <w:br/>
        <w:t xml:space="preserve">　　2002年9月任新疆科学技术出版社党委书记、社长；</w:t>
        <w:br/>
        <w:t xml:space="preserve">　　2005年5月任自治区新闻出版局（版权局）党组成员、副局长；</w:t>
        <w:br/>
        <w:t xml:space="preserve">　　2014年7月任自治区新闻出版广电局（版权局）党组成员、副局长。（新疆维吾尔自治区纪委）</w:t>
        <w:br/>
      </w:r>
    </w:p>
    <w:p>
      <w:pPr>
        <w:pStyle w:val="Heading3"/>
      </w:pPr>
      <w:r>
        <w:t>河南省新乡市人民政府副市长王玉民接受组织调查</w:t>
      </w:r>
    </w:p>
    <w:p>
      <w:r>
        <w:rPr>
          <w:i/>
        </w:rPr>
        <w:t>2016-05-26 00:00:00      中央纪委监察部网站         http://www.ccdi.gov.cn/jlsc/sggb/jlsc_sggb//201607/t20160704_82958.html</w:t>
      </w:r>
    </w:p>
    <w:p>
      <w:r>
        <w:t>内容：</w:t>
      </w:r>
      <w:r>
        <w:br/>
        <w:t xml:space="preserve">　　据河南省纪委消息：经河南省委批准，河南省新乡市人民政府副市长王玉民涉嫌严重违纪，目前正接受组织调查。（河南省纪委）</w:t>
        <w:br/>
        <w:t xml:space="preserve">　　王玉民简历</w:t>
        <w:br/>
        <w:t xml:space="preserve">　　王玉民，男，1960年12月出生，汉族，大学学历，1988年1月加入中国共产党，1983年8月参加工作。</w:t>
        <w:br/>
        <w:t xml:space="preserve">　　1979年9月至1983年8月 哈尔滨船舶工程学院学生；1983年8月至1985年6月 中国电子科技集团公司第22研究所工作；1985年6月至1986年11月 新乡地区经委工作；1986年11月至1990年11月 新乡市财贸办公室科员；1990年11月至1994年8月 新乡市财贸委副科长、科长；1994年8月至1999年3月 新乡市财委副主任；1999年3年至2001年9月 新乡市政府副秘书长；2001年9月至2002年12月 新乡市政府副秘书长兼市委、市政府接待办主任；2002年12月至2008年2月 新乡市郊区（2004年1月更名为牧野区）区委副书记、政府区长；2008年2月至2011年8月 中共新乡市牧野区委书记；2011年8月至2011年12月 新乡市人民政府副市长、牧野区委书记；2011年12月至今任新乡市人民政府副市长。（简历摘自新乡市人民政府网站）</w:t>
        <w:br/>
      </w:r>
    </w:p>
    <w:p>
      <w:pPr>
        <w:pStyle w:val="Heading3"/>
      </w:pPr>
      <w:r>
        <w:t>广东省江门市委副书记、政法委书记邹家军被调查</w:t>
      </w:r>
    </w:p>
    <w:p>
      <w:r>
        <w:rPr>
          <w:i/>
        </w:rPr>
        <w:t>2016-05-25 00:00:00      中央纪委监察部网站         http://www.ccdi.gov.cn/jlsc/sggb/jlsc_sggb//201607/t20160704_82957.html</w:t>
      </w:r>
    </w:p>
    <w:p>
      <w:r>
        <w:t>内容：</w:t>
      </w:r>
      <w:r>
        <w:br/>
        <w:t xml:space="preserve">　　据广东省纪委消息：江门市委副书记、市委政法委书记邹家军涉嫌严重违纪，正在接受组织调查。（广东省纪委）</w:t>
        <w:br/>
        <w:t xml:space="preserve">　　邹家军简历</w:t>
        <w:br/>
        <w:t xml:space="preserve">　　邹家军，男，汉族，1963年9月出生，广东丰顺人，1981年8月参加工作，1984年8月加入中国共产党，学历省社科院在职研究生。</w:t>
        <w:br/>
        <w:t xml:space="preserve">　　1981.08-1988.05 阳春石碌铜矿修配厂技术员、团委书记、铜矿团委副书记</w:t>
        <w:br/>
        <w:t xml:space="preserve">　　1988.05-1993.06 江门市棉纺厂团委副书记、企管科副科长、厂长办副主任（其间：1988.03-1991.02 广东省委党校政治专业大专班学习）</w:t>
        <w:br/>
        <w:t xml:space="preserve">　　1993.06-1996.04 江门市棉纺厂党委副书记（其间：1993.06-1994.01 兼厂长办主任，1995.01-1996.03 兼永丰纺纱分厂厂长、党总支书记）</w:t>
        <w:br/>
        <w:t xml:space="preserve">　　1996.04-1998.12 江门市人民政府办公室调研科主任科员</w:t>
        <w:br/>
        <w:t xml:space="preserve">　　1998.12-2001.08 江门市人民政府副秘书长（其间:1996.09-1999.07 广东省社科院政治经济学专业研究生班学习）</w:t>
        <w:br/>
        <w:t xml:space="preserve">　　2001.08-2003.05 江门市蓬江区委常委、区委办区府办主任</w:t>
        <w:br/>
        <w:t xml:space="preserve">　　2003.05-2004.08 江门市蓬江区委副书记、代区长、区长</w:t>
        <w:br/>
        <w:t xml:space="preserve">　　2004.08-2005.03 江门市蓬江区委书记、区长</w:t>
        <w:br/>
        <w:t xml:space="preserve">　　2005.03-2006.11 江门市蓬江区委书记、区人大常委会主任</w:t>
        <w:br/>
        <w:t xml:space="preserve">　　2006.11-2006.12 江门市委组织部部长</w:t>
        <w:br/>
        <w:t xml:space="preserve">　　2006.12-2007.01 江门市委常委、组织部部长、市委党校校长</w:t>
        <w:br/>
        <w:t xml:space="preserve">　　2007.01-2015.07 江门市委常委、组织部部长、市委党校校长、市行政学院院长</w:t>
        <w:br/>
        <w:t xml:space="preserve">　　2015.07-2015.08 江门市委副书记、组织部部长、市委党校校长、市行政学院院长</w:t>
        <w:br/>
        <w:t xml:space="preserve">　　2015.08-     　 江门市委副书记、市委政法委书记、市社工委主任（简历摘自江门市人民政府门户网站）</w:t>
        <w:br/>
      </w:r>
    </w:p>
    <w:p>
      <w:pPr>
        <w:pStyle w:val="Heading3"/>
      </w:pPr>
      <w:r>
        <w:t>贵州省农委党组成员、总畜牧师瓦庆荣接受组织调查</w:t>
      </w:r>
    </w:p>
    <w:p>
      <w:r>
        <w:rPr>
          <w:i/>
        </w:rPr>
        <w:t>2016-05-23 00:00:00      中央纪委监察部网站         http://www.ccdi.gov.cn/jlsc/sggb/jlsc_sggb//201607/t20160704_82956.html</w:t>
      </w:r>
    </w:p>
    <w:p>
      <w:r>
        <w:t>内容：</w:t>
      </w:r>
      <w:r>
        <w:br/>
        <w:t xml:space="preserve">　　据贵州省纪委消息：经贵州省委批准，贵州省农委党组成员、总畜牧师瓦庆荣涉嫌严重违纪，目前正接受组织调查。</w:t>
        <w:br/>
        <w:t xml:space="preserve">　　瓦庆荣简历</w:t>
        <w:br/>
        <w:t xml:space="preserve">　　瓦庆荣，男，1963年4月出生，回族，大学文化，中共党员，1984年8月参加工作，1984年8月至2000年12月在贵州省农业厅饲草饲料站、畜牧局畜牧办工作，2000年12月至2014年8月任贵州省畜牧兽医局副局长，2014年8月至今任省农委党组成员、总畜牧师。（贵州省纪委）</w:t>
        <w:br/>
      </w:r>
    </w:p>
    <w:p>
      <w:pPr>
        <w:pStyle w:val="Heading3"/>
      </w:pPr>
      <w:r>
        <w:t>贵州省六盘水市人大常委会副主任高玉林被调查</w:t>
      </w:r>
    </w:p>
    <w:p>
      <w:r>
        <w:rPr>
          <w:i/>
        </w:rPr>
        <w:t>2016-05-20 00:00:00      中央纪委监察部网站         http://www.ccdi.gov.cn/jlsc/sggb/jlsc_sggb//201607/t20160704_82955.html</w:t>
      </w:r>
    </w:p>
    <w:p>
      <w:r>
        <w:t>内容：</w:t>
      </w:r>
      <w:r>
        <w:br/>
        <w:t xml:space="preserve">　　据贵州省纪委消息：经贵州省委批准，贵州省六盘水市人大常委会副主任高玉林涉嫌严重违纪，目前正接受组织调查。</w:t>
        <w:br/>
        <w:t xml:space="preserve">　　高玉林简历</w:t>
        <w:br/>
        <w:t xml:space="preserve">　　高玉林，男，汉族，1960年12月出生，辽宁法库人，1988年1月加入中国共产党，省委党校在职大学学历。1980年8月参加工作，2001年2月任六枝特区区委副书记；2005年4月任六盘水市劳动和社会保障局局长、党组书记；2006年3月任六盘水市钟山区区委副书记、代理区长、区长，钟山经济开发区工委副书记、管委会主任；2011年9月至2015年11月，任六枝特区区委书记；2012年2月当选为六盘水市第七届人大常委会副主任。（贵州省纪委）</w:t>
        <w:br/>
      </w:r>
    </w:p>
    <w:p>
      <w:pPr>
        <w:pStyle w:val="Heading3"/>
      </w:pPr>
      <w:r>
        <w:t>江钨控股集团副总经理崔源发涉嫌严重违纪被调查</w:t>
      </w:r>
    </w:p>
    <w:p>
      <w:r>
        <w:rPr>
          <w:i/>
        </w:rPr>
        <w:t>2016-05-20 00:00:00      中央纪委监察部网站         http://www.ccdi.gov.cn/jlsc/sggb/jlsc_sggb//201607/t20160704_82954.html</w:t>
      </w:r>
    </w:p>
    <w:p>
      <w:r>
        <w:t>内容：</w:t>
      </w:r>
      <w:r>
        <w:br/>
        <w:t xml:space="preserve">　　据江西省纪委消息：江西稀有金属钨业控股集团有限公司（简称江钨控股集团）副总经理、党委委员崔源发涉嫌严重违纪，目前正接受组织调查。（江西省纪委）</w:t>
        <w:br/>
      </w:r>
    </w:p>
    <w:p>
      <w:pPr>
        <w:pStyle w:val="Heading3"/>
      </w:pPr>
      <w:r>
        <w:t>安徽省司法厅党委委员、副厅长程瀚接受组织调查</w:t>
      </w:r>
    </w:p>
    <w:p>
      <w:r>
        <w:rPr>
          <w:i/>
        </w:rPr>
        <w:t>2016-05-18 00:00:00      中央纪委监察部网站         http://www.ccdi.gov.cn/jlsc/sggb/jlsc_sggb//201607/t20160704_82953.html</w:t>
      </w:r>
    </w:p>
    <w:p>
      <w:r>
        <w:t>内容：</w:t>
      </w:r>
      <w:r>
        <w:br/>
        <w:t xml:space="preserve">　　据安徽省纪委消息：安徽省司法厅党委委员、副厅长程瀚涉嫌严重违纪，目前正在接受组织调查。（安徽省纪委）</w:t>
        <w:br/>
        <w:t xml:space="preserve">　　程瀚简历</w:t>
        <w:br/>
        <w:t xml:space="preserve">　　程瀚，男，汉族，1963年11月出生，安徽繁昌人，硕士研究生学历，1985年7月参加工作，1987年5月加入中国共产党。现任省司法厅副厅长、党委委员。分管厅国家司法考试处、厅公证管理处、徽元公证处、厅警务训练基地和安徽警官职业学院。</w:t>
        <w:br/>
        <w:t xml:space="preserve">　　工作简历：1981年9月至1985年7月，安徽大学法律系法学专业学生；1985年7月至1997年11月，省公安厅办公室办事员、科员、副科长、科长；1997年11月至2000年5月，省公安厅办公室副主任；2000年5月至2004年12月，省公安厅一处处长（其间：2001年9月至2001年11月参加省委党校县处级干部培训班学习）；2004年12月至2007年4月，省公安厅办公室主任；2007年4月至2007年7月，合肥市公安局党委书记；2007年7月至2008年9月，合肥市公安局局长、党委书记；2008年9月至2011年4月，合肥市公安局局长（副市长级）、党委书记；2011年4月至2014年8月，合肥市政府副市长，市公安局局长、党委书记（其间：2008年9月至2011年6月参加合肥工业大学行政管理与电子政务专业学习）；2014年8月至今，省司法厅副厅长、党委委员。（简历摘自安徽司法行政网）</w:t>
        <w:br/>
      </w:r>
    </w:p>
    <w:p>
      <w:pPr>
        <w:pStyle w:val="Heading3"/>
      </w:pPr>
      <w:r>
        <w:t>重庆市水利局党组副书记、副局长冀春楼被调查</w:t>
      </w:r>
    </w:p>
    <w:p>
      <w:r>
        <w:rPr>
          <w:i/>
        </w:rPr>
        <w:t>2016-05-17 00:00:00      中央纪委监察部网站         http://www.ccdi.gov.cn/jlsc/sggb/jlsc_sggb//201607/t20160704_82952.html</w:t>
      </w:r>
    </w:p>
    <w:p>
      <w:r>
        <w:t>内容：</w:t>
      </w:r>
      <w:r>
        <w:br/>
        <w:t xml:space="preserve">　　据重庆市纪委消息：重庆市水利局党组副书记、副局长、总工程师冀春楼涉嫌严重违纪，目前正接受组织调查。</w:t>
        <w:br/>
        <w:t xml:space="preserve">　　冀春楼简历</w:t>
        <w:br/>
        <w:t xml:space="preserve">　　冀春楼，男，汉族，1964年3月出生，黑龙江依安人，工学博士，1984年12月加入中国共产党，1985年8月参加工作。</w:t>
        <w:br/>
        <w:t xml:space="preserve">　　1982.08-1985.08 黑龙江水利专科学校水工建筑专业学习</w:t>
        <w:br/>
        <w:t xml:space="preserve">　　1985.08-1989.09 黑龙江水利专科学校教师（其间：1987.09-1989.07河海大学水利工程师资班进修本科）</w:t>
        <w:br/>
        <w:t xml:space="preserve">　　1989.09-1992.09 河海大学水工结构工程专业硕士研究生学习</w:t>
        <w:br/>
        <w:t xml:space="preserve">　　1992.09-1995.08 河海大学水工结构工程专业博士研究生学习</w:t>
        <w:br/>
        <w:t xml:space="preserve">　　1995.08-1997.10 水利部黄河水利委员会黄河水利科学研究院工作，1996.06任院工程力学所副总工程师，1997.04任院工程力学所副所长（主持工作）</w:t>
        <w:br/>
        <w:t xml:space="preserve">　　1997.10-2000.11 水利部黄河水利委员会黄河水利科学研究院院长（正处级），兼黄委会基本建设工程质量检测中心主任、黄河工程咨询监理有限责任公司总经理、河南省巨龙深基础工程有限责任公司总经理（其间：1999.07-2000.11参加中组部“博士服务团”，挂职重庆市水利局副总工程师）</w:t>
        <w:br/>
        <w:t xml:space="preserve">　　2000.11-2004.04 重庆市水利局党组成员、总工程师</w:t>
        <w:br/>
        <w:t xml:space="preserve">　　2004.04-2010.09 重庆市水利局党组成员、副局长、总工程师（其间：2009.03-2009.12重庆市委党校中青一班学习）</w:t>
        <w:br/>
        <w:t xml:space="preserve">　　2010.09- 重庆市水利局党组副书记、副局长、总工程师</w:t>
        <w:br/>
        <w:t xml:space="preserve">　　（重庆市纪委）</w:t>
        <w:br/>
      </w:r>
    </w:p>
    <w:p>
      <w:pPr>
        <w:pStyle w:val="Heading3"/>
      </w:pPr>
      <w:r>
        <w:t>天津市蓟县人大常委会副主任卢旺接受组织调查</w:t>
      </w:r>
    </w:p>
    <w:p>
      <w:r>
        <w:rPr>
          <w:i/>
        </w:rPr>
        <w:t>2016-05-17 00:00:00      中央纪委监察部网站         http://www.ccdi.gov.cn/jlsc/sggb/jlsc_sggb//201607/t20160704_82951.html</w:t>
      </w:r>
    </w:p>
    <w:p>
      <w:r>
        <w:t>内容：</w:t>
      </w:r>
      <w:r>
        <w:br/>
        <w:t>天津市蓟县人大常委会副主任、许家台镇党委书记卢旺涉嫌严重违纪正接受组织调查</w:t>
        <w:br/>
        <w:t xml:space="preserve">　　据天津市纪委消息：经天津市委批准，天津市蓟县人大常委会副主任、许家台镇党委书记卢旺（副局级）涉嫌严重违纪，目前正接受组织调查。（天津市纪委）</w:t>
        <w:br/>
      </w:r>
    </w:p>
    <w:p>
      <w:pPr>
        <w:pStyle w:val="Heading3"/>
      </w:pPr>
      <w:r>
        <w:t>甘肃省林业厅党组成员陈浩文接受组织调查</w:t>
      </w:r>
    </w:p>
    <w:p>
      <w:r>
        <w:rPr>
          <w:i/>
        </w:rPr>
        <w:t>2016-05-16 00:00:00      中央纪委监察部网站         http://www.ccdi.gov.cn/jlsc/sggb/jlsc_sggb//201607/t20160704_82950.html</w:t>
      </w:r>
    </w:p>
    <w:p>
      <w:r>
        <w:t>内容：</w:t>
      </w:r>
      <w:r>
        <w:br/>
        <w:t xml:space="preserve">　　据甘肃省纪委消息：甘肃省林业厅党组成员、省绿化委员会办公室副主任陈浩文涉嫌严重违纪，目前正在接受组织调查。</w:t>
        <w:br/>
        <w:t xml:space="preserve">　　陈浩文简历</w:t>
        <w:br/>
        <w:t xml:space="preserve">　　1984.06—1987.06　甘肃省水利水电学校学习</w:t>
        <w:br/>
        <w:t xml:space="preserve">　　1987.08—2001.03　甘肃省财政厅农业处工作</w:t>
        <w:br/>
        <w:t xml:space="preserve">　　2001.03—2001.05　甘肃省财政厅农业处副处长</w:t>
        <w:br/>
        <w:t xml:space="preserve">　　2001.05—2002.10　甘肃省林业厅计财处副处长</w:t>
        <w:br/>
        <w:t xml:space="preserve">　　2002.10—2010.11　甘肃省林业厅计财处处长</w:t>
        <w:br/>
        <w:t xml:space="preserve">　　2010.11—2011.03　甘肃省林业厅发展规划和资金管理处处长</w:t>
        <w:br/>
        <w:t xml:space="preserve">　　2011.03—2012.11　甘肃省林业厅党组成员、省绿化委员会办公室副主任（试用期一年）</w:t>
        <w:br/>
        <w:t xml:space="preserve">　　2012.11— 甘肃省林业厅党组成员、省绿化委员会办公室副主任（甘肃省纪委）</w:t>
        <w:br/>
      </w:r>
    </w:p>
    <w:p>
      <w:pPr>
        <w:pStyle w:val="Heading3"/>
      </w:pPr>
      <w:r>
        <w:t>广东省清远市政协原主席何炳华接受组织调查</w:t>
      </w:r>
    </w:p>
    <w:p>
      <w:r>
        <w:rPr>
          <w:i/>
        </w:rPr>
        <w:t>2016-05-16 00:00:00      中央纪委监察部网站         http://www.ccdi.gov.cn/jlsc/sggb/jlsc_sggb//201607/t20160704_82949.html</w:t>
      </w:r>
    </w:p>
    <w:p>
      <w:r>
        <w:t>内容：</w:t>
      </w:r>
      <w:r>
        <w:br/>
        <w:t xml:space="preserve">　　据广东省纪委消息：广东省清远市政协原主席何炳华涉嫌严重违纪问题，正在接受组织调查。（广东省纪委）</w:t>
        <w:br/>
      </w:r>
    </w:p>
    <w:p>
      <w:pPr>
        <w:pStyle w:val="Heading3"/>
      </w:pPr>
      <w:r>
        <w:t>江苏省政府办公厅原副巡视员马邦勤接受组织调查</w:t>
      </w:r>
    </w:p>
    <w:p>
      <w:r>
        <w:rPr>
          <w:i/>
        </w:rPr>
        <w:t>2016-05-16 00:00:00      中央纪委监察部网站         http://www.ccdi.gov.cn/jlsc/sggb/jlsc_sggb//201607/t20160704_82948.html</w:t>
      </w:r>
    </w:p>
    <w:p>
      <w:r>
        <w:t>内容：</w:t>
      </w:r>
      <w:r>
        <w:br/>
        <w:t xml:space="preserve">　　据江苏省纪委消息：经江苏省委批准，江苏省政府办公厅原副巡视员马邦勤涉嫌严重违纪，目前正接受组织调查。（江苏省纪委）</w:t>
        <w:br/>
      </w:r>
    </w:p>
    <w:p>
      <w:pPr>
        <w:pStyle w:val="Heading3"/>
      </w:pPr>
      <w:r>
        <w:t>河南省国有资产控股运营集团党委书记常保良被调查</w:t>
      </w:r>
    </w:p>
    <w:p>
      <w:r>
        <w:rPr>
          <w:i/>
        </w:rPr>
        <w:t>2016-05-16 00:00:00      中央纪委监察部网站         http://www.ccdi.gov.cn/jlsc/sggb/jlsc_sggb//201607/t20160704_82947.html</w:t>
      </w:r>
    </w:p>
    <w:p>
      <w:r>
        <w:t>内容：</w:t>
      </w:r>
      <w:r>
        <w:br/>
        <w:t>河南省国有资产控股运营集团有限公司党委书记、董事长常保良接受组织调查</w:t>
        <w:br/>
        <w:t xml:space="preserve">　　据河南省纪委消息：经河南省委批准，河南省国有资产控股运营集团有限公司党委书记、董事长常保良（副厅级）涉嫌严重违纪，目前正接受组织调查。（河南省纪委）</w:t>
        <w:br/>
      </w:r>
    </w:p>
    <w:p>
      <w:pPr>
        <w:pStyle w:val="Heading3"/>
      </w:pPr>
      <w:r>
        <w:t>山东省东营市政协副主席韩吉顺接受组织调查</w:t>
      </w:r>
    </w:p>
    <w:p>
      <w:r>
        <w:rPr>
          <w:i/>
        </w:rPr>
        <w:t>2016-05-13 00:00:00      中央纪委监察部网站         http://www.ccdi.gov.cn/jlsc/sggb/jlsc_sggb//201607/t20160704_82946.html</w:t>
      </w:r>
    </w:p>
    <w:p>
      <w:r>
        <w:t>内容：</w:t>
      </w:r>
      <w:r>
        <w:br/>
        <w:t xml:space="preserve">　　据山东省纪委消息：山东省东营市政协党组成员、副主席韩吉顺涉嫌严重违纪，目前正接受组织调查。</w:t>
        <w:br/>
        <w:t xml:space="preserve">　　韩吉顺简历：</w:t>
        <w:br/>
        <w:t xml:space="preserve">　　韩吉顺，男，汉族，1957年2月出生，山东广饶人，1978年10月入党，1978年10月参加工作，省委党校大学。</w:t>
        <w:br/>
        <w:t xml:space="preserve">　　历任：东营市河口区委书记，东营市公安局党委书记、局长，滨州市公安局党委书记、局长，东营市政协党组成员、副主席。（山东省纪委）</w:t>
        <w:br/>
      </w:r>
    </w:p>
    <w:p>
      <w:pPr>
        <w:pStyle w:val="Heading3"/>
      </w:pPr>
      <w:r>
        <w:t>东华大学原副校长江建明接受组织调查</w:t>
      </w:r>
    </w:p>
    <w:p>
      <w:r>
        <w:rPr>
          <w:i/>
        </w:rPr>
        <w:t>2016-05-13 00:00:00      中央纪委监察部网站         http://www.ccdi.gov.cn/jlsc/sggb/jlsc_sggb//201607/t20160704_82945.html</w:t>
      </w:r>
    </w:p>
    <w:p>
      <w:r>
        <w:t>内容：</w:t>
      </w:r>
      <w:r>
        <w:br/>
        <w:t xml:space="preserve">　　据上海市纪委消息：东华大学原副校长江建明涉嫌严重违纪，目前正接受组织调查。（上海市纪委）</w:t>
        <w:br/>
      </w:r>
    </w:p>
    <w:p>
      <w:pPr>
        <w:pStyle w:val="Heading3"/>
      </w:pPr>
      <w:r>
        <w:t>辽宁省烟草专卖局党组书记、局长王志富接受调查</w:t>
      </w:r>
    </w:p>
    <w:p>
      <w:r>
        <w:rPr>
          <w:i/>
        </w:rPr>
        <w:t>2016-05-13 00:00:00      中央纪委监察部网站         http://www.ccdi.gov.cn/jlsc/sggb/jlsc_sggb//201607/t20160704_82944.html</w:t>
      </w:r>
    </w:p>
    <w:p>
      <w:r>
        <w:t>内容：</w:t>
      </w:r>
      <w:r>
        <w:br/>
        <w:t xml:space="preserve">　　据驻工信部纪检组消息：辽宁省烟草专卖局（公司）党组书记、局长、总经理王志富因涉嫌严重违纪，目前正在接受组织调查。（驻工信部纪检组）</w:t>
        <w:br/>
        <w:t xml:space="preserve">　　王志富简历</w:t>
        <w:br/>
        <w:t xml:space="preserve">　　1997.01-2000.02 河南省烟草专卖局（公司）办公室副主任、党组秘书；</w:t>
        <w:br/>
        <w:t xml:space="preserve">　　2000.02-2000.09 郑州市烟草专卖局（公司）经理、党组副书记；</w:t>
        <w:br/>
        <w:t xml:space="preserve">　　2000.09-2003.12 郑州市烟草专卖局（公司）局长、经理、党组书记；</w:t>
        <w:br/>
        <w:t xml:space="preserve">　　2003.12-2015.05 河南省烟草专卖局（公司）副总经理、党组成员；</w:t>
        <w:br/>
        <w:t xml:space="preserve">　　2015.05-至今 辽宁省烟草专卖局（公司）局长、总经理、党组书记。（简历摘自辽宁省烟草专卖局(公司)网站）</w:t>
        <w:br/>
      </w:r>
    </w:p>
    <w:p>
      <w:pPr>
        <w:pStyle w:val="Heading3"/>
      </w:pPr>
      <w:r>
        <w:t>河南省公安厅交警总队总队长张益民接受组织调查</w:t>
      </w:r>
    </w:p>
    <w:p>
      <w:r>
        <w:rPr>
          <w:i/>
        </w:rPr>
        <w:t>2016-05-12 00:00:00      中央纪委监察部网站         http://www.ccdi.gov.cn/jlsc/sggb/jlsc_sggb//201607/t20160704_82943.html</w:t>
      </w:r>
    </w:p>
    <w:p>
      <w:r>
        <w:t>内容：</w:t>
      </w:r>
      <w:r>
        <w:br/>
        <w:t xml:space="preserve">　　据河南省纪委消息：经河南省委批准，河南省公安厅交警总队总队长张益民（副厅级）因涉嫌严重违纪，目前正接受组织调查。（河南省纪委）</w:t>
        <w:br/>
      </w:r>
    </w:p>
    <w:p>
      <w:pPr>
        <w:pStyle w:val="Heading3"/>
      </w:pPr>
      <w:r>
        <w:t>广西壮族自治区政协经济委员会主任连友农被调查</w:t>
      </w:r>
    </w:p>
    <w:p>
      <w:r>
        <w:rPr>
          <w:i/>
        </w:rPr>
        <w:t>2016-05-10 00:00:00      中央纪委监察部网站         http://www.ccdi.gov.cn/jlsc/sggb/jlsc_sggb//201607/t20160704_82942.html</w:t>
      </w:r>
    </w:p>
    <w:p>
      <w:r>
        <w:t>内容：</w:t>
      </w:r>
      <w:r>
        <w:br/>
        <w:t>广西壮族自治区政协常委、自治区政协经济委员会主任连友农接受组织调查</w:t>
        <w:br/>
        <w:t xml:space="preserve">　　据广西壮族自治区纪委消息：广西壮族自治区政协常委、自治区政协经济委员会主任连友农因涉嫌严重违纪，目前正在接受组织调查。</w:t>
        <w:br/>
        <w:t xml:space="preserve">　　连友农简历</w:t>
        <w:br/>
        <w:t xml:space="preserve">　　连友农，男，汉族，1953年12月生，山西襄垣人，1988年9月加入中国共产党，在职大学学历，研究员。第十一届全国人大代表。1969年1月参加工作，1998年9月至2002年10月，任自治区旅游局副局长、党组成员；2002年10月至2006年8月，历任玉林市副市长，市委常委、组织部部长，市委副书记；2006年8月至2011年8月，任北海市委副书记、市长；2011年8月至2013年1月，任自治区旅游局党组书记；2013年1月至今，任自治区政协常委、自治区政协经济委员会主任。（广西壮族自治区纪委）</w:t>
        <w:br/>
      </w:r>
    </w:p>
    <w:p>
      <w:pPr>
        <w:pStyle w:val="Heading3"/>
      </w:pPr>
      <w:r>
        <w:t>山东省青岛市政协副主席李学海接受组织调查</w:t>
      </w:r>
    </w:p>
    <w:p>
      <w:r>
        <w:rPr>
          <w:i/>
        </w:rPr>
        <w:t>2016-05-10 00:00:00      中央纪委监察部网站         http://www.ccdi.gov.cn/jlsc/sggb/jlsc_sggb//201607/t20160704_82941.html</w:t>
      </w:r>
    </w:p>
    <w:p>
      <w:r>
        <w:t>内容：</w:t>
      </w:r>
      <w:r>
        <w:br/>
        <w:t xml:space="preserve">　　据山东省纪委消息：山东省青岛市政协党组成员、副主席李学海涉嫌严重违纪，目前正接受组织调查。</w:t>
        <w:br/>
        <w:t xml:space="preserve">　　李学海简历</w:t>
        <w:br/>
        <w:t xml:space="preserve">　　李学海，男，汉族，1956年8月出生，山东莱西人，1982年7月加入中国共产党，1975年8月参加工作，大专学历。</w:t>
        <w:br/>
        <w:t xml:space="preserve">　　历任：山东省莱西县委常委、组织部长；山东省莱西市委副书记；山东省即墨市委副书记；山东省青岛市城阳区委副书记、代区长、区长、区委书记兼任青岛出口加工区工委书记；山东省青岛市市南区委书记；山东省青岛市政协党组成员、副主席。（山东省纪委）</w:t>
        <w:br/>
      </w:r>
    </w:p>
    <w:p>
      <w:pPr>
        <w:pStyle w:val="Heading3"/>
      </w:pPr>
      <w:r>
        <w:t>云南广电网络集团原党委书记王建又接受组织调查</w:t>
      </w:r>
    </w:p>
    <w:p>
      <w:r>
        <w:rPr>
          <w:i/>
        </w:rPr>
        <w:t>2016-05-09 00:00:00      中央纪委监察部网站         http://www.ccdi.gov.cn/jlsc/sggb/jlsc_sggb//201607/t20160704_82940.html</w:t>
      </w:r>
    </w:p>
    <w:p>
      <w:r>
        <w:t>内容：</w:t>
      </w:r>
      <w:r>
        <w:br/>
        <w:t xml:space="preserve">　　据云南省纪委消息：经中共云南省委批准，云南广电网络集团有限公司原党委书记、董事长王建又涉嫌严重违纪，目前正接受组织调查。（云南省纪委）</w:t>
        <w:br/>
      </w:r>
    </w:p>
    <w:p>
      <w:pPr>
        <w:pStyle w:val="Heading3"/>
      </w:pPr>
      <w:r>
        <w:t>湖北省质量技术监督局巡视员黄爱国接受组织调查</w:t>
      </w:r>
    </w:p>
    <w:p>
      <w:r>
        <w:rPr>
          <w:i/>
        </w:rPr>
        <w:t>2016-05-07 00:00:00      中央纪委监察部网站         http://www.ccdi.gov.cn/jlsc/sggb/jlsc_sggb//201607/t20160704_82939.html</w:t>
      </w:r>
    </w:p>
    <w:p>
      <w:r>
        <w:t>内容：</w:t>
      </w:r>
      <w:r>
        <w:br/>
        <w:t xml:space="preserve">　　据湖北省纪委消息：湖北省质量技术监督局巡视员黄爱国因涉嫌严重违纪，正接受组织调查。（湖北省纪委）</w:t>
        <w:br/>
        <w:t xml:space="preserve">　　黄爱国简历</w:t>
        <w:br/>
        <w:t xml:space="preserve">　　黄爱国，男，汉族，湖北荆州人，中共党员，1973年8月参加工作。</w:t>
        <w:br/>
        <w:t xml:space="preserve">　　哈尔滨工业大学机械制造与自动化专业毕业，华中科技大学工业工程专业研究生、工学硕士学位。曾担任荆门市二轻工业局局长，荆门市掇刀区委副书记、区长、政协主席，沙洋县委书记、县人大常委会主任，荆门市人民政府副市长。2011年11月任湖北省质量技术监督局副局长、党组成员。（简历摘自湖北省质量技术监督局网站）</w:t>
        <w:br/>
      </w:r>
    </w:p>
    <w:p>
      <w:pPr>
        <w:pStyle w:val="Heading3"/>
      </w:pPr>
      <w:r>
        <w:t>新乡平原城乡一体化示范区管委会主任李巨峰被调查</w:t>
      </w:r>
    </w:p>
    <w:p>
      <w:r>
        <w:rPr>
          <w:i/>
        </w:rPr>
        <w:t>2016-05-05 00:00:00      中央纪委监察部网站         http://www.ccdi.gov.cn/jlsc/sggb/jlsc_sggb//201607/t20160704_82938.html</w:t>
      </w:r>
    </w:p>
    <w:p>
      <w:r>
        <w:t>内容：</w:t>
      </w:r>
      <w:r>
        <w:br/>
        <w:t xml:space="preserve">　　据河南省纪委消息：经河南省委批准，新乡市平原城乡一体化示范区管委会主任李巨峰（副厅级）涉嫌严重违纪，目前正接受组织调查。（河南省纪委）</w:t>
        <w:br/>
      </w:r>
    </w:p>
    <w:p>
      <w:pPr>
        <w:pStyle w:val="Heading3"/>
      </w:pPr>
      <w:r>
        <w:t>新疆区人防办党组成员、副主任臧小军接受组织调查</w:t>
      </w:r>
    </w:p>
    <w:p>
      <w:r>
        <w:rPr>
          <w:i/>
        </w:rPr>
        <w:t>2016-05-04 00:00:00      中央纪委监察部网站         http://www.ccdi.gov.cn/jlsc/sggb/jlsc_sggb//201607/t20160704_82937.html</w:t>
      </w:r>
    </w:p>
    <w:p>
      <w:r>
        <w:t>内容：</w:t>
      </w:r>
      <w:r>
        <w:br/>
        <w:t xml:space="preserve">　　据新疆维吾尔自治区纪委消息：新疆维吾尔自治区人民防空办公室党组成员、副主任臧小军涉嫌严重违纪，目前正接受组织调查。</w:t>
        <w:br/>
        <w:t xml:space="preserve">　　臧小军简历</w:t>
        <w:br/>
        <w:t xml:space="preserve">　　臧小军，男，汉族，吉林农安人，1958年11月出生，1982年8月参加工作，1986年6月加入中国共产党。</w:t>
        <w:br/>
        <w:t xml:space="preserve">　　1978.09—1982.08，新疆师范大学汉语言文学专业学习；</w:t>
        <w:br/>
        <w:t xml:space="preserve">　　1982.08—1985.03，自治区第一建筑工程公司子女中学教师；</w:t>
        <w:br/>
        <w:t xml:space="preserve">　　1985.03—1987.06，自治区第一建筑工程公司宣传科干事；</w:t>
        <w:br/>
        <w:t xml:space="preserve">　　1987.06—1989.12，自治区第一建筑工程公司经理办公室秘书；</w:t>
        <w:br/>
        <w:t xml:space="preserve">　　1989.12—1994.03，自治区第一建筑工程公司办公室副主任；</w:t>
        <w:br/>
        <w:t xml:space="preserve">　　1994.03—1998.07，自治区城市建筑档案馆干部、自治区建设厅党组秘书；</w:t>
        <w:br/>
        <w:t xml:space="preserve">　　1998.07—1999.11，自治区城市建筑档案馆副馆长；</w:t>
        <w:br/>
        <w:t xml:space="preserve">　　1999.11—2001.05，自治区住房制度改革和建设领导小组办公室副主任（1999.09—1999.12，自治区党委党校县处级班学习）；</w:t>
        <w:br/>
        <w:t xml:space="preserve">　　2001.05—2008.09，自治区建设厅房地产业处处长、房改办副主任（其间：2006.09—2007.01，中央党校新疆班学习）；</w:t>
        <w:br/>
        <w:t xml:space="preserve">　　2008.09—2011.08，自治区建设厅办公室主任；</w:t>
        <w:br/>
        <w:t xml:space="preserve">　　2011.08—2014.11，自治区住房和城乡建设厅办公室主任兼自治区房改办副主任；</w:t>
        <w:br/>
        <w:t xml:space="preserve">　　2014.11至今，自治区人民防空办公室党组成员、副主任。</w:t>
        <w:br/>
        <w:t>（新疆维吾尔自治区纪委）</w:t>
        <w:br/>
      </w:r>
    </w:p>
    <w:p>
      <w:pPr>
        <w:pStyle w:val="Heading3"/>
      </w:pPr>
      <w:r>
        <w:t>大连市科学技术局局长江亲瑜接受组织调查</w:t>
      </w:r>
    </w:p>
    <w:p>
      <w:r>
        <w:rPr>
          <w:i/>
        </w:rPr>
        <w:t>2016-05-04 00:00:00      中央纪委监察部网站         http://www.ccdi.gov.cn/jlsc/sggb/jlsc_sggb//201607/t20160704_82936.html</w:t>
      </w:r>
    </w:p>
    <w:p>
      <w:r>
        <w:t>内容：</w:t>
      </w:r>
      <w:r>
        <w:br/>
        <w:t xml:space="preserve">　　据大连市纪委消息：大连市科学技术局（知识产权局）党委书记、局长江亲瑜涉嫌严重违纪，目前正接受组织调查。（大连市纪委）</w:t>
        <w:br/>
      </w:r>
    </w:p>
    <w:p>
      <w:pPr>
        <w:pStyle w:val="Heading3"/>
      </w:pPr>
      <w:r>
        <w:t>西安电子科技大学副校长陈勇和张培营接受组织调查</w:t>
      </w:r>
    </w:p>
    <w:p>
      <w:r>
        <w:rPr>
          <w:i/>
        </w:rPr>
        <w:t>2016-05-03 00:00:00      中央纪委监察部网站         http://www.ccdi.gov.cn/jlsc/sggb/jlsc_sggb//201607/t20160704_82935.html</w:t>
      </w:r>
    </w:p>
    <w:p>
      <w:r>
        <w:t>内容：</w:t>
      </w:r>
      <w:r>
        <w:br/>
        <w:t xml:space="preserve">　　据陕西省纪委消息：经中共陕西省委批准，中共教育部党组同意，西安电子科技大学党委常委、副校长陈勇和张培营，因涉嫌严重违纪，目前正在接受组织调查。（陕西省纪委）</w:t>
        <w:br/>
      </w:r>
    </w:p>
    <w:p>
      <w:pPr>
        <w:pStyle w:val="Heading3"/>
      </w:pPr>
      <w:r>
        <w:t>青海省地质矿产勘查开发局局长吴庭祥接受组织调查</w:t>
      </w:r>
    </w:p>
    <w:p>
      <w:r>
        <w:rPr>
          <w:i/>
        </w:rPr>
        <w:t>2016-04-29 00:00:00      中央纪委监察部网站         http://www.ccdi.gov.cn/jlsc/sggb/jlsc_sggb//201607/t20160704_82934.html</w:t>
      </w:r>
    </w:p>
    <w:p>
      <w:r>
        <w:t>内容：</w:t>
      </w:r>
      <w:r>
        <w:br/>
        <w:t xml:space="preserve">　　据青海省纪委消息：经青海省纪委研究并报省委批准，青海省地质矿产勘查开发局党委副书记、局长吴庭祥（正厅级）涉嫌严重违纪，目前正接受组织调查。（青海省纪委）</w:t>
        <w:br/>
      </w:r>
    </w:p>
    <w:p>
      <w:pPr>
        <w:pStyle w:val="Heading3"/>
      </w:pPr>
      <w:r>
        <w:t>内蒙古乌兰察布市市委副书记、市长陶淑菊接受调查</w:t>
      </w:r>
    </w:p>
    <w:p>
      <w:r>
        <w:rPr>
          <w:i/>
        </w:rPr>
        <w:t>2016-04-28 00:00:00      中央纪委监察部网站         http://www.ccdi.gov.cn/jlsc/sggb/jlsc_sggb//201607/t20160704_82933.html</w:t>
      </w:r>
    </w:p>
    <w:p>
      <w:r>
        <w:t>内容：</w:t>
      </w:r>
      <w:r>
        <w:br/>
        <w:br/>
        <w:t>.TRS_Editor P{margin-top:0;margin-bottom:1em;line-height:2;}.TRS_Editor DIV{margin-top:0;margin-bottom:1em;line-height:2;}.TRS_Editor TD{margin-top:0;margin-bottom:1em;line-height:2;}.TRS_Editor TH{margin-top:0;margin-bottom:1em;line-height:2;}.TRS_Editor SPAN{margin-top:0;margin-bottom:1em;line-height:2;}.TRS_Editor FONT{margin-top:0;margin-bottom:1em;line-height:2;}.TRS_Editor UL{margin-top:0;margin-bottom:1em;line-height:2;}.TRS_Editor LI{margin-top:0;margin-bottom:1em;line-height:2;}.TRS_Editor A{margin-top:0;margin-bottom:1em;line-height:2;}</w:t>
        <w:br/>
        <w:t xml:space="preserve">　　据内蒙古自治区纪委消息：内蒙古自治区乌兰察布市市委副书记、市长陶淑菊涉嫌严重违纪，目前正在接受组织调查。（内蒙古自治区纪委）</w:t>
        <w:br/>
        <w:t xml:space="preserve">　　陶淑菊简历</w:t>
        <w:br/>
        <w:t xml:space="preserve">　　陶淑菊，女，蒙古族，1962年3月出生于内蒙古通辽市。籍贯内蒙古科右前旗人。1983年7月参加工作，同年加入中国共产党。中央党校经济管理专业毕业，研究生学历。2012年1月11日任乌兰察布市副书记、市长。</w:t>
        <w:br/>
        <w:t xml:space="preserve">　　1979.08 —1983.07 中央民族学院数理系物理专业学习</w:t>
        <w:br/>
        <w:t xml:space="preserve">　　1983.07 —1985.10 内蒙古自治区包头市市委办公室干部</w:t>
        <w:br/>
        <w:t xml:space="preserve">　　1985.10 —1989.05 内蒙古自治区包头市市委办公室秘书科副科长（1985.10—1987.07在包头市纺织总厂锻炼）</w:t>
        <w:br/>
        <w:t xml:space="preserve">　　1989.05 —1994.09 内蒙古自治区包头市团委副书记</w:t>
        <w:br/>
        <w:t xml:space="preserve">　　1994.09 —1998.11 内蒙古自治区包头市青山区区委副书记(1996.09--1996.12在内蒙古党校旗县委书记培训班学习</w:t>
        <w:br/>
        <w:t xml:space="preserve">　　1996.12 —1998.11 在中国社会科学院研究生院经济系市场经济专业硕士研究生课程班学习)</w:t>
        <w:br/>
        <w:t xml:space="preserve">　　1998.11 —1999.02 待分配</w:t>
        <w:br/>
        <w:t xml:space="preserve">　　1999.02 —2001.09 内蒙古自治区包头市妇联主席、党组书记(2001.03--2001.07在内蒙古党校中青班学习)</w:t>
        <w:br/>
        <w:t xml:space="preserve">　　2001.09 —2005.03 内蒙古自治区赤峰市委常委、宣传部部长（2003.09 —2004.01在内蒙古党校第41期进修班学习)</w:t>
        <w:br/>
        <w:t xml:space="preserve">　　2005.03 —2007.11 内蒙古自治区赤峰市委常委、组织部部长(2004.01—2006.01在中央党校经济管理专业在职研究生）</w:t>
        <w:br/>
        <w:t xml:space="preserve">　　2007.11 —2010.04 内蒙古自治区赤峰市市委副书记（2008.03 —2009.01在中央党校第8期中青年干部培训二班学习）</w:t>
        <w:br/>
        <w:t xml:space="preserve">　　2010.04 —2011.03 内蒙古自治区锡林郭勒盟盟委委员、二连浩特市委书记</w:t>
        <w:br/>
        <w:t xml:space="preserve">　　2011.03 —2012.01 乌兰察布市委副书记、代市长</w:t>
        <w:br/>
        <w:t xml:space="preserve">　　2012.01至今 乌兰察布市委副书记、市长（简历摘自乌兰察布市人民政府网站）</w:t>
      </w:r>
    </w:p>
    <w:p>
      <w:pPr>
        <w:pStyle w:val="Heading3"/>
      </w:pPr>
      <w:r>
        <w:t>吉林省国资委党委委员、副主任王艺新接受组织调查</w:t>
      </w:r>
    </w:p>
    <w:p>
      <w:r>
        <w:rPr>
          <w:i/>
        </w:rPr>
        <w:t>2016-04-27 00:00:00      中央纪委监察部网站         http://www.ccdi.gov.cn/jlsc/sggb/jlsc_sggb//201607/t20160704_82932.html</w:t>
      </w:r>
    </w:p>
    <w:p>
      <w:r>
        <w:t>内容：</w:t>
      </w:r>
      <w:r>
        <w:br/>
        <w:br/>
        <w:t>.TRS_Editor P{margin-top:0;margin-bottom:1em;line-height:2;}.TRS_Editor DIV{margin-top:0;margin-bottom:1em;line-height:2;}.TRS_Editor TD{margin-top:0;margin-bottom:1em;line-height:2;}.TRS_Editor TH{margin-top:0;margin-bottom:1em;line-height:2;}.TRS_Editor SPAN{margin-top:0;margin-bottom:1em;line-height:2;}.TRS_Editor FONT{margin-top:0;margin-bottom:1em;line-height:2;}.TRS_Editor UL{margin-top:0;margin-bottom:1em;line-height:2;}.TRS_Editor LI{margin-top:0;margin-bottom:1em;line-height:2;}.TRS_Editor A{margin-top:0;margin-bottom:1em;line-height:2;}</w:t>
        <w:br/>
        <w:t xml:space="preserve">　　据吉林省纪委消息：经吉林省委批准，吉林省政府国有资产监督管理委员会党委委员、副主任，吉林省酒精工业集团公司党委书记、管委会主任王艺新涉嫌严重违纪，目前正接受组织调查。</w:t>
        <w:br/>
        <w:t xml:space="preserve">　　王艺新简历</w:t>
        <w:br/>
        <w:t xml:space="preserve">　　王艺新，男，1956年3月生，吉林辽源市人，1988年4月入党，1975年10月参加工作，大专学历。</w:t>
        <w:br/>
        <w:t xml:space="preserve">　　历任：辽源市税务局龙山分局专管员，辽源市计经委科技科科员、技术科副科长、科长，辽源市经济技术协作办公室副主任，辽源市经委副主任，辽源市经贸委副主任、调研员，辽源市人民政府副秘书长（正处级）、市二轻总会党委书记，辽源市人民政府副秘书长、市轻化医药工业局局长、党委书记、轻化医药国有资产经营公司总经理、轻化医药行业管理办公室主任，辽源市人民政府副秘书长、市经贸委主任、党组书记、市体改委主任、党组书记，辽源市人民政府市长助理、市经贸委主任、党委书记，辽源市人民政府副市长，吉林省政府国有资产监督管理委员会党委委员、副主任，吉林省酒精工业集团公司党委书记、管委会主任。</w:t>
        <w:br/>
        <w:t>（吉林省纪委）</w:t>
      </w:r>
    </w:p>
    <w:p>
      <w:pPr>
        <w:pStyle w:val="Heading3"/>
      </w:pPr>
      <w:r>
        <w:t>宁夏回族自治区发改委原副主任张包平接受组织调查</w:t>
      </w:r>
    </w:p>
    <w:p>
      <w:r>
        <w:rPr>
          <w:i/>
        </w:rPr>
        <w:t>2016-04-26 00:00:00      中央纪委监察部网站         http://www.ccdi.gov.cn/jlsc/sggb/jlsc_sggb//201607/t20160704_82931.html</w:t>
      </w:r>
    </w:p>
    <w:p>
      <w:r>
        <w:t>内容：</w:t>
      </w:r>
      <w:r>
        <w:br/>
        <w:t xml:space="preserve">　　据宁夏回族自治区纪委消息：宁夏回族自治区发改委原副主任（已退休）张包平涉嫌严重违纪，目前正接受组织调查。（宁夏回族自治区纪委）</w:t>
        <w:br/>
      </w:r>
    </w:p>
    <w:p>
      <w:pPr>
        <w:pStyle w:val="Heading3"/>
      </w:pPr>
      <w:r>
        <w:t>新疆维吾尔自治区和田市市委书记陈远华接受组织调查</w:t>
      </w:r>
    </w:p>
    <w:p>
      <w:r>
        <w:rPr>
          <w:i/>
        </w:rPr>
        <w:t>2016-04-25 00:00:00      中央纪委监察部网站         http://www.ccdi.gov.cn/jlsc/sggb/jlsc_sggb//201607/t20160704_82930.html</w:t>
      </w:r>
    </w:p>
    <w:p>
      <w:r>
        <w:t>内容：</w:t>
      </w:r>
      <w:r>
        <w:br/>
        <w:t xml:space="preserve">　　据新疆维吾尔自治区纪委消息：新疆维吾尔自治区和田市市委书记陈远华涉嫌严重违纪，目前正接受组织调查。</w:t>
        <w:br/>
        <w:t xml:space="preserve">　　陈远华简历</w:t>
        <w:br/>
        <w:t xml:space="preserve">　　陈远华，男，汉族，四川三台人，1965年11月出生，1982年10月参加工作，1985年5月入党。</w:t>
        <w:br/>
        <w:t xml:space="preserve">　　1982.10--1988.05 新疆36145部队服役；</w:t>
        <w:br/>
        <w:t xml:space="preserve">　　1988.05--1988.11 和田地委党校学习；</w:t>
        <w:br/>
        <w:t xml:space="preserve">　　1988.11--1989.04 和田县巴格其镇党委秘书；</w:t>
        <w:br/>
        <w:t xml:space="preserve">　　1989.04--1992.03 和田县委宣传部干部；</w:t>
        <w:br/>
        <w:t xml:space="preserve">　　1992.03--1994.01 和田县委办公室秘书（其间：1989.09--1992.07 自治区党委党校函授经济管理专业学习）；</w:t>
        <w:br/>
        <w:t xml:space="preserve">　　1994.03--1996.04 和田县委办公室副主任；</w:t>
        <w:br/>
        <w:t xml:space="preserve">　　1996.04--1999.05 和田县委办公室主任（其间：1994.08--1996.12 中央党校函授经济管理专业学习）；</w:t>
        <w:br/>
        <w:t xml:space="preserve">　　1999.05--2004.11 和田市委常委、宣传部部长；</w:t>
        <w:br/>
        <w:t xml:space="preserve">　　2004.11--2006.05 和田市委常委、组织部部长；</w:t>
        <w:br/>
        <w:t xml:space="preserve">　　2006.05--2011.07 和田地委组织部常务副部长（正县级）（其间：2009.09--2010.01 中央党校新疆班学习）；</w:t>
        <w:br/>
        <w:t xml:space="preserve">　　2011.07--2013.12 洛浦县县委书记；</w:t>
        <w:br/>
        <w:t xml:space="preserve">　　2013.12-- 和田市市委书记。（新疆维吾尔自治区纪委）</w:t>
        <w:br/>
      </w:r>
    </w:p>
    <w:p>
      <w:pPr>
        <w:pStyle w:val="Heading3"/>
      </w:pPr>
      <w:r>
        <w:t>河南质量工程职业学院院长白君堂接受组织调查</w:t>
      </w:r>
    </w:p>
    <w:p>
      <w:r>
        <w:rPr>
          <w:i/>
        </w:rPr>
        <w:t>2016-04-25 00:00:00      中央纪委监察部网站         http://www.ccdi.gov.cn/jlsc/sggb/jlsc_sggb//201607/t20160704_82929.html</w:t>
      </w:r>
    </w:p>
    <w:p>
      <w:r>
        <w:t>内容：</w:t>
      </w:r>
      <w:r>
        <w:br/>
        <w:t xml:space="preserve">　　据河南省纪委消息：经河南省委批准，河南质量工程职业学院院长白君堂涉嫌严重违纪，目前正接受组织调查。（河南省纪委）</w:t>
        <w:br/>
      </w:r>
    </w:p>
    <w:p>
      <w:pPr>
        <w:pStyle w:val="Heading3"/>
      </w:pPr>
      <w:r>
        <w:t>吉林省地质矿产勘查开发局局长李晓明接受组织调查</w:t>
      </w:r>
    </w:p>
    <w:p>
      <w:r>
        <w:rPr>
          <w:i/>
        </w:rPr>
        <w:t>2016-04-25 00:00:00      中央纪委监察部网站         http://www.ccdi.gov.cn/jlsc/sggb/jlsc_sggb//201607/t20160704_82928.html</w:t>
      </w:r>
    </w:p>
    <w:p>
      <w:r>
        <w:t>内容：</w:t>
      </w:r>
      <w:r>
        <w:br/>
        <w:t xml:space="preserve">　　据吉林省纪委消息：经吉林省委批准，吉林省地质矿产勘查开发局党组书记、局长李晓明（正厅长级）涉嫌严重违纪，目前正接受组织调查。 </w:t>
        <w:br/>
        <w:t xml:space="preserve">　　李晓明简历：</w:t>
        <w:br/>
        <w:t xml:space="preserve">　　李晓明，男，1957年6月生，吉林白山人，1986年8月入党，1974年6月参加工作，研究生学历，博士学位。</w:t>
        <w:br/>
        <w:t xml:space="preserve">　　历任：吉林省交通厅办公室主任科员；吉林省交通厅政策法规处处长；吉林省公路工程质量监督站站长；吉林省公路运输管理局局长；吉林省交通厅党组成员、副厅长，吉林省交通运输厅党组成员、副厅长；吉林省经济管理干部学院院长；吉林省地质矿产勘查开发局局长。（吉林省纪委）</w:t>
        <w:br/>
      </w:r>
    </w:p>
    <w:p>
      <w:pPr>
        <w:pStyle w:val="Heading3"/>
      </w:pPr>
      <w:r>
        <w:t>保定市副市长、市公安局局长潘静苏接受组织调查</w:t>
      </w:r>
    </w:p>
    <w:p>
      <w:r>
        <w:rPr>
          <w:i/>
        </w:rPr>
        <w:t>2016-04-24 00:00:00      中央纪委监察部网站         http://www.ccdi.gov.cn/jlsc/sggb/jlsc_sggb//201607/t20160704_82927.html</w:t>
      </w:r>
    </w:p>
    <w:p>
      <w:r>
        <w:t>内容：</w:t>
      </w:r>
      <w:r>
        <w:br/>
        <w:t xml:space="preserve">　　据河北省纪委消息：经河北省委批准，保定市副市长、市公安局局长潘静苏涉嫌严重违纪，目前正在接受组织调查。（河北省纪委）</w:t>
        <w:br/>
        <w:t xml:space="preserve">　　潘静苏简历</w:t>
        <w:br/>
        <w:t xml:space="preserve">　　潘静苏，男，汉族，1958年6月生，河北安新人，1986年11月入党，1975年12月参加工作，大学学历。现任保定市政府副市长、党组成员，市公安局局长、党委书记。</w:t>
        <w:br/>
        <w:t xml:space="preserve">　　1975.12　　省水利厅工程局汽车大修厂工作</w:t>
        <w:br/>
        <w:t xml:space="preserve">　　1989.02　　获鹿县公安局民警</w:t>
        <w:br/>
        <w:t xml:space="preserve">　　1989.08　　获鹿县公安局办公室副主任</w:t>
        <w:br/>
        <w:t xml:space="preserve">　　1990.08　　获鹿县公安局副局长</w:t>
        <w:br/>
        <w:t xml:space="preserve">　　1991.06　　获鹿县公安局副局长（正科级）</w:t>
        <w:br/>
        <w:t xml:space="preserve">　　1992.01　　石家庄市公安局站前分局正科级干部</w:t>
        <w:br/>
        <w:t xml:space="preserve">　　1992.05　　石家庄市公安局站前分局副局长（正科级）</w:t>
        <w:br/>
        <w:t xml:space="preserve">　　1996.01　　省公安厅金盾汽车修理厂厂长（正科级）</w:t>
        <w:br/>
        <w:t xml:space="preserve">　　1998.09　　省公安厅计划财务装备处主任科员</w:t>
        <w:br/>
        <w:t xml:space="preserve">　　2000.04　　省公安厅装备财务处副处级侦察员、警官培训中心主任</w:t>
        <w:br/>
        <w:t xml:space="preserve">　　2003.04　　省公安厅装备财务处副处长</w:t>
        <w:br/>
        <w:t xml:space="preserve">　　2003.08　　省公安厅装备财务处处长</w:t>
        <w:br/>
        <w:t xml:space="preserve">　　2009.02　　张家口市公安局局长、党委书记（副厅级）</w:t>
        <w:br/>
        <w:t xml:space="preserve">　　2011.04　　保定市公安局局长、党委书记（副厅级）</w:t>
        <w:br/>
        <w:t xml:space="preserve">　　2012.04　　保定市政府副市长、党组成员，市公安局局长、党委书记（简历摘自保定市人民政府网站）</w:t>
        <w:br/>
      </w:r>
    </w:p>
    <w:p>
      <w:pPr>
        <w:pStyle w:val="Heading3"/>
      </w:pPr>
      <w:r>
        <w:t>内蒙古党委办公厅原巡视员刘惊海等2人被调查</w:t>
      </w:r>
    </w:p>
    <w:p>
      <w:r>
        <w:rPr>
          <w:i/>
        </w:rPr>
        <w:t>2016-04-22 00:00:00      中央纪委监察部网站         http://www.ccdi.gov.cn/jlsc/sggb/jlsc_sggb//201607/t20160704_82926.html</w:t>
      </w:r>
    </w:p>
    <w:p>
      <w:r>
        <w:t>内容：</w:t>
      </w:r>
      <w:r>
        <w:br/>
        <w:t xml:space="preserve">　　内蒙古自治区党委办公厅原巡视员刘惊海接受组织调查</w:t>
        <w:br/>
        <w:t xml:space="preserve">　　据内蒙古自治区纪委消息：内蒙古自治区党委办公厅原巡视员刘惊海（内蒙古日报社原党委书记、原社长）涉嫌严重违纪，目前正在接受组织调查。</w:t>
        <w:br/>
        <w:br/>
        <w:br/>
        <w:t xml:space="preserve">　　内蒙古自治区供销合作社理事会副主任张麟龙接受组织调查</w:t>
        <w:br/>
        <w:t xml:space="preserve">　　据内蒙古自治区纪委消息：内蒙古自治区供销合作社理事会副主任张麟龙涉嫌严重违纪，目前正在接受组织调查。</w:t>
        <w:br/>
        <w:t>（内蒙古自治区纪委）</w:t>
        <w:br/>
      </w:r>
    </w:p>
    <w:p>
      <w:pPr>
        <w:pStyle w:val="Heading3"/>
      </w:pPr>
      <w:r>
        <w:t>广西旅游发展委员会副主任滕冲接受组织调查</w:t>
      </w:r>
    </w:p>
    <w:p>
      <w:r>
        <w:rPr>
          <w:i/>
        </w:rPr>
        <w:t>2016-04-21 00:00:00      中央纪委监察部网站         http://www.ccdi.gov.cn/jlsc/sggb/jlsc_sggb//201607/t20160704_82925.html</w:t>
      </w:r>
    </w:p>
    <w:p>
      <w:r>
        <w:t>内容：</w:t>
      </w:r>
      <w:r>
        <w:br/>
        <w:t xml:space="preserve">　　据广西壮族自治区纪委消息：广西壮族自治区旅游发展委员会副主任滕冲（正厅长级）涉嫌严重违纪，目前正接受组织调查。（广西壮族自治区纪委）</w:t>
        <w:br/>
        <w:t xml:space="preserve">　　滕冲简历</w:t>
        <w:br/>
        <w:t xml:space="preserve">　　滕冲，男，壮族，1957年6月生，广西南宁人，1973年9月参加工作，1984年1月加入中国共产党，博士研究生学历，教授级高级工程师。</w:t>
        <w:br/>
        <w:t xml:space="preserve">　　1998.05—2009.04历任广西自治区经贸委党组成员、副主任，广西自治区政府党组成员、副秘书长、办公厅副主任，广西北部湾银行筹备组组长，南宁市商业银行党组书记、董事长；</w:t>
        <w:br/>
        <w:t xml:space="preserve">　　2009.04—2013.09任广西北部湾银行党委书记、董事长；</w:t>
        <w:br/>
        <w:t xml:space="preserve">　　2013.09至今任广西自治区旅游发展委员会党组成员、副主任（正厅长级）。</w:t>
        <w:br/>
      </w:r>
    </w:p>
    <w:p>
      <w:pPr>
        <w:pStyle w:val="Heading3"/>
      </w:pPr>
      <w:r>
        <w:t>宁夏回族自治区商务厅党组书记王静等2人被调查</w:t>
      </w:r>
    </w:p>
    <w:p>
      <w:r>
        <w:rPr>
          <w:i/>
        </w:rPr>
        <w:t>2016-04-19 00:00:00      中央纪委监察部网站         http://www.ccdi.gov.cn/jlsc/sggb/jlsc_sggb//201607/t20160704_82924.html</w:t>
      </w:r>
    </w:p>
    <w:p>
      <w:r>
        <w:t>内容：</w:t>
      </w:r>
      <w:r>
        <w:br/>
        <w:t>宁夏回族自治区商务厅党组书记、副厅长、自治区博览局局长王静接受组织调查</w:t>
        <w:br/>
        <w:t xml:space="preserve">　　据宁夏回族自治区纪委消息：宁夏回族自治区商务厅党组书记、副厅长、自治区博览局局长王静涉嫌严重违纪，目前正接受组织调查。</w:t>
        <w:br/>
        <w:br/>
        <w:br/>
        <w:t>宁夏建工集团有限公司党委委员、副总经理刘文秀接受组织调查</w:t>
        <w:br/>
        <w:t xml:space="preserve">　　据宁夏回族自治区纪委消息：宁夏建工集团有限公司党委委员、副总经理刘文秀涉嫌严重违纪，目前正接受组织调查。</w:t>
        <w:br/>
        <w:t>（宁夏回族自治区纪委）</w:t>
        <w:br/>
      </w:r>
    </w:p>
    <w:p>
      <w:pPr>
        <w:pStyle w:val="Heading3"/>
      </w:pPr>
      <w:r>
        <w:t>天津市教育科学研究院党委副书记、院长武红军被调查</w:t>
      </w:r>
    </w:p>
    <w:p>
      <w:r>
        <w:rPr>
          <w:i/>
        </w:rPr>
        <w:t>2016-04-19 00:00:00      中央纪委监察部网站         http://www.ccdi.gov.cn/jlsc/sggb/jlsc_sggb//201607/t20160704_82923.html</w:t>
      </w:r>
    </w:p>
    <w:p>
      <w:r>
        <w:t>内容：</w:t>
      </w:r>
      <w:r>
        <w:br/>
        <w:t>天津市教育科学研究院党委副书记、院长武红军涉嫌严重违纪正接受组织调查</w:t>
        <w:br/>
        <w:t xml:space="preserve">　　据天津市纪委消息：经天津市委批准，天津市教育科学研究院党委副书记、院长武红军（正局级）涉嫌严重违纪，目前正接受组织调查。（天津市纪委）</w:t>
        <w:br/>
      </w:r>
    </w:p>
    <w:p>
      <w:pPr>
        <w:pStyle w:val="Heading3"/>
      </w:pPr>
      <w:r>
        <w:t>河南省平顶山市人民政府副市长郑理接受组织调查</w:t>
      </w:r>
    </w:p>
    <w:p>
      <w:r>
        <w:rPr>
          <w:i/>
        </w:rPr>
        <w:t>2016-04-18 00:00:00      中央纪委监察部网站         http://www.ccdi.gov.cn/jlsc/sggb/jlsc_sggb//201607/t20160704_82922.html</w:t>
      </w:r>
    </w:p>
    <w:p>
      <w:r>
        <w:t>内容：</w:t>
      </w:r>
      <w:r>
        <w:br/>
        <w:t xml:space="preserve">　　据河南省纪委消息：经河南省委批准，河南省平顶山市人民政府副市长郑理涉嫌严重违纪，目前正接受组织调查。</w:t>
        <w:br/>
        <w:t xml:space="preserve">　　郑理简历：</w:t>
        <w:br/>
        <w:t xml:space="preserve">　　郑理，男，汉族，1964年4月出生，河南省叶县人，1990年9月参加中国共产党，1986年2月参加工作，河南省委党校经济管理专业毕业，研究生学历。现任平顶山市人民政府副市长。</w:t>
        <w:br/>
        <w:t xml:space="preserve">　　1986年2月毕业于河南省纺织工业学校。</w:t>
        <w:br/>
        <w:t xml:space="preserve">　　1986年2月至1987年12月，平顶山市化纤厂工作，期间任厂团委副书记。</w:t>
        <w:br/>
        <w:t xml:space="preserve">　　1987年12月至1990年11月，任平顶山市信托投资公司科长。</w:t>
        <w:br/>
        <w:t xml:space="preserve">　　1990年11月至1992年3月，历任平顶山市政策研究室副科级研究员、正科级研究员。</w:t>
        <w:br/>
        <w:t xml:space="preserve">　　1992年3月至1994年9月历任北渡乡党委副书记、焦店乡乡长。</w:t>
        <w:br/>
        <w:t xml:space="preserve">　　1994年9月至1997年12月，任平顶山市信访局副局长。</w:t>
        <w:br/>
        <w:t xml:space="preserve">　　1997年12月至2004年3月，历任郏县县委常委、政法委书记，县委副书记。</w:t>
        <w:br/>
        <w:t xml:space="preserve">　　2004年3月至2009年4月，任郏县人民政府县长。</w:t>
        <w:br/>
        <w:t xml:space="preserve">　　2009年5月至2011年12月，任郏县县委书记。</w:t>
        <w:br/>
        <w:t xml:space="preserve">　　2011年12月至2012年4月，任平顶山市人民政府副市长、郏县县委书记。</w:t>
        <w:br/>
        <w:t xml:space="preserve">　　2012年4月至今任平顶山市人民政府副市长。</w:t>
        <w:br/>
        <w:t xml:space="preserve">　　省九次党代会代表，省第十一届人大代表。（简历摘至河南省人民政府门户网站）</w:t>
        <w:br/>
        <w:t>（河南省纪委）</w:t>
        <w:br/>
      </w:r>
    </w:p>
    <w:p>
      <w:pPr>
        <w:pStyle w:val="Heading3"/>
      </w:pPr>
      <w:r>
        <w:t>安徽省亳州市人大常委会副主任程效先等2人被调查</w:t>
      </w:r>
    </w:p>
    <w:p>
      <w:r>
        <w:rPr>
          <w:i/>
        </w:rPr>
        <w:t>2016-04-15 00:00:00      中央纪委监察部网站         http://www.ccdi.gov.cn/jlsc/sggb/jlsc_sggb//201607/t20160704_82921.html</w:t>
      </w:r>
    </w:p>
    <w:p>
      <w:r>
        <w:t>内容：</w:t>
      </w:r>
      <w:r>
        <w:br/>
        <w:t>安徽省亳州市人大常委会副主任程效先接受组织调查</w:t>
        <w:br/>
        <w:t xml:space="preserve">　　据安徽省纪委消息：安徽省亳州市人大常委会副主任程效先涉嫌严重违纪，目前正在接受组织调查。</w:t>
        <w:br/>
        <w:br/>
        <w:br/>
        <w:t>安徽省民族事务委员会（宗教局）党组成员、副主任（副局长）沙圣虎接受组织调查</w:t>
        <w:br/>
        <w:t xml:space="preserve">　　据安徽省纪委消息：安徽省民族事务委员会（宗教局）党组成员、副主任（副局长）沙圣虎涉嫌严重违纪，目前正在接受组织调查。</w:t>
        <w:br/>
        <w:t>（安徽省纪委）</w:t>
        <w:br/>
      </w:r>
    </w:p>
    <w:p>
      <w:pPr>
        <w:pStyle w:val="Heading3"/>
      </w:pPr>
      <w:r>
        <w:t>贵州省政协社会与法制委员会原副主任杨继红被调查</w:t>
      </w:r>
    </w:p>
    <w:p>
      <w:r>
        <w:rPr>
          <w:i/>
        </w:rPr>
        <w:t>2016-04-15 00:00:00      中央纪委监察部网站         http://www.ccdi.gov.cn/jlsc/sggb/jlsc_sggb//201607/t20160704_82920.html</w:t>
      </w:r>
    </w:p>
    <w:p>
      <w:r>
        <w:t>内容：</w:t>
      </w:r>
      <w:r>
        <w:br/>
        <w:t xml:space="preserve">　　据贵州省纪委消息：贵州省政协社会与法制委员会原副主任、毕节市政协原巡视员杨继红涉嫌严重违纪，目前正接受组织调查。（贵州省纪委）</w:t>
        <w:br/>
      </w:r>
    </w:p>
    <w:p>
      <w:pPr>
        <w:pStyle w:val="Heading3"/>
      </w:pPr>
      <w:r>
        <w:t>贵州省黔南州政协主席高金林接受组织调查</w:t>
      </w:r>
    </w:p>
    <w:p>
      <w:r>
        <w:rPr>
          <w:i/>
        </w:rPr>
        <w:t>2016-04-15 00:00:00      中央纪委监察部网站         http://www.ccdi.gov.cn/jlsc/sggb/jlsc_sggb//201607/t20160704_82919.html</w:t>
      </w:r>
    </w:p>
    <w:p>
      <w:r>
        <w:t>内容：</w:t>
      </w:r>
      <w:r>
        <w:br/>
        <w:t xml:space="preserve">　　据贵州省纪委消息：经中共贵州省委批准，贵州省黔南州政协主席高金林因涉嫌严重违纪，目前正接受组织调查。</w:t>
        <w:br/>
        <w:t xml:space="preserve">　　高金林简历</w:t>
        <w:br/>
        <w:t xml:space="preserve">　　高金林，男，苗族，1956年10月生，贵州清镇人，中央党校研究生学历，1973年9月参加工作，1983年12月加入中国共产党。1980年2月至1995年8月历任黔南州教育局工作员、黔南州委办公室秘书、共青团黔南州委办公室主任、黔南州总工会副主席、贵定县委副书记；1995年8月至1996年3月任贵定县委书记；1996年3月至2001年7月任黔南州政协副主席、黔南州委统战部部长；2001年7月至2004年8月任黔南州委常委、统战部部长；2004年8月至2006年10月任黔南州委常委、统战部部长、州总工会主席；2006年10月至2011年12月任黔南州委常委、都匀市委书记；2011年12月至2012年2月任黔南州政协党组书记；2012年2月至今任黔南州政协主席。（贵州省纪委）</w:t>
        <w:br/>
      </w:r>
    </w:p>
    <w:p>
      <w:pPr>
        <w:pStyle w:val="Heading3"/>
      </w:pPr>
      <w:r>
        <w:t>云南省投资控股集团有限公司党委书记保明虎被调查</w:t>
      </w:r>
    </w:p>
    <w:p>
      <w:r>
        <w:rPr>
          <w:i/>
        </w:rPr>
        <w:t>2016-04-14 00:00:00      中央纪委监察部网站         http://www.ccdi.gov.cn/jlsc/sggb/jlsc_sggb//201607/t20160704_82918.html</w:t>
      </w:r>
    </w:p>
    <w:p>
      <w:r>
        <w:t>内容：</w:t>
      </w:r>
      <w:r>
        <w:br/>
        <w:t>云南省投资控股集团有限公司党委书记、董事长保明虎涉嫌严重违纪接受组织调查</w:t>
        <w:br/>
        <w:t xml:space="preserve">　　据云南省纪委消息：经中共云南省委批准，云南省投资控股集团有限公司党委书记、董事长保明虎涉嫌严重违纪，目前正接受组织调查。（云南省纪委）</w:t>
        <w:br/>
      </w:r>
    </w:p>
    <w:p>
      <w:pPr>
        <w:pStyle w:val="Heading3"/>
      </w:pPr>
      <w:r>
        <w:t>广西贵港市人民政府常务副市长黄志光等2人被调查</w:t>
      </w:r>
    </w:p>
    <w:p>
      <w:r>
        <w:rPr>
          <w:i/>
        </w:rPr>
        <w:t>2016-04-14 00:00:00      中央纪委监察部网站         http://www.ccdi.gov.cn/jlsc/sggb/jlsc_sggb//201607/t20160704_82917.html</w:t>
      </w:r>
    </w:p>
    <w:p>
      <w:r>
        <w:t>内容：</w:t>
      </w:r>
      <w:r>
        <w:br/>
        <w:t>广西贵港市委常委、市人民政府常务副市长黄志光接受组织调查</w:t>
        <w:br/>
        <w:t xml:space="preserve">　　据广西壮族自治区纪委消息：广西贵港市委常委、市人民政府常务副市长黄志光因涉嫌严重违纪，目前正接受组织调查。</w:t>
        <w:br/>
        <w:t xml:space="preserve">　　黄志光简历</w:t>
        <w:br/>
        <w:t xml:space="preserve">　　黄志光，男，汉族，1960年7月出生，广西浦北人。1981年10月参加工作，1985年7月加入中国共产党，在职研究生学历。1996年2月至1996年5月，任玉林地区贵港市委常委、宣传部部长；1996年5月至1998年8月，任贵港市港北区委常委、副区长；1998年8月至2000年12月，任贵港市粮食局局长；2000年12月至2008年11月，历任桂平市委副书记、副市长、代市长、市长、市委书记、人大常委会主任；2008年11月至2010年1月，历任贵港市委常委、统战部部长、副市长、宣传部部长；2010年1月至今，任贵港市委常委、市人民政府常务副市长。</w:t>
        <w:br/>
        <w:br/>
        <w:t xml:space="preserve"> 广西桂平市委书记杨评防（副厅级）接受组织调查</w:t>
        <w:br/>
        <w:t xml:space="preserve">　　据广西壮族自治区纪委消息：广西桂平市委书记杨评防（副厅级）因涉嫌严重违纪，目前正接受组织调查。</w:t>
        <w:br/>
        <w:t xml:space="preserve">　　杨评防简历</w:t>
        <w:br/>
        <w:t xml:space="preserve">　　杨评防，男，汉族，1966年12月出生，湖南邵东人。1989年10月参加工作，1988年12月加入中国共产党，在职研究生学历。2000年12月至2002年11月，任贵港市港北区人民政府副区长；2002年11月至2004年7月，任贵港市人民政府副秘书长；2004年7月至2006年7月，任贵港市审计局局长、党组书记；2006年7月至2009年1月，历任贵港市港南区委副书记、副区长、代区长、区长；2009年1月至2011年6月，历任桂平市委副书记、副市长、代市长、市长；2011年6月至2013年6月，任桂平市委书记；2013年6月至今，任桂平市委书记（副厅级）。</w:t>
        <w:br/>
        <w:t>（广西壮族自治区纪委）</w:t>
        <w:br/>
      </w:r>
    </w:p>
    <w:p>
      <w:pPr>
        <w:pStyle w:val="Heading3"/>
      </w:pPr>
      <w:r>
        <w:t>福建省三明市委常委、统战部长江兴禄接受组织调查</w:t>
      </w:r>
    </w:p>
    <w:p>
      <w:r>
        <w:rPr>
          <w:i/>
        </w:rPr>
        <w:t>2016-04-14 00:00:00      中央纪委监察部网站         http://www.ccdi.gov.cn/jlsc/sggb/jlsc_sggb//201607/t20160704_82916.html</w:t>
      </w:r>
    </w:p>
    <w:p>
      <w:r>
        <w:t>内容：</w:t>
      </w:r>
      <w:r>
        <w:br/>
        <w:t xml:space="preserve">　　据福建省纪委消息：福建省三明市委常委、统战部部长江兴禄涉嫌严重违纪，目前正接受组织调查。（福建省纪委）</w:t>
        <w:br/>
      </w:r>
    </w:p>
    <w:p>
      <w:pPr>
        <w:pStyle w:val="Heading3"/>
      </w:pPr>
      <w:r>
        <w:t>河南省发改委副主任、党组成员常建华接受组织调查</w:t>
      </w:r>
    </w:p>
    <w:p>
      <w:r>
        <w:rPr>
          <w:i/>
        </w:rPr>
        <w:t>2016-04-14 00:00:00      中央纪委监察部网站         http://www.ccdi.gov.cn/jlsc/sggb/jlsc_sggb//201607/t20160704_82915.html</w:t>
      </w:r>
    </w:p>
    <w:p>
      <w:r>
        <w:t>内容：</w:t>
      </w:r>
      <w:r>
        <w:br/>
        <w:t xml:space="preserve">　　据河南省纪委消息：经河南省委批准，河南省发改委副主任、党组成员兼省能源规划建设局局长常建华涉嫌严重违纪，目前正接受组织调查。（河南省纪委）</w:t>
        <w:br/>
        <w:t xml:space="preserve">　　常建华简历：</w:t>
        <w:br/>
        <w:t xml:space="preserve">　　常建华，1964年6月生，河南兰考人，1982年8月参加工作，1988年12月入党，研究生，管理学博士，教授级高级工程师。历任郑州矿务局内部银行行长、财务处处长、中都饭店总经理，河南煤炭工业管理局财务处副处长，河南煤炭工业管理局财务处处长，河南煤炭安监局党组成员、纪检组长，河南省煤炭工业局副局长、党组成员，平顶山煤业（集团）有限责任公司总经理、副董事长、党委副书记，河南省煤炭工业管理局局长、党组书记，现任河南省发展和改革委员会副主任（正厅级）、党组成员，省能源规划建设局局长。（简历摘自河南省人民政府网站）</w:t>
        <w:br/>
      </w:r>
    </w:p>
    <w:p>
      <w:pPr>
        <w:pStyle w:val="Heading3"/>
      </w:pPr>
      <w:r>
        <w:t>河南省有色金属地质矿产局原局长朱东晖被调查</w:t>
      </w:r>
    </w:p>
    <w:p>
      <w:r>
        <w:rPr>
          <w:i/>
        </w:rPr>
        <w:t>2016-04-12 00:00:00      中央纪委监察部网站         http://www.ccdi.gov.cn/jlsc/sggb/jlsc_sggb//201607/t20160704_82914.html</w:t>
      </w:r>
    </w:p>
    <w:p>
      <w:r>
        <w:t>内容：</w:t>
      </w:r>
      <w:r>
        <w:br/>
        <w:t xml:space="preserve">　　据河南省纪委消息：经河南省委批准，河南省有色金属地质矿产局原党组书记、局长朱东晖涉嫌严重违纪，目前正接受组织调查。（河南省纪委）</w:t>
        <w:br/>
      </w:r>
    </w:p>
    <w:p>
      <w:pPr>
        <w:pStyle w:val="Heading3"/>
      </w:pPr>
      <w:r>
        <w:t>新疆维吾尔自治区塔城地委委员徐本来接受组织调查</w:t>
      </w:r>
    </w:p>
    <w:p>
      <w:r>
        <w:rPr>
          <w:i/>
        </w:rPr>
        <w:t>2016-04-11 00:00:00      中央纪委监察部网站         http://www.ccdi.gov.cn/jlsc/sggb/jlsc_sggb//201607/t20160704_82913.html</w:t>
      </w:r>
    </w:p>
    <w:p>
      <w:r>
        <w:t>内容：</w:t>
      </w:r>
      <w:r>
        <w:br/>
        <w:t xml:space="preserve">　　据新疆维吾尔自治区纪委消息：新疆维吾尔自治区塔城地委委员徐本来涉嫌严重违纪，目前正接受组织调查。</w:t>
        <w:br/>
        <w:t xml:space="preserve">　　徐本来简历</w:t>
        <w:br/>
        <w:t xml:space="preserve">　　徐本来，男，汉族，安徽金寨人，1965年9月出生，1982年10月参加工作，1985年11月入党。</w:t>
        <w:br/>
        <w:t xml:space="preserve">　　1982.10——1986.01 解放军36986部队服役</w:t>
        <w:br/>
        <w:t xml:space="preserve">　　1986.01——1988.03 乌苏市粮食局纪检员、机关团支部书记、团总支书记</w:t>
        <w:br/>
        <w:t xml:space="preserve">　　1988.03——1990.03 乌苏市甘河子乡粮站站长</w:t>
        <w:br/>
        <w:t xml:space="preserve">　　1990.03——1993.01 乌苏市甘河子乡副乡长</w:t>
        <w:br/>
        <w:t xml:space="preserve">　　1993.01——1996.12 乌苏市九间楼乡党委副书记、党委书记、人大主席（其间：1994年9月至1996年7月在新疆职工大学企业经济管理专业学习）</w:t>
        <w:br/>
        <w:t xml:space="preserve">　　1996.12——1999.08 裕民县委常委、组织部长</w:t>
        <w:br/>
        <w:t xml:space="preserve">　　1999.08——2006.04 塔城地区人事局党组成员、编办副主任、主任</w:t>
        <w:br/>
        <w:t xml:space="preserve">　　2006.04——2008.05 塔城地区行署党组成员、副秘书长，行署办公室党组副书记、主任，人事局党组成员、编办主任</w:t>
        <w:br/>
        <w:t xml:space="preserve">　　2008.05——2014.11 裕民县委书记</w:t>
        <w:br/>
        <w:t xml:space="preserve">　　2014.11—— 塔城地委委员；自治区第八次党代会代表</w:t>
        <w:br/>
        <w:t>（新疆维吾尔自治区纪委）</w:t>
        <w:br/>
      </w:r>
    </w:p>
    <w:p>
      <w:pPr>
        <w:pStyle w:val="Heading3"/>
      </w:pPr>
      <w:r>
        <w:t>广东省人大常委、财经委主任委员陈家记接受调查</w:t>
      </w:r>
    </w:p>
    <w:p>
      <w:r>
        <w:rPr>
          <w:i/>
        </w:rPr>
        <w:t>2016-04-08 00:00:00      中央纪委监察部网站         http://www.ccdi.gov.cn/jlsc/sggb/jlsc_sggb//201607/t20160704_82912.html</w:t>
      </w:r>
    </w:p>
    <w:p>
      <w:r>
        <w:t>内容：</w:t>
      </w:r>
      <w:r>
        <w:br/>
        <w:t xml:space="preserve">　　据广东省纪委消息：广东省人大常务委员会委员、财经委主任委员陈家记涉嫌严重违纪，正在接受组织调查。（广东省纪委）</w:t>
        <w:br/>
      </w:r>
    </w:p>
    <w:p>
      <w:pPr>
        <w:pStyle w:val="Heading3"/>
      </w:pPr>
      <w:r>
        <w:t>河北开滦(集团)有限责任公司副总经理吴爱民被调查</w:t>
      </w:r>
    </w:p>
    <w:p>
      <w:r>
        <w:rPr>
          <w:i/>
        </w:rPr>
        <w:t>2016-04-08 00:00:00      中央纪委监察部网站         http://www.ccdi.gov.cn/jlsc/sggb/jlsc_sggb//201607/t20160704_82911.html</w:t>
      </w:r>
    </w:p>
    <w:p>
      <w:r>
        <w:t>内容：</w:t>
      </w:r>
      <w:r>
        <w:br/>
        <w:t xml:space="preserve">　　据河北省纪委消息：经河北省委批准，开滦（集团）有限责任公司副总经理吴爱民涉嫌严重违纪，目前正在接受组织调查。（河北省纪委）</w:t>
        <w:br/>
      </w:r>
    </w:p>
    <w:p>
      <w:pPr>
        <w:pStyle w:val="Heading3"/>
      </w:pPr>
      <w:r>
        <w:t>广州市国际工程咨询公司原总经理赖布克被调查</w:t>
      </w:r>
    </w:p>
    <w:p>
      <w:r>
        <w:rPr>
          <w:i/>
        </w:rPr>
        <w:t>2016-04-07 00:00:00      中央纪委监察部网站         http://www.ccdi.gov.cn/jlsc/sggb/jlsc_sggb//201607/t20160704_82910.html</w:t>
      </w:r>
    </w:p>
    <w:p>
      <w:r>
        <w:t>内容：</w:t>
      </w:r>
      <w:r>
        <w:br/>
        <w:t xml:space="preserve">　　据广州市纪委消息：广州市国际工程咨询公司原总经理赖布克涉嫌严重违纪，目前正接受组织调查。（广州市纪委）</w:t>
        <w:br/>
      </w:r>
    </w:p>
    <w:p>
      <w:pPr>
        <w:pStyle w:val="Heading3"/>
      </w:pPr>
      <w:r>
        <w:t>福建省政协文史和学习委员会副主任廉小强被调查</w:t>
      </w:r>
    </w:p>
    <w:p>
      <w:r>
        <w:rPr>
          <w:i/>
        </w:rPr>
        <w:t>2016-04-06 00:00:00      中央纪委监察部网站         http://www.ccdi.gov.cn/jlsc/sggb/jlsc_sggb//201607/t20160704_82909.html</w:t>
      </w:r>
    </w:p>
    <w:p>
      <w:r>
        <w:t>内容：</w:t>
      </w:r>
      <w:r>
        <w:br/>
        <w:t xml:space="preserve">　　据福建省纪委消息：福建省政协文史和学习委员会副主任廉小强涉嫌严重违纪，目前正接受组织调查。（福建省纪委）</w:t>
        <w:br/>
      </w:r>
    </w:p>
    <w:p>
      <w:pPr>
        <w:pStyle w:val="Heading3"/>
      </w:pPr>
      <w:r>
        <w:t>西藏矿业发展股份有限公司总经理饶琼接受组织调查</w:t>
      </w:r>
    </w:p>
    <w:p>
      <w:r>
        <w:rPr>
          <w:i/>
        </w:rPr>
        <w:t>2016-04-05 00:00:00      中央纪委监察部网站         http://www.ccdi.gov.cn/jlsc/sggb/jlsc_sggb//201607/t20160704_82908.html</w:t>
      </w:r>
    </w:p>
    <w:p>
      <w:r>
        <w:t>内容：</w:t>
      </w:r>
      <w:r>
        <w:br/>
        <w:t xml:space="preserve">　　据西藏自治区纪委消息：西藏矿业发展股份有限公司总经理饶琼涉嫌严重违纪，目前正接受组织调查。</w:t>
        <w:br/>
        <w:t xml:space="preserve">　　饶琼简历</w:t>
        <w:br/>
        <w:t xml:space="preserve">　　饶琼，女，汉族，重庆市合川区人，1962年11月生，1991年8月加入中国共产党，1979年5月参加工作，研究生学历。</w:t>
        <w:br/>
        <w:t xml:space="preserve">　　1979年5月至1987年8月，在西藏自治区交通厅工程局工作；</w:t>
        <w:br/>
        <w:t xml:space="preserve">　　1987年8月至1991年9月，任西藏开发事业局矿业开发公司销售科科长；</w:t>
        <w:br/>
        <w:t xml:space="preserve">　　1991年9月至2015年1月，历任西藏矿业发展股份有限公司副总经理、常务副总经理、新鼎大酒店总经理、西藏永兴工程建设有限公司董事长、总经理；</w:t>
        <w:br/>
        <w:t xml:space="preserve">　　2015年1月至今，任西藏矿业发展股份有限公司党委副书记、总经理、西藏永兴工程建设有限公司董事长。（西藏自治区纪委）</w:t>
        <w:br/>
      </w:r>
    </w:p>
    <w:p>
      <w:pPr>
        <w:pStyle w:val="Heading3"/>
      </w:pPr>
      <w:r>
        <w:t>江西省萍乡市政协副主席曹光亮等2人接受调查</w:t>
      </w:r>
    </w:p>
    <w:p>
      <w:r>
        <w:rPr>
          <w:i/>
        </w:rPr>
        <w:t>2016-03-31 00:00:00      中央纪委监察部网站         http://www.ccdi.gov.cn/jlsc/sggb/jlsc_sggb//201607/t20160704_82907.html</w:t>
      </w:r>
    </w:p>
    <w:p>
      <w:r>
        <w:t>内容：</w:t>
      </w:r>
      <w:r>
        <w:br/>
        <w:br/>
        <w:t>.TRS_Editor P{margin-top:0;margin-bottom:1em;line-height:2;}.TRS_Editor DIV{margin-top:0;margin-bottom:1em;line-height:2;}.TRS_Editor TD{margin-top:0;margin-bottom:1em;line-height:2;}.TRS_Editor TH{margin-top:0;margin-bottom:1em;line-height:2;}.TRS_Editor SPAN{margin-top:0;margin-bottom:1em;line-height:2;}.TRS_Editor FONT{margin-top:0;margin-bottom:1em;line-height:2;}.TRS_Editor UL{margin-top:0;margin-bottom:1em;line-height:2;}.TRS_Editor LI{margin-top:0;margin-bottom:1em;line-height:2;}.TRS_Editor A{margin-top:0;margin-bottom:1em;line-height:2;}</w:t>
        <w:br/>
        <w:t>江西省萍乡市政协副主席曹光亮涉嫌严重违纪接受调查</w:t>
        <w:br/>
        <w:t xml:space="preserve">　　据江西省纪委消息：江西省萍乡市政协副主席曹光亮涉嫌严重违纪，目前正接受组织调查。</w:t>
        <w:br/>
        <w:br/>
        <w:br/>
        <w:t>江西省能源集团公司党委委员、副总经理张慎勇涉嫌严重违纪接受调查</w:t>
        <w:br/>
        <w:t xml:space="preserve">　　据江西省纪委消息：江西省能源集团公司党委委员、副总经理张慎勇涉嫌严重违纪，目前正接受组织调查。</w:t>
        <w:br/>
        <w:t>（江西省纪委）</w:t>
      </w:r>
    </w:p>
    <w:p>
      <w:pPr>
        <w:pStyle w:val="Heading3"/>
      </w:pPr>
      <w:r>
        <w:t>山西省煤炭工业厅党组成员、副厅长杨茂林接受调查</w:t>
      </w:r>
    </w:p>
    <w:p>
      <w:r>
        <w:rPr>
          <w:i/>
        </w:rPr>
        <w:t>2016-03-31 00:00:00      中央纪委监察部网站         http://www.ccdi.gov.cn/jlsc/sggb/jlsc_sggb//201607/t20160704_82906.html</w:t>
      </w:r>
    </w:p>
    <w:p>
      <w:r>
        <w:t>内容：</w:t>
      </w:r>
      <w:r>
        <w:br/>
        <w:t xml:space="preserve">　　据山西省纪委消息：经山西省委批准，山西省煤炭工业厅党组成员、副厅长杨茂林涉嫌严重违纪，目前正接受组织调查。（山西省纪委）</w:t>
        <w:br/>
      </w:r>
    </w:p>
    <w:p>
      <w:pPr>
        <w:pStyle w:val="Heading3"/>
      </w:pPr>
      <w:r>
        <w:t>天津外经集团原党委副书记总经理迟捷接受组织调查</w:t>
      </w:r>
    </w:p>
    <w:p>
      <w:r>
        <w:rPr>
          <w:i/>
        </w:rPr>
        <w:t>2016-03-31 00:00:00      中央纪委监察部网站         http://www.ccdi.gov.cn/jlsc/sggb/jlsc_sggb//201607/t20160704_82905.html</w:t>
      </w:r>
    </w:p>
    <w:p>
      <w:r>
        <w:t>内容：</w:t>
      </w:r>
      <w:r>
        <w:br/>
        <w:t xml:space="preserve">　　据天津市纪委消息：经天津市委批准，中国天津国际经济技术合作集团公司原党委副书记、总经理迟捷（正局级）涉嫌严重违纪，目前正接受组织调查。（天津市纪委）</w:t>
        <w:br/>
      </w:r>
    </w:p>
    <w:p>
      <w:pPr>
        <w:pStyle w:val="Heading3"/>
      </w:pPr>
      <w:r>
        <w:t>贵州茅台酒股份有限公司原副总经理谭定华被调查</w:t>
      </w:r>
    </w:p>
    <w:p>
      <w:r>
        <w:rPr>
          <w:i/>
        </w:rPr>
        <w:t>2016-03-25 00:00:00      中央纪委监察部网站         http://www.ccdi.gov.cn/jlsc/sggb/jlsc_sggb//201607/t20160704_82904.html</w:t>
      </w:r>
    </w:p>
    <w:p>
      <w:r>
        <w:t>内容：</w:t>
      </w:r>
      <w:r>
        <w:br/>
        <w:t xml:space="preserve">　　据贵州省纪委消息：经贵州省委批准，贵州茅台酒厂（集团）有限责任公司原党委委员、贵州茅台酒股份有限公司原副总经理谭定华涉嫌严重违纪，目前正接受组织调查。</w:t>
        <w:br/>
        <w:t xml:space="preserve">　　谭定华简历</w:t>
        <w:br/>
        <w:t xml:space="preserve">　　谭定华，男，1954年11月生，贵州仁怀人，大专文化，1971年参加工作，1983年4月加入中国共产党。历任贵州茅台酒厂财务科（处）副科长、科长、处长，贵州茅台酒股份有限公司财务总监，贵州茅台酒厂（集团）有限责任公司党委委员、贵州茅台酒股份有限公司副总经理等职，2015年2月退休。（贵州省纪委）</w:t>
        <w:br/>
      </w:r>
    </w:p>
    <w:p>
      <w:pPr>
        <w:pStyle w:val="Heading3"/>
      </w:pPr>
      <w:r>
        <w:t>湖北能源集团副总经理贾曙光等2人被调查</w:t>
      </w:r>
    </w:p>
    <w:p>
      <w:r>
        <w:rPr>
          <w:i/>
        </w:rPr>
        <w:t>2016-03-25 00:00:00      中央纪委监察部网站         http://www.ccdi.gov.cn/jlsc/sggb/jlsc_sggb//201607/t20160704_82903.html</w:t>
      </w:r>
    </w:p>
    <w:p>
      <w:r>
        <w:t>内容：</w:t>
      </w:r>
      <w:r>
        <w:br/>
        <w:t xml:space="preserve">　　据湖北省纪委消息：湖北能源集团股份有限公司党委委员、副总经理贾曙光因涉嫌严重违纪，正接受组织调查。</w:t>
        <w:br/>
        <w:t xml:space="preserve">　　湖北省武汉市洪山区政协党组书记、主席张光合（副厅级）因涉嫌严重违纪，正接受组织调查。（湖北省纪委）</w:t>
        <w:br/>
      </w:r>
    </w:p>
    <w:p>
      <w:pPr>
        <w:pStyle w:val="Heading3"/>
      </w:pPr>
      <w:r>
        <w:t>广西金融投资集团原党委副书记副总经理刘忠被调查</w:t>
      </w:r>
    </w:p>
    <w:p>
      <w:r>
        <w:rPr>
          <w:i/>
        </w:rPr>
        <w:t>2016-03-24 00:00:00      中央纪委监察部网站         http://www.ccdi.gov.cn/jlsc/sggb/jlsc_sggb//201607/t20160704_82902.html</w:t>
      </w:r>
    </w:p>
    <w:p>
      <w:r>
        <w:t>内容：</w:t>
      </w:r>
      <w:r>
        <w:br/>
        <w:t xml:space="preserve">　　据广西壮族自治区纪委消息：广西金融投资集团原党委副书记、副总经理刘忠涉嫌严重违纪，目前正接受组织调查。</w:t>
        <w:br/>
        <w:t xml:space="preserve">　　刘忠简历</w:t>
        <w:br/>
        <w:t xml:space="preserve">　　刘忠，男，汉族，1964年3月生，广西兴安人，1981年1月参加工作，1988年6月加入中国共产党，在职研究生学历。2005年10月至2010年12月任柳州市商业银行党组书记、董事长；2010年12月至2013年5月任柳州银行党委书记、董事长；2013年5月至2016年3月任广西金融投资集团有限公司董事、党委副书记、副总经理。（广西壮族自治区纪委）</w:t>
        <w:br/>
      </w:r>
    </w:p>
    <w:p>
      <w:pPr>
        <w:pStyle w:val="Heading3"/>
      </w:pPr>
      <w:r>
        <w:t>云南警官学院原党委书记杜敏接受组织调查</w:t>
      </w:r>
    </w:p>
    <w:p>
      <w:r>
        <w:rPr>
          <w:i/>
        </w:rPr>
        <w:t>2016-03-22 00:00:00      中央纪委监察部网站         http://www.ccdi.gov.cn/jlsc/sggb/jlsc_sggb//201607/t20160704_82901.html</w:t>
      </w:r>
    </w:p>
    <w:p>
      <w:r>
        <w:t>内容：</w:t>
      </w:r>
      <w:r>
        <w:br/>
        <w:t xml:space="preserve">　　据云南省纪委消息：经云南省委同意，云南警官学院原党委书记杜敏涉嫌严重违纪，目前正接受组织调查。（云南省纪委）</w:t>
        <w:br/>
      </w:r>
    </w:p>
    <w:p>
      <w:pPr>
        <w:pStyle w:val="Heading3"/>
      </w:pPr>
      <w:r>
        <w:t>福建省漳州市政府党组成员、副市长王毅群被调查</w:t>
      </w:r>
    </w:p>
    <w:p>
      <w:r>
        <w:rPr>
          <w:i/>
        </w:rPr>
        <w:t>2016-03-18 00:00:00      中央纪委监察部网站         http://www.ccdi.gov.cn/jlsc/sggb/jlsc_sggb//201607/t20160704_82900.html</w:t>
      </w:r>
    </w:p>
    <w:p>
      <w:r>
        <w:t>内容：</w:t>
      </w:r>
      <w:r>
        <w:br/>
        <w:t xml:space="preserve">　　据福建省纪委消息：福建省漳州市人民政府党组成员、副市长王毅群涉嫌严重违纪，目前正接受组织调查。（福建省纪委）</w:t>
        <w:br/>
        <w:t xml:space="preserve">　　王毅群简历：</w:t>
        <w:br/>
        <w:t xml:space="preserve">　　王毅群，男，汉族，福建龙海人，1960年1月出生，中共党员，省委党校大学学历，现任漳州市人民政府副市长、党组成员。</w:t>
        <w:br/>
        <w:t xml:space="preserve">　　1981年8月参加工作，1994年10月起任副处级职务，2002年3月起任漳州市常山华侨经济开发区党委书记、管委会主任、云霄县委副书记（正处级职务），2006年7月起任东山县委副书记、代县长，2007年1月起任东山县委副书记、县长，2007年8月起任东山县委书记，2011年8月至2011年10月任漳州市人民政府党组成员，提名为漳州市人民政府副市长人选，2011年10月起任现职。（简历摘自福建省漳州市人民政府网站）</w:t>
        <w:br/>
      </w:r>
    </w:p>
    <w:p>
      <w:pPr>
        <w:pStyle w:val="Heading3"/>
      </w:pPr>
      <w:r>
        <w:t>内蒙古自治区兴安盟行署原副盟长步进来被调查</w:t>
      </w:r>
    </w:p>
    <w:p>
      <w:r>
        <w:rPr>
          <w:i/>
        </w:rPr>
        <w:t>2016-03-18 00:00:00      中央纪委监察部网站         http://www.ccdi.gov.cn/jlsc/sggb/jlsc_sggb//201607/t20160704_82899.html</w:t>
      </w:r>
    </w:p>
    <w:p>
      <w:r>
        <w:t>内容：</w:t>
      </w:r>
      <w:r>
        <w:br/>
        <w:t xml:space="preserve">　　据内蒙古自治区纪委消息：内蒙古自治区兴安盟行署原副盟长步进来涉嫌严重违纪，目前正在接受组织调查。（内蒙古自治区纪委）</w:t>
        <w:br/>
      </w:r>
    </w:p>
    <w:p>
      <w:pPr>
        <w:pStyle w:val="Heading3"/>
      </w:pPr>
      <w:r>
        <w:t>新疆区住建厅原党组书记副厅长李建新等2人被调查</w:t>
      </w:r>
    </w:p>
    <w:p>
      <w:r>
        <w:rPr>
          <w:i/>
        </w:rPr>
        <w:t>2016-03-18 00:00:00      中央纪委监察部网站         http://www.ccdi.gov.cn/jlsc/sggb/jlsc_sggb//201607/t20160704_82898.html</w:t>
      </w:r>
    </w:p>
    <w:p>
      <w:r>
        <w:t>内容：</w:t>
      </w:r>
      <w:r>
        <w:br/>
        <w:t>新疆维吾尔自治区住建厅原党组书记、副厅长李建新接受组织调查</w:t>
        <w:br/>
        <w:t xml:space="preserve">　　据新疆维吾尔自治区纪委消息：新疆维吾尔自治区住房和城乡建设厅原党组书记、副厅长李建新涉嫌严重违纪，目前正接受组织调查。</w:t>
        <w:br/>
        <w:t xml:space="preserve">　　李建新简历</w:t>
        <w:br/>
        <w:t xml:space="preserve">　　李建新，男，汉族，甘肃会宁人，1953年10月出生，1974年9月参加工作，1977年4月加入中国共产党。</w:t>
        <w:br/>
        <w:t xml:space="preserve">　　1972.09-1974.09，新疆建工局阜北农场中专师范班学习；</w:t>
        <w:br/>
        <w:t xml:space="preserve">　　1974.09-1976.05，新疆阜北农场园林二队知青、学校教师；</w:t>
        <w:br/>
        <w:t xml:space="preserve">　　1976.05-1980.11，新疆建筑安装总公司222团2连团委办公室干事；</w:t>
        <w:br/>
        <w:t xml:space="preserve">　　1980.11-1985.06，新疆第四建筑公司团委干部；（1983.09-1985.07自治区党委党校理论班学习）</w:t>
        <w:br/>
        <w:t xml:space="preserve">　　1985.06-1987.11，新疆第四建筑公司党委副书记</w:t>
        <w:br/>
        <w:t xml:space="preserve">　　1987.11-1990.02，新疆加气混凝土厂党委书记、副厂长；</w:t>
        <w:br/>
        <w:t xml:space="preserve">　　1990.02-1992.03，新疆建筑总公司团委副书记；</w:t>
        <w:br/>
        <w:t xml:space="preserve">　　1992.03-1993.08，新疆建筑总公司宣传处副处长；</w:t>
        <w:br/>
        <w:t xml:space="preserve">　　1993.08-1994.06，新疆建筑科研所党委书记；</w:t>
        <w:br/>
        <w:t xml:space="preserve">　　1994.06-1996.10，库尔勒市委副书记；</w:t>
        <w:br/>
        <w:t xml:space="preserve">　　1996.10-1997.12，巴州建设局党组书记、局长（1995.08-1997.12中央党校函授学院党政管理专业学习，1995.09-1997.07南京大学土地管理与房地产开发专业学习）；</w:t>
        <w:br/>
        <w:t xml:space="preserve">　　1997.12-2000.07，自治区建设厅党组成员、副厅长；</w:t>
        <w:br/>
        <w:t xml:space="preserve">　　2000.07-2009.04，自治区建设厅党组副书记、厅长（2003.03-2004.01中央党校中青班学习）；</w:t>
        <w:br/>
        <w:t xml:space="preserve">　　2009.04-2010.09，自治区住房和城乡建设厅党组副书记、厅长；</w:t>
        <w:br/>
        <w:t xml:space="preserve">　　2010.09-2014.11，自治区住房和城乡建设厅党组书记、副厅长；</w:t>
        <w:br/>
        <w:t xml:space="preserve">　　2014年11月，免去自治区住房和城乡建设厅党组书记、副厅长职务。</w:t>
        <w:br/>
        <w:br/>
        <w:br/>
        <w:t xml:space="preserve"> </w:t>
        <w:br/>
        <w:t>中国石油西部管道公司党委委员、副总经理依利·司马义接受组织调查</w:t>
        <w:br/>
        <w:t xml:space="preserve">　　据新疆维吾尔自治区纪委消息：中国石油西部管道公司党委委员、副总经理依利·司马义涉嫌严重违纪，目前正接受组织调查。</w:t>
        <w:br/>
        <w:t xml:space="preserve">　　依利·司马义简历</w:t>
        <w:br/>
        <w:t xml:space="preserve">　　依利·司马义，男，维吾尔族，新疆叶城县人，1962年10月出生，1978年11月参加工作，1989年4月加入中国共产党。</w:t>
        <w:br/>
        <w:t xml:space="preserve">　　1978.09-1980.02，新疆输油四泵站农场再教育；</w:t>
        <w:br/>
        <w:t xml:space="preserve">　　1980.02.1984.10，新疆石油管理局泽普输油处电影队职工；</w:t>
        <w:br/>
        <w:t xml:space="preserve">　　1984.10-1987.08，新疆石油管理局克拉玛依电视台干部；</w:t>
        <w:br/>
        <w:t xml:space="preserve">　　1987.08-1989.06，中央民族学院政治思想教育专业学员；</w:t>
        <w:br/>
        <w:t xml:space="preserve">　　1989.06-1989.11，塔里木石油勘探开发指挥部克拉玛依电视台干部；</w:t>
        <w:br/>
        <w:t xml:space="preserve">　　1989.11-1992.08，塔里木石油勘探开发指挥部公共关系办公室干部；</w:t>
        <w:br/>
        <w:t xml:space="preserve">　　1992.08-1996.05，塔里木石油勘探开发指挥部公共关系办公室副主任、主任；</w:t>
        <w:br/>
        <w:t xml:space="preserve">　　1996.05-1998.05，新疆维吾尔自治区巴州政府党组成员、州长助理；</w:t>
        <w:br/>
        <w:t xml:space="preserve">　　1998.05-1999.09，新疆维吾尔自治区人民政府办公厅正处级秘书；</w:t>
        <w:br/>
        <w:t xml:space="preserve">　　1999.09-2000.01，塔里木石油勘探开发指挥部副局级干部；</w:t>
        <w:br/>
        <w:t xml:space="preserve">　　2000.01-2005.08，新疆维吾尔自治区人民政府办公厅副厅级调研员；</w:t>
        <w:br/>
        <w:t xml:space="preserve">　　2005.08-2007.11，新疆维吾尔自治区人民政府办公厅副主任；</w:t>
        <w:br/>
        <w:t xml:space="preserve">　　2007.11-2007.12，新疆维吾尔自治区应急管理办公室副主任；</w:t>
        <w:br/>
        <w:t xml:space="preserve">　　2007.12-2011.06，新疆维吾尔自治区人民政府办公厅党组成员；</w:t>
        <w:br/>
        <w:t xml:space="preserve">　　2011.06-2015.07，新疆维吾尔自治区应急管理办公室主任；</w:t>
        <w:br/>
        <w:t xml:space="preserve">　　2015.07-，西部管道公司党委委员、副总经理。</w:t>
        <w:br/>
        <w:t>（新疆维吾尔自治区纪委）</w:t>
        <w:br/>
      </w:r>
    </w:p>
    <w:p>
      <w:pPr>
        <w:pStyle w:val="Heading3"/>
      </w:pPr>
      <w:r>
        <w:t>吉林省白城市委常委、市政府副市长徐建军被调查</w:t>
      </w:r>
    </w:p>
    <w:p>
      <w:r>
        <w:rPr>
          <w:i/>
        </w:rPr>
        <w:t>2016-03-18 00:00:00      中央纪委监察部网站         http://www.ccdi.gov.cn/jlsc/sggb/jlsc_sggb//201607/t20160704_82897.html</w:t>
      </w:r>
    </w:p>
    <w:p>
      <w:r>
        <w:t>内容：</w:t>
      </w:r>
      <w:r>
        <w:br/>
        <w:t xml:space="preserve">　　据吉林省纪委消息：经吉林省委批准，白城市委常委、市政府副市长徐建军（副厅长级）涉嫌严重违纪，目前正接受组织调查。</w:t>
        <w:br/>
        <w:t xml:space="preserve">　　徐建军简历</w:t>
        <w:br/>
        <w:t xml:space="preserve">　　徐建军，1966年出生，满族，中共党员，大学学历，1986年参加工作。先后任洮南市经委生产调度科科员、副科长、科长，洮南市计经委副主任、主任，洮南市市长助理、计经委主任（副县级），洮南市副市长，洮南市副市长、洮南热电厂法人代表，白城市经贸委副主任、党工委副书记（正县长级）、书记、主任，洮北区委副书记、代区长、区长，镇赉县委副书记、县政府党组书记、县长、县委书记，白城市人民政府副市长，白城市委常委、副市长。（吉林省纪委）</w:t>
        <w:br/>
      </w:r>
    </w:p>
    <w:p>
      <w:pPr>
        <w:pStyle w:val="Heading3"/>
      </w:pPr>
      <w:r>
        <w:t>河北融投控股集团有限公司原党委书记李令成被调查</w:t>
      </w:r>
    </w:p>
    <w:p>
      <w:r>
        <w:rPr>
          <w:i/>
        </w:rPr>
        <w:t>2016-03-17 00:00:00      中央纪委监察部网站         http://www.ccdi.gov.cn/jlsc/sggb/jlsc_sggb//201607/t20160704_82896.html</w:t>
      </w:r>
    </w:p>
    <w:p>
      <w:r>
        <w:t>内容：</w:t>
      </w:r>
      <w:r>
        <w:br/>
        <w:t xml:space="preserve">　　据河北省纪委消息：经河北省委批准，河北融投控股集团有限公司原党委书记、董事长李令成涉嫌严重违纪，目前正在接受组织调查。（河北省纪委）</w:t>
        <w:br/>
      </w:r>
    </w:p>
    <w:p>
      <w:pPr>
        <w:pStyle w:val="Heading3"/>
      </w:pPr>
      <w:r>
        <w:t>湖北省宜昌市副市长毛传强等2人接受组织调查</w:t>
      </w:r>
    </w:p>
    <w:p>
      <w:r>
        <w:rPr>
          <w:i/>
        </w:rPr>
        <w:t>2016-03-17 00:00:00      中央纪委监察部网站         http://www.ccdi.gov.cn/jlsc/sggb/jlsc_sggb//201607/t20160704_82891.html</w:t>
      </w:r>
    </w:p>
    <w:p>
      <w:r>
        <w:t>内容：</w:t>
      </w:r>
      <w:r>
        <w:br/>
        <w:t xml:space="preserve">　　据湖北省纪委消息：湖北省宜昌市委常委、市政府副市长毛传强因涉嫌严重违纪，正接受组织调查。</w:t>
        <w:br/>
        <w:t xml:space="preserve">　　湖北知音传媒集团有限公司原党委书记、董事长胡勋璧因涉嫌严重违纪，正接受组织调查。（湖北省纪委）</w:t>
        <w:br/>
      </w:r>
    </w:p>
    <w:p>
      <w:pPr>
        <w:pStyle w:val="Heading3"/>
      </w:pPr>
      <w:r>
        <w:t>四川省广元市人民政府副市长任华兮接受组织调查</w:t>
      </w:r>
    </w:p>
    <w:p>
      <w:r>
        <w:rPr>
          <w:i/>
        </w:rPr>
        <w:t>2016-03-17 00:00:00      中央纪委监察部网站         http://www.ccdi.gov.cn/jlsc/sggb/jlsc_sggb//201607/t20160704_82890.html</w:t>
      </w:r>
    </w:p>
    <w:p>
      <w:r>
        <w:t>内容：</w:t>
      </w:r>
      <w:r>
        <w:br/>
        <w:t xml:space="preserve">　　据四川省纪委消息：四川省广元市人民政府副市长任华兮涉嫌严重违纪，目前正接受组织调查。</w:t>
        <w:br/>
        <w:t xml:space="preserve">　　任华兮简历：</w:t>
        <w:br/>
        <w:t xml:space="preserve">　　任华兮，男，汉族，1963年8月出生，四川剑阁人，大学文化。1985年1月加入中国共产党，1986年7月参加工作；</w:t>
        <w:br/>
        <w:t xml:space="preserve">　　1986年7月至2005年5月，先后在苍溪县农业局、广元市农业局、广元市畜牧食品局工作；</w:t>
        <w:br/>
        <w:t xml:space="preserve">　　2005年5月任苍溪县委副书记、副县长、代县长；</w:t>
        <w:br/>
        <w:t xml:space="preserve">　　2006年2月任苍溪县委副书记、县长；</w:t>
        <w:br/>
        <w:t xml:space="preserve">　　2008年11月任苍溪县委书记，2009年1月兼任苍溪县人大常委会主任；</w:t>
        <w:br/>
        <w:t xml:space="preserve">　　2011年11月任苍溪县委书记；</w:t>
        <w:br/>
        <w:t xml:space="preserve">　　2012年10月任广元市人民政府副市长、苍溪县委书记；</w:t>
        <w:br/>
        <w:t xml:space="preserve">　　2013年2月至今，任广元市人民政府副市长。（四川省纪委）</w:t>
        <w:br/>
      </w:r>
    </w:p>
    <w:p>
      <w:pPr>
        <w:pStyle w:val="Heading3"/>
      </w:pPr>
      <w:r>
        <w:t>河南省农村信用社联合社党委书记鲁轶接受组织调查</w:t>
      </w:r>
    </w:p>
    <w:p>
      <w:r>
        <w:rPr>
          <w:i/>
        </w:rPr>
        <w:t>2016-03-11 00:00:00      中央纪委监察部网站         http://www.ccdi.gov.cn/jlsc/sggb/jlsc_sggb//201607/t20160704_82889.html</w:t>
      </w:r>
    </w:p>
    <w:p>
      <w:r>
        <w:t>内容：</w:t>
      </w:r>
      <w:r>
        <w:br/>
        <w:t>河南省农村信用社联合社理事长、党委书记鲁轶接受组织调查</w:t>
        <w:br/>
        <w:t xml:space="preserve">　　据河南省纪委消息：经河南省委批准，河南省农村信用社联合社理事长、党委书记鲁轶涉嫌严重违纪，目前正接受组织调查。（河南省纪委）</w:t>
        <w:br/>
        <w:t xml:space="preserve"> </w:t>
      </w:r>
    </w:p>
    <w:p>
      <w:pPr>
        <w:pStyle w:val="Heading3"/>
      </w:pPr>
      <w:r>
        <w:t>四川省德阳市委常委、宣传部部长杨建明接受调查</w:t>
      </w:r>
    </w:p>
    <w:p>
      <w:r>
        <w:rPr>
          <w:i/>
        </w:rPr>
        <w:t>2016-03-09 00:00:00      中央纪委监察部网站         http://www.ccdi.gov.cn/jlsc/sggb/jlsc_sggb//201607/t20160704_82888.html</w:t>
      </w:r>
    </w:p>
    <w:p>
      <w:r>
        <w:t>内容：</w:t>
      </w:r>
      <w:r>
        <w:br/>
        <w:t>四川省德阳市委常委、宣传部部长兼市经济技术开发区党委书记杨建明接受组织调查</w:t>
        <w:br/>
        <w:t xml:space="preserve">　　据四川省纪委消息：四川省德阳市委常委、宣传部部长兼市经济技术开发区党委书记杨建明涉嫌严重违纪，目前正接受组织调查。</w:t>
        <w:br/>
        <w:t xml:space="preserve">　　杨建明简历：</w:t>
        <w:br/>
        <w:t xml:space="preserve">　　杨建明，男，汉族，1959年7月生，四川省中江县人，1976年12月参加工作，1979年5月入党，党校本科学历。</w:t>
        <w:br/>
        <w:t xml:space="preserve">　　1996年5月至2006年3月，历任中江县委常委、宣传部部长，德阳市林业局局长；</w:t>
        <w:br/>
        <w:t xml:space="preserve">　　2006年3月，任德阳市旌阳区委副书记、代理区长；</w:t>
        <w:br/>
        <w:t xml:space="preserve">　　2006年12月，任德阳市旌阳区委副书记、区长；</w:t>
        <w:br/>
        <w:t xml:space="preserve">　　2009年2月，任德阳市旌阳区委书记、区长；</w:t>
        <w:br/>
        <w:t xml:space="preserve">　　2009年7月，任德阳市旌阳区委书记；</w:t>
        <w:br/>
        <w:t xml:space="preserve">　　2011年9月，任德阳市委常委、德阳市旌阳区委书记；</w:t>
        <w:br/>
        <w:t xml:space="preserve">　　2011年10月，任德阳市委常委；</w:t>
        <w:br/>
        <w:t xml:space="preserve">　　2012年10月，任德阳市委常委兼市经济技术开发区党委书记；</w:t>
        <w:br/>
        <w:t xml:space="preserve">　　2013年10月至今，任德阳市委常委、宣传部部长兼市经济技术开发区党委书记。（四川省纪委）</w:t>
        <w:br/>
      </w:r>
    </w:p>
    <w:p>
      <w:pPr>
        <w:pStyle w:val="Heading3"/>
      </w:pPr>
      <w:r>
        <w:t>河北开滦(集团)有限责任公司副总经理蔡念庚被调查</w:t>
      </w:r>
    </w:p>
    <w:p>
      <w:r>
        <w:rPr>
          <w:i/>
        </w:rPr>
        <w:t>2016-03-03 00:00:00      中央纪委监察部网站         http://www.ccdi.gov.cn/jlsc/sggb/jlsc_sggb//201607/t20160704_82887.html</w:t>
      </w:r>
    </w:p>
    <w:p>
      <w:r>
        <w:t>内容：</w:t>
      </w:r>
      <w:r>
        <w:br/>
        <w:t xml:space="preserve">　　据河北省纪委消息：经河北省委批准，开滦（集团）有限责任公司副总经理蔡念庚涉嫌严重违纪，目前正在接受组织调查。（河北省纪委）</w:t>
        <w:br/>
      </w:r>
    </w:p>
    <w:p>
      <w:pPr>
        <w:pStyle w:val="Heading3"/>
      </w:pPr>
      <w:r>
        <w:t>辽宁省沈阳市委常委、副市长杨亚洲被调查</w:t>
      </w:r>
    </w:p>
    <w:p>
      <w:r>
        <w:rPr>
          <w:i/>
        </w:rPr>
        <w:t>2016-02-29 00:00:00      中央纪委监察部网站         http://www.ccdi.gov.cn/jlsc/sggb/jlsc_sggb//201607/t20160704_82886.html</w:t>
      </w:r>
    </w:p>
    <w:p>
      <w:r>
        <w:t>内容：</w:t>
      </w:r>
      <w:r>
        <w:br/>
        <w:t xml:space="preserve">　　据辽宁省纪委消息：经辽宁省委批准，辽宁省沈阳市委常委、副市长杨亚洲涉嫌严重违纪，目前正接受组织调查。（辽宁省纪委）</w:t>
        <w:br/>
        <w:t xml:space="preserve">　　杨亚洲简历 　　</w:t>
        <w:br/>
        <w:t xml:space="preserve">　　杨亚洲，男，1963年10月生，汉族，辽宁黑山人，中共党员，在职研究生，工学硕士，工商管理硕士，教授。　　</w:t>
        <w:br/>
        <w:t xml:space="preserve">　　1980－1984年　大连工学院水利系海洋工程专业学习；</w:t>
        <w:br/>
        <w:t xml:space="preserve">　　1984－1989年　大连工学院水利系海洋工程教研室助教；</w:t>
        <w:br/>
        <w:t xml:space="preserve">　　1989－1995年　大连理工大学土木建筑设计研究院工程师；（其间：1993－1995年　公派日本广岛大学并复建调查设计株式会社进修学习）</w:t>
        <w:br/>
        <w:t xml:space="preserve">　　1995－1996年　大连理工大学土木建筑设计研究院高级工程师；（其间：1995－1996年　借调大连市建委日语翻译）</w:t>
        <w:br/>
        <w:t xml:space="preserve">　　1996－1998年　大连理工大学土木建筑设计研究院副院长；</w:t>
        <w:br/>
        <w:t xml:space="preserve">　　1998－2004年　大连理工大学土木建筑设计研究院院长、教授；（其间：1999－2002年　大连理工大学管理学院工商管理专业在职研究生学习，获工商管理硕士学位；2002－2002年　公派英国爱丁堡大学高级访问学者）（1997－2001年　大连理工大学岩石工程专业在职研究生学习，获工学硕士学位）</w:t>
        <w:br/>
        <w:t xml:space="preserve">　　2004－2006年　沈阳市政府党组成员、市长助理；</w:t>
        <w:br/>
        <w:t xml:space="preserve">　　2006－2008年　沈阳市政府党组成员、市长助理，和平区委书记；</w:t>
        <w:br/>
        <w:t xml:space="preserve">　　2008－2010年　沈阳市政府副市长；</w:t>
        <w:br/>
        <w:t xml:space="preserve">　　2010－2011年　沈阳市政府副市长，东陵区（浑南新区）区委书记，浑南新区（沈阳高新区、航高基地）党工委书记；</w:t>
        <w:br/>
        <w:t xml:space="preserve">　　2011－　沈阳市委常委、市政府副市长，东陵区（浑南新区）区委书记，浑南新区（沈阳高新区）党工委书记。</w:t>
        <w:br/>
        <w:t xml:space="preserve">　　2013年1月经沈阳市第十五届人民代表大会第一次会议选举，当选为沈阳市人民政府副市长　　</w:t>
        <w:br/>
        <w:t xml:space="preserve">　　　　　　　　　　　　　　　　　　　　　　　　　　　　　　　　　　　　　　　　　　(简历摘自沈阳政府网)</w:t>
        <w:br/>
      </w:r>
    </w:p>
    <w:p>
      <w:pPr>
        <w:pStyle w:val="Heading3"/>
      </w:pPr>
      <w:r>
        <w:t>安徽省蚌埠市人大党组副书记、副主任巫希平被调查</w:t>
      </w:r>
    </w:p>
    <w:p>
      <w:r>
        <w:rPr>
          <w:i/>
        </w:rPr>
        <w:t>2016-02-27 00:00:00      中央纪委监察部网站         http://www.ccdi.gov.cn/jlsc/sggb/jlsc_sggb//201607/t20160704_82885.html</w:t>
      </w:r>
    </w:p>
    <w:p>
      <w:r>
        <w:t>内容：</w:t>
      </w:r>
      <w:r>
        <w:br/>
        <w:br/>
        <w:t>.TRS_Editor P{margin-top:0;margin-bottom:1em;line-height:2;}.TRS_Editor DIV{margin-top:0;margin-bottom:1em;line-height:2;}.TRS_Editor TD{margin-top:0;margin-bottom:1em;line-height:2;}.TRS_Editor TH{margin-top:0;margin-bottom:1em;line-height:2;}.TRS_Editor SPAN{margin-top:0;margin-bottom:1em;line-height:2;}.TRS_Editor FONT{margin-top:0;margin-bottom:1em;line-height:2;}.TRS_Editor UL{margin-top:0;margin-bottom:1em;line-height:2;}.TRS_Editor LI{margin-top:0;margin-bottom:1em;line-height:2;}.TRS_Editor A{margin-top:0;margin-bottom:1em;line-height:2;}</w:t>
        <w:br/>
        <w:t xml:space="preserve">　　据安徽省纪委消息：安徽省蚌埠市人大常委会党组副书记、副主任巫希平涉嫌严重违纪，目前正在接受组织调查。（安徽省纪委）</w:t>
        <w:br/>
        <w:t xml:space="preserve">　　巫希平简历：</w:t>
        <w:br/>
        <w:t xml:space="preserve">　　巫希平，男，汉族，1957年1月出生，安徽当涂人，中央党校领导干部函授班经济管理专业毕业，中央党校大学学历，1975年4月参加工作，1977年5月加入中国共产党。曾下放广德县相垫公社知青，后历任广德县税务局工作人员，广德县委组织部干事、副科长（其间：1982年8月至1985年8月在安徽广播电视大学宣城分校学习），蚌埠市中市区区委组织部组织员、副部长兼人事局副局长，蚌埠市中市区区委组织部长兼人事局局长，1988年12月任蚌埠市中市区区委常委、组织部长兼人事局局长，1993年7月任蚌埠市郊区区委常委、宣传部长、组织部长，1996年11月任怀远县委副书记（其间:1994年8月至1996年12月在中央党校领导干部函授班经济管理专业学习），1998年3月任怀远县委副书记、县政府代县长（其间:1998年9月至1999年7月在安徽财贸学院财政学专业学习），1999年1月任怀远县委副书记、县政府县长，2002年4月任怀远县委书记，2002年12月任怀远县委书记、县人大常委会主任（其间：2003年9月至2003年12月挂职广东省广州市越秀区区长助理），2003年12月任蚌埠市委常委、怀远县委书记、县人大常委会主任，2004年2月任蚌埠市委常委、政法委书记，2008年5月任蚌埠市委常委、政法委书记、市公安局党委书记，2008年6月任蚌埠市委常委、政法委书记、市公安局局长、党委书记，2012年2月任蚌埠市委常委、政法委书记、市公安局局长、党委书记、市公安局督察长，2014年12月任蚌埠市委政法委书记、市公安局局长、党委书记、市公安局督察长，2015年1月任蚌埠市人大常委会党组副书记、副主任，市委政法委书记、市公安局局长、党委书记、市公安局督察长，2015年2月至今任蚌埠市人大常委会党组副书记、副主任。</w:t>
        <w:br/>
        <w:t xml:space="preserve">　　（简历摘自蚌埠市人大官网）</w:t>
      </w:r>
    </w:p>
    <w:p>
      <w:pPr>
        <w:pStyle w:val="Heading3"/>
      </w:pPr>
      <w:r>
        <w:t>广东医学院原党委书记江文富涉嫌严重违纪被调查</w:t>
      </w:r>
    </w:p>
    <w:p>
      <w:r>
        <w:rPr>
          <w:i/>
        </w:rPr>
        <w:t>2016-02-26 00:00:00               http://www.ccdi.gov.cn/jlsc/sggb/jlsc_sggb//201607/t20160704_82884.html</w:t>
      </w:r>
    </w:p>
    <w:p>
      <w:r>
        <w:t>内容：</w:t>
      </w:r>
      <w:r>
        <w:br/>
        <w:t xml:space="preserve">　　据广东省纪委消息：广东医学院原党委书记江文富涉嫌严重违纪，正在接受组织调查。（广东省纪委）</w:t>
        <w:br/>
      </w:r>
    </w:p>
    <w:p>
      <w:pPr>
        <w:pStyle w:val="Heading3"/>
      </w:pPr>
      <w:r>
        <w:t>湖南省国土资源厅原副巡视员刘会和接受组织调查</w:t>
      </w:r>
    </w:p>
    <w:p>
      <w:r>
        <w:rPr>
          <w:i/>
        </w:rPr>
        <w:t>2016-02-26 00:00:00      中央纪委监察部网站         http://www.ccdi.gov.cn/jlsc/sggb/jlsc_sggb//201607/t20160704_82883.html</w:t>
      </w:r>
    </w:p>
    <w:p>
      <w:r>
        <w:t>内容：</w:t>
      </w:r>
      <w:r>
        <w:br/>
        <w:t xml:space="preserve">　　据湖南省纪委消息：经湖南省委批准，湖南省国土资源厅原副巡视员刘会和涉嫌严重违纪，目前正接受组织调查。</w:t>
        <w:br/>
        <w:t xml:space="preserve">　　刘会和简历：</w:t>
        <w:br/>
        <w:t xml:space="preserve">　　刘会和，男，汉族，1955年1月出生，湖南新化县人，在职研究生文化。1988年1月加入中国共产党，1975年1月参加工作，历任娄底地区国土管理局党组成员、副局长，娄底市国土资源局党组书记、局长等职务。2013年2月至2015年3月任省国土资源厅副巡视员，2015年3月退休。（湖南省纪委）</w:t>
        <w:br/>
      </w:r>
    </w:p>
    <w:p>
      <w:pPr>
        <w:pStyle w:val="Heading3"/>
      </w:pPr>
      <w:r>
        <w:t>福建安全生产监督管理局党组书记局长陈炎生被调查</w:t>
      </w:r>
    </w:p>
    <w:p>
      <w:r>
        <w:rPr>
          <w:i/>
        </w:rPr>
        <w:t>2016-02-26 00:00:00      中央纪委监察部网站         http://www.ccdi.gov.cn/jlsc/sggb/jlsc_sggb//201607/t20160704_82882.html</w:t>
      </w:r>
    </w:p>
    <w:p>
      <w:r>
        <w:t>内容：</w:t>
      </w:r>
      <w:r>
        <w:br/>
        <w:br/>
        <w:t>.TRS_Editor P{margin-top:0;margin-bottom:1em;line-height:2;}.TRS_Editor DIV{margin-top:0;margin-bottom:1em;line-height:2;}.TRS_Editor TD{margin-top:0;margin-bottom:1em;line-height:2;}.TRS_Editor TH{margin-top:0;margin-bottom:1em;line-height:2;}.TRS_Editor SPAN{margin-top:0;margin-bottom:1em;line-height:2;}.TRS_Editor FONT{margin-top:0;margin-bottom:1em;line-height:2;}.TRS_Editor UL{margin-top:0;margin-bottom:1em;line-height:2;}.TRS_Editor LI{margin-top:0;margin-bottom:1em;line-height:2;}.TRS_Editor A{margin-top:0;margin-bottom:1em;line-height:2;}</w:t>
        <w:br/>
        <w:t xml:space="preserve">　　据福建省纪委消息：福建省安全生产监督管理局党组书记、局长陈炎生涉嫌严重违纪，目前正接受组织调查。（福建省纪委）</w:t>
        <w:br/>
        <w:t xml:space="preserve">　　陈炎生简历：</w:t>
        <w:br/>
        <w:t xml:space="preserve">　　陈炎生，男，汉族，1963年12月出生，福建诏安人，中共党员，省委党校党建专业研究生毕业，在职研究生学历。曾任省纪委检查二室副主任；省纪委办公厅副处级、正处级纪检监察员、秘书；中共南靖县委书记；漳州市人民政府副市长；福建煤矿安全监察局局长、党组书记；2006年5月起任省政府安办主任，省安监局、福建煤监局党组书记、局长。</w:t>
        <w:br/>
        <w:t>（简历摘自福建省安全生产监督管理局官网）</w:t>
      </w:r>
    </w:p>
    <w:p>
      <w:pPr>
        <w:pStyle w:val="Heading3"/>
      </w:pPr>
      <w:r>
        <w:t>湖北潜江市人大常委会党组书记、主任刘明刚被调查</w:t>
      </w:r>
    </w:p>
    <w:p>
      <w:r>
        <w:rPr>
          <w:i/>
        </w:rPr>
        <w:t>2016-02-26 00:00:00      中央纪委监察部网站         http://www.ccdi.gov.cn/jlsc/sggb/jlsc_sggb//201607/t20160704_82881.html</w:t>
      </w:r>
    </w:p>
    <w:p>
      <w:r>
        <w:t>内容：</w:t>
      </w:r>
      <w:r>
        <w:br/>
        <w:t xml:space="preserve">　　据湖北省纪委消息：湖北省潜江市人大常委会党组书记、主任刘明刚因涉嫌严重违纪，正接受组织调查。（湖北省纪委）</w:t>
        <w:br/>
        <w:t xml:space="preserve">　　刘明刚简历：</w:t>
        <w:br/>
        <w:t xml:space="preserve">　　刘明刚，男，汉族，1956年5月生，湖北潜江人，省委党校在职研究生，1975年12月参加工作，1974年入党，现任市人大常委会主任。</w:t>
        <w:br/>
        <w:t xml:space="preserve">　　1975年12月 蚌湖区团委书记</w:t>
        <w:br/>
        <w:t xml:space="preserve">　　1977年12月 范兴管理区主任、副书记、书记</w:t>
        <w:br/>
        <w:t xml:space="preserve">　　1984年10月 王场镇人民政府副镇长</w:t>
        <w:br/>
        <w:t xml:space="preserve">　　1985年12月 王场镇党委副书记</w:t>
        <w:br/>
        <w:t xml:space="preserve">　　1986年12月 杨市区乡党委副书记</w:t>
        <w:br/>
        <w:t xml:space="preserve">　　1990年10月 杨市乡党委书记</w:t>
        <w:br/>
        <w:t xml:space="preserve">　　1993年10月 市委办公室副主任</w:t>
        <w:br/>
        <w:t xml:space="preserve">　　1994年4月 张金镇党委书记</w:t>
        <w:br/>
        <w:t xml:space="preserve">　　1996年1月 市经济委员会主任</w:t>
        <w:br/>
        <w:t xml:space="preserve">　　1996年3月 市委常委、市经济委员会主任</w:t>
        <w:br/>
        <w:t xml:space="preserve">　　1998年7月 市委常委、市委办公室主任</w:t>
        <w:br/>
        <w:t xml:space="preserve">　　1998年12月 市委常委、市人民政府副市长</w:t>
        <w:br/>
        <w:t xml:space="preserve">　　2003年12月 市委副书记</w:t>
        <w:br/>
        <w:t xml:space="preserve">　　2004年7月 明确为正县级干部</w:t>
        <w:br/>
        <w:t xml:space="preserve">　　2007年1月 市人大常委会主任</w:t>
        <w:br/>
        <w:t xml:space="preserve">　　（简历摘自中国潜江网）</w:t>
        <w:br/>
      </w:r>
    </w:p>
    <w:p>
      <w:pPr>
        <w:pStyle w:val="Heading3"/>
      </w:pPr>
      <w:r>
        <w:t>辽宁省大连市人大常委会副主任张军接受调查</w:t>
      </w:r>
    </w:p>
    <w:p>
      <w:r>
        <w:rPr>
          <w:i/>
        </w:rPr>
        <w:t>2016-02-25 00:00:00      中央纪委监察部网站         http://www.ccdi.gov.cn/jlsc/sggb/jlsc_sggb//201607/t20160704_82880.html</w:t>
      </w:r>
    </w:p>
    <w:p>
      <w:r>
        <w:t>内容：</w:t>
      </w:r>
      <w:r>
        <w:br/>
        <w:t xml:space="preserve">　　据辽宁省纪委消息：经辽宁省委批准，辽宁省大连市人大常委会副主任张军涉嫌严重违纪，目前正接受组织调查。（辽宁省纪委）</w:t>
        <w:br/>
      </w:r>
    </w:p>
    <w:p>
      <w:pPr>
        <w:pStyle w:val="Heading3"/>
      </w:pPr>
      <w:r>
        <w:t>湖南省科学技术协会党组书记、副主席毕华接受调查</w:t>
      </w:r>
    </w:p>
    <w:p>
      <w:r>
        <w:rPr>
          <w:i/>
        </w:rPr>
        <w:t>2016-02-25 00:00:00      中央纪委监察部网站         http://www.ccdi.gov.cn/jlsc/sggb/jlsc_sggb//201607/t20160704_82879.html</w:t>
      </w:r>
    </w:p>
    <w:p>
      <w:r>
        <w:t>内容：</w:t>
      </w:r>
      <w:r>
        <w:br/>
        <w:t xml:space="preserve">　　据湖南省纪委消息：经湖南省委批准，湖南省科学技术协会党组书记、副主席毕华涉嫌严重违纪，目前正接受组织调查。</w:t>
        <w:br/>
        <w:t xml:space="preserve">　　毕华简历：</w:t>
        <w:br/>
        <w:t xml:space="preserve">　　毕华，男，汉族，1958年9月出生，湖南株洲人，在职研究生文化。1984年11月加入中国共产党，1975年7月参加工作，历任株洲硬质合金厂厂长助理，郴州市委常委、副市长，省农村信用社联合社党委副书记等职务，2014年2月至今任省科学技术协会党组书记、副主席。</w:t>
        <w:br/>
        <w:t>（湖南省纪委）</w:t>
        <w:br/>
      </w:r>
    </w:p>
    <w:p>
      <w:pPr>
        <w:pStyle w:val="Heading3"/>
      </w:pPr>
      <w:r>
        <w:t>吉林司法警官职业学院院长朱根甲接受组织调查</w:t>
      </w:r>
    </w:p>
    <w:p>
      <w:r>
        <w:rPr>
          <w:i/>
        </w:rPr>
        <w:t>2016-02-24 00:00:00      中央纪委监察部网站         http://www.ccdi.gov.cn/jlsc/sggb/jlsc_sggb//201607/t20160704_82878.html</w:t>
      </w:r>
    </w:p>
    <w:p>
      <w:r>
        <w:t>内容：</w:t>
      </w:r>
      <w:r>
        <w:br/>
        <w:br/>
        <w:t>.TRS_Editor P{margin-top:0;margin-bottom:1em;line-height:2;}.TRS_Editor DIV{margin-top:0;margin-bottom:1em;line-height:2;}.TRS_Editor TD{margin-top:0;margin-bottom:1em;line-height:2;}.TRS_Editor TH{margin-top:0;margin-bottom:1em;line-height:2;}.TRS_Editor SPAN{margin-top:0;margin-bottom:1em;line-height:2;}.TRS_Editor FONT{margin-top:0;margin-bottom:1em;line-height:2;}.TRS_Editor UL{margin-top:0;margin-bottom:1em;line-height:2;}.TRS_Editor LI{margin-top:0;margin-bottom:1em;line-height:2;}.TRS_Editor A{margin-top:0;margin-bottom:1em;line-height:2;}</w:t>
        <w:br/>
        <w:t xml:space="preserve">　　据吉林省纪委消息：经吉林省委批准，吉林司法警官职业学院院长朱根甲（副厅长级）涉嫌严重违纪，目前正接受组织调查。</w:t>
        <w:br/>
        <w:t xml:space="preserve">　　朱根甲简历</w:t>
        <w:br/>
        <w:t xml:space="preserve">　　1990.07——1996.04  延边州政府办公室副主任</w:t>
        <w:br/>
        <w:t xml:space="preserve">　　1996.04——1998.06  延边州政府副秘书长（正县级）</w:t>
        <w:br/>
        <w:t xml:space="preserve">　　1998.06——1998.11  延边州政府副秘书长、龙井市委副书记（下派）</w:t>
        <w:br/>
        <w:t xml:space="preserve">　　1998.11——2001.12  延边州政府副秘书长、龙井市委常委、副市长（下派）</w:t>
        <w:br/>
        <w:t xml:space="preserve">　　（1997.07——1999.07  在北京大学城市与环境学系区域经济学专业研究生班学习）</w:t>
        <w:br/>
        <w:t xml:space="preserve">　　2001.12——2002.01  龙井市副市长，珲春市委副书记、珲春边境经济合作区管理委员会主任、党工委副书记</w:t>
        <w:br/>
        <w:t xml:space="preserve">　　2002.01——2002.10  珲春市委副书记、珲春边境经济合作区管理委员会主任、党工委副书记</w:t>
        <w:br/>
        <w:t xml:space="preserve">　　2002.10——2003.08  珲春市委副书记、市政府副市长、珲春边境经济合作区管理委员会主任、党工委副书记</w:t>
        <w:br/>
        <w:t xml:space="preserve">　　2003.08——2004.08  延边州环保局局长、党组书记</w:t>
        <w:br/>
        <w:t xml:space="preserve">　　2004.08——2008.06  吉林广播电视大学副校长</w:t>
        <w:br/>
        <w:t xml:space="preserve">　　2008.06——         吉林司法警官职业学院院长</w:t>
        <w:br/>
        <w:t>（吉林省纪委）</w:t>
      </w:r>
    </w:p>
    <w:p>
      <w:pPr>
        <w:pStyle w:val="Heading3"/>
      </w:pPr>
      <w:r>
        <w:t>江苏有色金属华东地质勘查局原局长邵毅被调查</w:t>
      </w:r>
    </w:p>
    <w:p>
      <w:r>
        <w:rPr>
          <w:i/>
        </w:rPr>
        <w:t>2016-02-24 00:00:00      中央纪委监察部网站         http://www.ccdi.gov.cn/jlsc/sggb/jlsc_sggb//201607/t20160704_82877.html</w:t>
      </w:r>
    </w:p>
    <w:p>
      <w:r>
        <w:t>内容：</w:t>
      </w:r>
      <w:r>
        <w:br/>
        <w:t xml:space="preserve">　　据江苏省纪委消息：经江苏省委批准，江苏有色金属华东地质勘查局原局长邵毅涉嫌严重违纪，目前正接受组织调查。（江苏省纪委）</w:t>
        <w:br/>
      </w:r>
    </w:p>
    <w:p>
      <w:pPr>
        <w:pStyle w:val="Heading3"/>
      </w:pPr>
      <w:r>
        <w:t>广东梅州市人大党组书记、常务副主任林碧红被调查</w:t>
      </w:r>
    </w:p>
    <w:p>
      <w:r>
        <w:rPr>
          <w:i/>
        </w:rPr>
        <w:t>2016-02-23 00:00:00      中央纪委监察部网站         http://www.ccdi.gov.cn/jlsc/sggb/jlsc_sggb//201607/t20160704_82876.html</w:t>
      </w:r>
    </w:p>
    <w:p>
      <w:r>
        <w:t>内容：</w:t>
      </w:r>
      <w:r>
        <w:br/>
        <w:t xml:space="preserve">　　　据广东省纪委消息：广东省梅州市人大常委会党组书记、常务副主任林碧红因涉嫌严重违纪，正在接受组织调查。（广东省纪委）</w:t>
        <w:br/>
      </w:r>
    </w:p>
    <w:p>
      <w:pPr>
        <w:pStyle w:val="Heading3"/>
      </w:pPr>
      <w:r>
        <w:t>河南省鹤壁市委副书记费银普接受组织调查</w:t>
      </w:r>
    </w:p>
    <w:p>
      <w:r>
        <w:rPr>
          <w:i/>
        </w:rPr>
        <w:t>2016-02-22 00:00:00      中央纪委监察部网站         http://www.ccdi.gov.cn/jlsc/sggb/jlsc_sggb//201607/t20160704_82875.html</w:t>
      </w:r>
    </w:p>
    <w:p>
      <w:r>
        <w:t>内容：</w:t>
      </w:r>
      <w:r>
        <w:br/>
        <w:t xml:space="preserve">　　据河南省纪委消息：经河南省委批准，河南省鹤壁市委副书记费银普涉嫌严重违纪，目前正接受组织调查。（河南省纪委）</w:t>
        <w:br/>
      </w:r>
    </w:p>
    <w:p>
      <w:pPr>
        <w:pStyle w:val="Heading3"/>
      </w:pPr>
      <w:r>
        <w:t>山西省新闻出版广电局党组书记、局长齐峰被调查</w:t>
      </w:r>
    </w:p>
    <w:p>
      <w:r>
        <w:rPr>
          <w:i/>
        </w:rPr>
        <w:t>2016-02-18 00:00:00      中央纪委监察部网站         http://www.ccdi.gov.cn/jlsc/sggb/jlsc_sggb//201607/t20160704_82874.html</w:t>
      </w:r>
    </w:p>
    <w:p>
      <w:r>
        <w:t>内容：</w:t>
      </w:r>
      <w:r>
        <w:br/>
        <w:t xml:space="preserve">　　据山西省纪委消息：经山西省委批准，山西省新闻出版广电局党组书记、局长齐峰涉嫌严重违纪，目前正接受组织调查。（山西省纪委）</w:t>
        <w:br/>
        <w:t xml:space="preserve"> </w:t>
        <w:br/>
      </w:r>
    </w:p>
    <w:p>
      <w:pPr>
        <w:pStyle w:val="Heading3"/>
      </w:pPr>
      <w:r>
        <w:t>广西壮族自治区公安厅原副巡视员韦宁贤接受调查</w:t>
      </w:r>
    </w:p>
    <w:p>
      <w:r>
        <w:rPr>
          <w:i/>
        </w:rPr>
        <w:t>2016-02-17 00:00:00      中央纪委监察部网站         http://www.ccdi.gov.cn/jlsc/sggb/jlsc_sggb//201607/t20160704_82873.html</w:t>
      </w:r>
    </w:p>
    <w:p>
      <w:r>
        <w:t>内容：</w:t>
      </w:r>
      <w:r>
        <w:br/>
        <w:t xml:space="preserve">　　据广西壮族自治区纪委消息：广西壮族自治区公安厅原副巡视员韦宁贤（副厅级）因涉嫌严重违纪，目前正接受组织调查。</w:t>
        <w:br/>
        <w:t xml:space="preserve">　　韦宁贤简历：</w:t>
        <w:br/>
        <w:t xml:space="preserve">　　韦宁贤，男，壮族，1954年2月出生，广西荔浦县人，1972年3月加入中国共产党，广西民族学院全日制大学普通班学历。1970年8月参加工作，2003年6月至2003年12月，任自治区公安厅交通管理局（交警总队）局长（总队长）；2003年12月至2013年11月，任自治区公安厅党委委员、公安厅交通管理局（交警总队）局长（总队长）；2013年5月至2014年3月，任自治区公安厅副巡视员；2014年3月退休。</w:t>
        <w:br/>
        <w:t xml:space="preserve">　　（广西壮族自治区纪委）</w:t>
        <w:br/>
      </w:r>
    </w:p>
    <w:p>
      <w:pPr>
        <w:pStyle w:val="Heading3"/>
      </w:pPr>
      <w:r>
        <w:t>湖北长江出版传媒股份公司副总经理华应生被调查</w:t>
      </w:r>
    </w:p>
    <w:p>
      <w:r>
        <w:rPr>
          <w:i/>
        </w:rPr>
        <w:t>2016-02-17 00:00:00      中央纪委监察部网站         http://www.ccdi.gov.cn/jlsc/sggb/jlsc_sggb//201607/t20160704_82871.html</w:t>
      </w:r>
    </w:p>
    <w:p>
      <w:r>
        <w:t>内容：</w:t>
      </w:r>
      <w:r>
        <w:br/>
        <w:t xml:space="preserve">　　据湖北省纪委消息：湖北省长江出版传媒股份有限公司党委委员、副总经理华应生因涉嫌严重违纪，正接受组织调查。（湖北省纪委）</w:t>
        <w:br/>
      </w:r>
    </w:p>
    <w:p>
      <w:pPr>
        <w:pStyle w:val="Heading3"/>
      </w:pPr>
      <w:r>
        <w:t>湖南省煤业集团有限公司总经理李义成接受组织调查</w:t>
      </w:r>
    </w:p>
    <w:p>
      <w:r>
        <w:rPr>
          <w:i/>
        </w:rPr>
        <w:t>2016-02-15 00:00:00      中央纪委监察部网站         http://www.ccdi.gov.cn/jlsc/sggb/jlsc_sggb//201607/t20160704_82870.html</w:t>
      </w:r>
    </w:p>
    <w:p>
      <w:r>
        <w:t>内容：</w:t>
      </w:r>
      <w:r>
        <w:br/>
        <w:t xml:space="preserve">　　据湖南省纪委消息：经湖南省委批准，湖南省煤业集团有限公司总经理李义成涉嫌违纪，目前正接受组织调查。</w:t>
        <w:br/>
        <w:t xml:space="preserve">　　李义成，男，汉族，1962年3月出生，湖南耒阳市人，在职硕士研究生文化。1984年8月加入中国共产党，1981年7月参加工作，历任白沙矿务局红卫煤矿矿长、白沙煤电集团公司副总经理、湖南省煤业集团有限公司副总经理、湖南黑金时代股份有限公司监事会主席等职务，2013年5月至今任湖南省煤业集团有限公司党委副书记、副董事长、总经理。（湖南省纪委）</w:t>
        <w:br/>
      </w:r>
    </w:p>
    <w:p>
      <w:pPr>
        <w:pStyle w:val="Heading3"/>
      </w:pPr>
      <w:r>
        <w:t>河南省高级人民法院党组成员、副院长曹卫平被调查</w:t>
      </w:r>
    </w:p>
    <w:p>
      <w:r>
        <w:rPr>
          <w:i/>
        </w:rPr>
        <w:t>2016-02-14 00:00:00      中央纪委监察部网站         http://www.ccdi.gov.cn/jlsc/sggb/jlsc_sggb//201607/t20160704_82869.html</w:t>
      </w:r>
    </w:p>
    <w:p>
      <w:r>
        <w:t>内容：</w:t>
      </w:r>
      <w:r>
        <w:br/>
        <w:t xml:space="preserve">　　据河南省纪委消息：经河南省委批准，河南省高级人民法院党组成员、副院长曹卫平涉嫌严重违纪，目前正接受组织调查。（河南省纪委）</w:t>
        <w:br/>
      </w:r>
    </w:p>
    <w:p>
      <w:pPr>
        <w:pStyle w:val="Heading3"/>
      </w:pPr>
      <w:r>
        <w:t>河北省邢台市委副书记赵常福接受组织调查</w:t>
      </w:r>
    </w:p>
    <w:p>
      <w:r>
        <w:rPr>
          <w:i/>
        </w:rPr>
        <w:t>2016-02-05 00:00:00      中央纪委监察部网站         http://www.ccdi.gov.cn/jlsc/sggb/jlsc_sggb//201607/t20160704_82868.html</w:t>
      </w:r>
    </w:p>
    <w:p>
      <w:r>
        <w:t>内容：</w:t>
      </w:r>
      <w:r>
        <w:br/>
        <w:t xml:space="preserve">　　据河北省纪委消息：经河北省委批准，邢台市委副书记赵常福涉嫌严重违纪，目前正在接受组织调查。（河北省纪委）</w:t>
        <w:br/>
      </w:r>
    </w:p>
    <w:p>
      <w:pPr>
        <w:pStyle w:val="Heading3"/>
      </w:pPr>
      <w:r>
        <w:t>湖北省黄石市人民政府副市长刘圣华接受组织调查</w:t>
      </w:r>
    </w:p>
    <w:p>
      <w:r>
        <w:rPr>
          <w:i/>
        </w:rPr>
        <w:t>2016-02-04 00:00:00      中央纪委监察部网站         http://www.ccdi.gov.cn/jlsc/sggb/jlsc_sggb//201607/t20160704_82867.html</w:t>
      </w:r>
    </w:p>
    <w:p>
      <w:r>
        <w:t>内容：</w:t>
      </w:r>
      <w:r>
        <w:br/>
        <w:t xml:space="preserve">　　据湖北省纪委消息：黄石市人民政府副市长刘圣华因涉嫌严重违纪，正接受组织调查。（湖北省纪委）</w:t>
        <w:br/>
        <w:t xml:space="preserve">　　刘圣华简历：</w:t>
        <w:br/>
        <w:t xml:space="preserve">　　刘圣华，男，1969年9月生，汉族，湖北天门人，1990年7月参加工作，1995年6月入党，华中科技大学管理学博士。</w:t>
        <w:br/>
        <w:t xml:space="preserve">　　1986.09—1990.07 昆明工学院矿业机械专业学习；</w:t>
        <w:br/>
        <w:t xml:space="preserve">　　1990.07—1994.09 大冶铁矿机动机修车间技术员、副工段长；</w:t>
        <w:br/>
        <w:t xml:space="preserve">　　1994.09—1997.03 北京科技大学机械制造专业学习；</w:t>
        <w:br/>
        <w:t xml:space="preserve">　　1997.03—1997.10 武钢大冶铁矿机动车间副主任；</w:t>
        <w:br/>
        <w:t xml:space="preserve">　　1997.10—1999.06 武钢大冶铁矿东帆实业有限公司开发部部长；</w:t>
        <w:br/>
        <w:t xml:space="preserve">　　1999.06—2001.10 武钢大冶铁矿东帆实业有限公司副总经理、总工程师 （其间：2000.02—2001.10 挂职任黄石市下陆区区长助理；2001.03—2001.09 英国华威大学工商管理培训并获工程后证书）；</w:t>
        <w:br/>
        <w:t xml:space="preserve">　　2001.10—2004.03 黄石市经贸委副主任、党组成员；</w:t>
        <w:br/>
        <w:t xml:space="preserve">　　2004.03—2005.02 黄石市人民政府副秘书长、党组成员；</w:t>
        <w:br/>
        <w:t xml:space="preserve">　　2005.02—2007.01 阳新县委副书记、县政府县长；</w:t>
        <w:br/>
        <w:t xml:space="preserve">　　2007.01—2007.02 阳新县委书记；</w:t>
        <w:br/>
        <w:t xml:space="preserve">　　2007.02—2011.06 阳新县委书记、县人大常委会主任；</w:t>
        <w:br/>
        <w:t xml:space="preserve">　　2011.06—2011.07 黄石市政府党组成员、市重大项目协调工作领导小组副组长；</w:t>
        <w:br/>
        <w:t xml:space="preserve">　　2011.07— 黄石市政府副市长、党组成员；</w:t>
        <w:br/>
        <w:t xml:space="preserve">　　2012.01 当选黄石市人民政府副市长。（简历摘自黄石市人民政府官网）</w:t>
        <w:br/>
      </w:r>
    </w:p>
    <w:p>
      <w:pPr>
        <w:pStyle w:val="Heading3"/>
      </w:pPr>
      <w:r>
        <w:t>湖北省十堰市人民检察院原检察长白章龙被调查</w:t>
      </w:r>
    </w:p>
    <w:p>
      <w:r>
        <w:rPr>
          <w:i/>
        </w:rPr>
        <w:t>2016-02-03 00:00:00      中央纪委监察部网站         http://www.ccdi.gov.cn/jlsc/sggb/jlsc_sggb//201607/t20160704_82866.html</w:t>
      </w:r>
    </w:p>
    <w:p>
      <w:r>
        <w:t>内容：</w:t>
      </w:r>
      <w:r>
        <w:br/>
        <w:t xml:space="preserve">　　据湖北省纪委消息：湖北省十堰市人民检察院原检察长白章龙因涉嫌严重违纪，正接受组织调查。（湖北省纪委）</w:t>
        <w:br/>
      </w:r>
    </w:p>
    <w:p>
      <w:pPr>
        <w:pStyle w:val="Heading3"/>
      </w:pPr>
      <w:r>
        <w:t>西藏自治区国土资源厅原副厅长刘玉超接受组织调查</w:t>
      </w:r>
    </w:p>
    <w:p>
      <w:r>
        <w:rPr>
          <w:i/>
        </w:rPr>
        <w:t>2016-02-02 00:00:00      中央纪委监察部网站         http://www.ccdi.gov.cn/jlsc/sggb/jlsc_sggb//201607/t20160704_82865.html</w:t>
      </w:r>
    </w:p>
    <w:p>
      <w:r>
        <w:t>内容：</w:t>
      </w:r>
      <w:r>
        <w:br/>
        <w:t xml:space="preserve">　　据西藏自治区纪委消息：西藏自治区国土资源厅原副厅长刘玉超（正厅级）因涉嫌严重违纪，目前正接受组织调查。</w:t>
        <w:br/>
        <w:t xml:space="preserve">　　刘玉超简历</w:t>
        <w:br/>
        <w:t xml:space="preserve">　　刘玉超，男，汉族，1954年5月出生，河南南阳人，1972年8月参加工作，1986年7月加入中国共产党。曾任西藏朗县副县长；西藏林芝地区商业局党委副书记、副局长；西藏工布江达县委书记；西藏林芝地区行署副专员；西藏自治区科技厅党组副书记、厅长；西藏自治区国土资源厅副厅长；2014年11月退休。（西藏自治区纪委）</w:t>
        <w:br/>
      </w:r>
    </w:p>
    <w:p>
      <w:pPr>
        <w:pStyle w:val="Heading3"/>
      </w:pPr>
      <w:r>
        <w:t>广西体育局党组副书记、副局长张冬梅接受调查</w:t>
      </w:r>
    </w:p>
    <w:p>
      <w:r>
        <w:rPr>
          <w:i/>
        </w:rPr>
        <w:t>2016-02-01 00:00:00      中央纪委监察部网站         http://www.ccdi.gov.cn/jlsc/sggb/jlsc_sggb//201607/t20160704_82864.html</w:t>
      </w:r>
    </w:p>
    <w:p>
      <w:r>
        <w:t>内容：</w:t>
      </w:r>
      <w:r>
        <w:br/>
        <w:t xml:space="preserve">　　据广西壮族自治区纪委消息：广西壮族自治区体育局党组副书记、副局长、巡视员张冬梅（正厅级）因涉嫌严重违纪，目前正接受组织调查。</w:t>
        <w:br/>
        <w:t xml:space="preserve">　　张冬梅简历：</w:t>
        <w:br/>
        <w:t xml:space="preserve">　　张冬梅，女，汉族，1957年12月出生，河南新蔡人，1992年1月加入中国共产党，在职研究生学历。1974年11月参加工作，2000年9月至2004年8月任南宁市副市长，2004年8月至2012年4月任自治区体育局党组成员、副局长，2012年4月至今任自治区体育局党组副书记、副局长、巡视员。自治区第十一届政协委员。（广西壮族自治区纪委）</w:t>
        <w:br/>
      </w:r>
    </w:p>
    <w:p>
      <w:pPr>
        <w:pStyle w:val="Heading3"/>
      </w:pPr>
      <w:r>
        <w:t>四川省宜宾市副市长市公安局原局长魏常平接受调查</w:t>
      </w:r>
    </w:p>
    <w:p>
      <w:r>
        <w:rPr>
          <w:i/>
        </w:rPr>
        <w:t>2016-01-26 00:00:00      中央纪委监察部网站         http://www.ccdi.gov.cn/jlsc/sggb/jlsc_sggb//201607/t20160704_82863.html</w:t>
      </w:r>
    </w:p>
    <w:p>
      <w:r>
        <w:t>内容：</w:t>
      </w:r>
      <w:r>
        <w:br/>
        <w:t xml:space="preserve">　　据四川省纪委消息：四川省宜宾市人民政府副市长、市公安局原党委书记、局长魏常平涉嫌严重违纪，目前正接受组织调查。</w:t>
        <w:br/>
        <w:t xml:space="preserve">　　魏常平简历</w:t>
        <w:br/>
        <w:t xml:space="preserve">　　魏常平，男，汉族，1960年5月出生，四川内江人，1977年7月参加工作，1984年10月加入中国共产党。</w:t>
        <w:br/>
        <w:t xml:space="preserve">　　1998年5月至2007年12月，先后任内江市公安局副局长，达州市公安局党委书记、局长；2007年12月至2011年7月，任广安市副市长，市公安局党委书记、局长；2011年7月至2015年11月，任宜宾市副市长，市公安局党委书记、局长；2015年11月，免去宜宾市公安局党委书记、局长职务。</w:t>
        <w:br/>
        <w:t>（四川省纪委）</w:t>
        <w:br/>
      </w:r>
    </w:p>
    <w:p>
      <w:pPr>
        <w:pStyle w:val="Heading3"/>
      </w:pPr>
      <w:r>
        <w:t>内蒙古自治区赤峰市市委原常委、政法委原书记孟繁有接受组织调查</w:t>
      </w:r>
    </w:p>
    <w:p>
      <w:r>
        <w:rPr>
          <w:i/>
        </w:rPr>
        <w:t>2016-01-23 00:00:00      中央纪委监察部网站         http://www.ccdi.gov.cn/jlsc/sggb/jlsc_sggb//201607/t20160704_82862.html</w:t>
      </w:r>
    </w:p>
    <w:p>
      <w:r>
        <w:t>内容：</w:t>
      </w:r>
      <w:r>
        <w:br/>
        <w:t xml:space="preserve">　　据内蒙古自治区纪委消息：内蒙古自治区赤峰市市委原常委、政法委原书记孟繁有涉嫌严重违纪，目前正在接受组织调查。（内蒙古自治区纪委）</w:t>
        <w:br/>
      </w:r>
    </w:p>
    <w:p>
      <w:pPr>
        <w:pStyle w:val="Heading3"/>
      </w:pPr>
      <w:r>
        <w:t>贵州省铜仁市委常委、副市长杨德华接受组织调查</w:t>
      </w:r>
    </w:p>
    <w:p>
      <w:r>
        <w:rPr>
          <w:i/>
        </w:rPr>
        <w:t>2016-01-21 00:00:00      中央纪委监察部网站         http://www.ccdi.gov.cn/jlsc/sggb/jlsc_sggb//201607/t20160704_82861.html</w:t>
      </w:r>
    </w:p>
    <w:p>
      <w:r>
        <w:t>内容：</w:t>
      </w:r>
      <w:r>
        <w:br/>
        <w:t xml:space="preserve">　　据贵州省纪委消息：经贵州省委批准，铜仁市委常委、副市长杨德华涉嫌严重违纪，目前正接受组织调查。</w:t>
        <w:br/>
        <w:t xml:space="preserve">　　杨德华简历：</w:t>
        <w:br/>
        <w:t xml:space="preserve">　　杨德华，男，土家族，1965年3月出生，贵州印江人，省委党校大学学历。1987年8月参加工作，1989年10月加入中国共产党。</w:t>
        <w:br/>
        <w:t xml:space="preserve">　　1984年9月至1997年12月，在印江县多个乡镇工作，历任办事员、镇长、镇党委书记等职；1997年12月至2002年3月，任印江县副县长；2002年3月至2003年2月，任石阡县委副书记，副县长、代理县长；2003年2月至2006年6月，任石阡县委副书记、县长；2006年6月至2009年11月，任石阡县委书记；2009年11月至2011年7月，任德江县委书记；2011年7月至2011年9月，任铜仁地区行署副专员、德江县委书记；2011年9月至2011年12月，任铜仁地区行署副专员、党组成员；2011年12月至2012年1月，任铜仁地委委员、行署副专员；2012年1月至今，任铜仁市委常委、副市长。（贵州省纪委）</w:t>
        <w:br/>
      </w:r>
    </w:p>
    <w:p>
      <w:pPr>
        <w:pStyle w:val="Heading3"/>
      </w:pPr>
      <w:r>
        <w:t>重庆市合川区政府副巡视员牟少伦接受组织调查</w:t>
      </w:r>
    </w:p>
    <w:p>
      <w:r>
        <w:rPr>
          <w:i/>
        </w:rPr>
        <w:t>2016-01-20 00:00:00      中央纪委监察部网站         http://www.ccdi.gov.cn/jlsc/sggb/jlsc_sggb//201607/t20160704_82860.html</w:t>
      </w:r>
    </w:p>
    <w:p>
      <w:r>
        <w:t>内容：</w:t>
      </w:r>
      <w:r>
        <w:br/>
        <w:t xml:space="preserve">　　据重庆市纪委消息：重庆市合川区政府副巡视员牟少伦涉嫌严重违纪，目前正接受组织调查。</w:t>
        <w:br/>
        <w:t xml:space="preserve"> </w:t>
        <w:br/>
        <w:t xml:space="preserve">　　牟少伦简历：</w:t>
        <w:br/>
        <w:t xml:space="preserve">　　牟少伦，男，汉族，1956年5月出生，重庆合川人，1983年10月加入中国共产党，1974年2月参加工作，大学文化。</w:t>
        <w:br/>
        <w:t xml:space="preserve">　　1974年2月—1977年1月 四川省合川县万寿公社知青；</w:t>
        <w:br/>
        <w:t xml:space="preserve">　　1977年1月—1980年2月 中国矿业学院机械专业大学学习；</w:t>
        <w:br/>
        <w:t xml:space="preserve">　　1980年2月—1982年2月 四川省达县矿务局渡市选矿厂助理工程师；</w:t>
        <w:br/>
        <w:t xml:space="preserve">　　1982年2月—1982年5月 四川省合川县三汇煤矿助理工程师；</w:t>
        <w:br/>
        <w:t xml:space="preserve">　　1982年5月—1983年11月 四川省合川县经委干部；</w:t>
        <w:br/>
        <w:t xml:space="preserve">　　1983年11月—1984年11月 四川省合川县合阳镇经委主任；</w:t>
        <w:br/>
        <w:t xml:space="preserve">　　1984年11月—1993年1月 四川省合川县（市）合阳镇副镇长；</w:t>
        <w:br/>
        <w:t xml:space="preserve">　　1993年1月—1993年11月 四川省合川市合阳镇镇长；</w:t>
        <w:br/>
        <w:t xml:space="preserve">　　1993年11月—1995年4月 四川省合川市合阳城街道党委书记、主任；</w:t>
        <w:br/>
        <w:t xml:space="preserve">　　1995年4月—1997年6月 四川省合川市计划委员会主任、党组书记；</w:t>
        <w:br/>
        <w:t xml:space="preserve">　　1997年6月—2003年2月 重庆合川市计划委员会主任、党组书记；</w:t>
        <w:br/>
        <w:t xml:space="preserve">　　2003年2月—2004年11月 重庆合川市委常委、计划委员会主任；</w:t>
        <w:br/>
        <w:t xml:space="preserve">　　2004年11月—2007年2月 重庆合川市委常委、政府党组成员、计划委员会主任；</w:t>
        <w:br/>
        <w:t xml:space="preserve">　　2007年2月—2012年1月 重庆市合川区委常委、副区长；</w:t>
        <w:br/>
        <w:t xml:space="preserve">　　2012年1月— 重庆市合川区政府副巡视员（重庆市纪委）</w:t>
        <w:br/>
      </w:r>
    </w:p>
    <w:p>
      <w:pPr>
        <w:pStyle w:val="Heading3"/>
      </w:pPr>
      <w:r>
        <w:t>重庆机电控股(集团)公司副总裁廖绍华接受组织调查</w:t>
      </w:r>
    </w:p>
    <w:p>
      <w:r>
        <w:rPr>
          <w:i/>
        </w:rPr>
        <w:t>2016-01-18 00:00:00      中央纪委监察部网站         http://www.ccdi.gov.cn/jlsc/sggb/jlsc_sggb//201607/t20160704_82859.html</w:t>
      </w:r>
    </w:p>
    <w:p>
      <w:r>
        <w:t>内容：</w:t>
      </w:r>
      <w:r>
        <w:br/>
        <w:t xml:space="preserve">　　据重庆市纪委消息：重庆机电控股（集团）公司副总裁廖绍华涉嫌严重违纪，目前正接受组织调查。　　</w:t>
        <w:br/>
        <w:t xml:space="preserve">　　廖绍华简历：</w:t>
        <w:br/>
        <w:t xml:space="preserve">　　廖绍华，男，汉族，1963年7月出生，四川长宁人，1986年6月入党，1988年5月参加工作，硕士研究生文化。</w:t>
        <w:br/>
        <w:t xml:space="preserve">　　1988年5月—1993年2月 重庆机床厂工艺处工艺员、工程师；</w:t>
        <w:br/>
        <w:t xml:space="preserve">　　1993年2月—1996年2月 重庆机床厂研究所副所长；</w:t>
        <w:br/>
        <w:t xml:space="preserve">　　1996年2月—1997年8月 重庆机床厂汽技所副所长；</w:t>
        <w:br/>
        <w:t xml:space="preserve">　　1997年8月—1998年7月 重庆机床厂副厂长；</w:t>
        <w:br/>
        <w:t xml:space="preserve">　　1998年7月—2001年12月 重庆机床厂厂长；</w:t>
        <w:br/>
        <w:t xml:space="preserve">　　2001年12月—2005年12月 重庆机床工具（集团）有限责任公司党委委员、董事长、总经理；</w:t>
        <w:br/>
        <w:t xml:space="preserve">　　2005年12月—2007年6月 重庆机床（集团）有限责任公司党委委员、董事长、总经理；</w:t>
        <w:br/>
        <w:t xml:space="preserve">　　2007年6月—2010年2月 重庆机电股份有限公司董事、副总经理兼重庆机床（集团）有限责任公司党委委员、董事长、总经理；</w:t>
        <w:br/>
        <w:t xml:space="preserve">　　2010年2月—2012年9月 重庆机电股份有限公司董事、副总经理；</w:t>
        <w:br/>
        <w:t xml:space="preserve">　　2012年9月— 重庆机电控股（集团）公司党委委员、副总裁。（重庆市纪委）</w:t>
        <w:br/>
      </w:r>
    </w:p>
    <w:p>
      <w:pPr>
        <w:pStyle w:val="Heading3"/>
      </w:pPr>
      <w:r>
        <w:t>湖北省农垦事业管理局副局长胡超接受组织调查</w:t>
      </w:r>
    </w:p>
    <w:p>
      <w:r>
        <w:rPr>
          <w:i/>
        </w:rPr>
        <w:t>2016-01-18 00:00:00      中央纪委监察部网站         http://www.ccdi.gov.cn/jlsc/sggb/jlsc_sggb//201607/t20160704_82858.html</w:t>
      </w:r>
    </w:p>
    <w:p>
      <w:r>
        <w:t>内容：</w:t>
      </w:r>
      <w:r>
        <w:br/>
        <w:t xml:space="preserve">　　据湖北省纪委消息：湖北省农垦事业管理局副局长胡超因涉嫌严重违纪，正接受组织调查。（湖北省纪委）</w:t>
        <w:br/>
      </w:r>
    </w:p>
    <w:p>
      <w:pPr>
        <w:pStyle w:val="Heading3"/>
      </w:pPr>
      <w:r>
        <w:t>广西宏桂集团副总经理贾朝强接受组织调查</w:t>
      </w:r>
    </w:p>
    <w:p>
      <w:r>
        <w:rPr>
          <w:i/>
        </w:rPr>
        <w:t>2016-01-18 00:00:00      中央纪委监察部网站         http://www.ccdi.gov.cn/jlsc/sggb/jlsc_sggb//201607/t20160704_82857.html</w:t>
      </w:r>
    </w:p>
    <w:p>
      <w:r>
        <w:t>内容：</w:t>
      </w:r>
      <w:r>
        <w:br/>
        <w:t xml:space="preserve">　　据广西壮族自治区纪委消息：广西宏桂集团副总经理贾朝强因涉嫌严重违纪，目前正接受组织调查。</w:t>
        <w:br/>
        <w:t xml:space="preserve">　　贾朝强简历：</w:t>
        <w:br/>
        <w:t xml:space="preserve">　　贾朝强，男，1964年11月出生，广西贺州市八步区人，1989年1月加入中国共产党，在职研究生学历，政工师。1982年8月参加工作，2002年1月至2006年7月，任象州县委副书记、代县长、县长；2006年7月至2009年3月，任来宾市象州县委书记；2009年3月至2013年9月，任来宾市兴宾区委书记；2013年9月至今，任广西宏桂集团副总经理。（广西壮族自治区纪委）</w:t>
        <w:br/>
      </w:r>
    </w:p>
    <w:p>
      <w:pPr>
        <w:pStyle w:val="Heading3"/>
      </w:pPr>
      <w:r>
        <w:t>河北省保定市人大常委会副主任张浩接受组织调查</w:t>
      </w:r>
    </w:p>
    <w:p>
      <w:r>
        <w:rPr>
          <w:i/>
        </w:rPr>
        <w:t>2016-01-13 00:00:00      中央纪委监察部网站         http://www.ccdi.gov.cn/jlsc/sggb/jlsc_sggb//201607/t20160704_82853.html</w:t>
      </w:r>
    </w:p>
    <w:p>
      <w:r>
        <w:t>内容：</w:t>
      </w:r>
      <w:r>
        <w:br/>
        <w:t xml:space="preserve">　　据河北省纪委消息：经河北省委批准，保定市人大常委会副主任张浩涉嫌严重违纪，目前正在接受组织调查。（河北省纪委）</w:t>
        <w:br/>
        <w:t xml:space="preserve"> </w:t>
        <w:br/>
      </w:r>
    </w:p>
    <w:p>
      <w:pPr>
        <w:pStyle w:val="Heading3"/>
      </w:pPr>
      <w:r>
        <w:t>天津市市委委员、津南区区委书记吕福春被调查</w:t>
      </w:r>
    </w:p>
    <w:p>
      <w:r>
        <w:rPr>
          <w:i/>
        </w:rPr>
        <w:t>2016-01-11 00:00:00      中央纪委监察部网站         http://www.ccdi.gov.cn/jlsc/sggb/jlsc_sggb//201607/t20160704_82852.html</w:t>
      </w:r>
    </w:p>
    <w:p>
      <w:r>
        <w:t>内容：</w:t>
      </w:r>
      <w:r>
        <w:br/>
        <w:t xml:space="preserve">　　据天津市纪委消息：经天津市委批准，天津市市委委员、津南区区委书记吕福春涉嫌严重违纪，目前正接受组织调查。（天津市纪委）</w:t>
        <w:br/>
      </w:r>
    </w:p>
    <w:p>
      <w:pPr>
        <w:pStyle w:val="Heading3"/>
      </w:pPr>
      <w:r>
        <w:t>贵州七冶建设有限责任公司总工程师张泽进被调查</w:t>
      </w:r>
    </w:p>
    <w:p>
      <w:r>
        <w:rPr>
          <w:i/>
        </w:rPr>
        <w:t>2016-01-11 00:00:00      中央纪委监察部网站         http://www.ccdi.gov.cn/jlsc/sggb/jlsc_sggb//201607/t20160704_82851.html</w:t>
      </w:r>
    </w:p>
    <w:p>
      <w:r>
        <w:t>内容：</w:t>
      </w:r>
      <w:r>
        <w:br/>
        <w:t xml:space="preserve">　　据贵州省纪委消息：经贵州省委批准，贵州省纪委对七冶建设有限公司党委委员、总工程师张泽进涉嫌严重违纪问题立案审查，其涉嫌违法问题直接移送司法机关调查处理。</w:t>
        <w:br/>
        <w:t xml:space="preserve">　　张泽进简历：</w:t>
        <w:br/>
        <w:t xml:space="preserve">　　张泽进，男，土家族，1970年出生，贵州思南人，中共党员，大学本科学历，1991年7月毕业于北方工业大学工业与民用建筑专业，同年在中国有色第七冶金建设公司参加工作，现任七冶建设有限责任公司党委委员、总工程师，七冶路桥工程有限责任公司董事长，七冶金沙建设项目有限公司法人代表。（贵州省纪委）</w:t>
        <w:br/>
        <w:t xml:space="preserve"> </w:t>
        <w:br/>
        <w:t xml:space="preserve"> </w:t>
        <w:br/>
        <w:t xml:space="preserve"> </w:t>
        <w:br/>
        <w:t xml:space="preserve"> </w:t>
        <w:br/>
        <w:t xml:space="preserve"> </w:t>
        <w:br/>
      </w:r>
    </w:p>
    <w:p>
      <w:pPr>
        <w:pStyle w:val="Heading3"/>
      </w:pPr>
      <w:r>
        <w:t>上海市人民检察院检察委员会原专职委员季刚被调查</w:t>
      </w:r>
    </w:p>
    <w:p>
      <w:r>
        <w:rPr>
          <w:i/>
        </w:rPr>
        <w:t>2016-01-07 00:00:00      中央纪委监察部网站         http://www.ccdi.gov.cn/jlsc/sggb/jlsc_sggb//201607/t20160704_82850.html</w:t>
      </w:r>
    </w:p>
    <w:p>
      <w:r>
        <w:t>内容：</w:t>
      </w:r>
      <w:r>
        <w:br/>
        <w:t xml:space="preserve">　　据上海市纪委消息：上海市人民检察院检察委员会原专职委员季刚涉嫌严重违纪，目前正接受组织调查。（上海市纪委）</w:t>
        <w:br/>
      </w:r>
    </w:p>
    <w:p>
      <w:pPr>
        <w:pStyle w:val="Heading3"/>
      </w:pPr>
      <w:r>
        <w:t>湖北省荆州市人民政府副市长张万超等2人被调查</w:t>
      </w:r>
    </w:p>
    <w:p>
      <w:r>
        <w:rPr>
          <w:i/>
        </w:rPr>
        <w:t>2016-01-07 00:00:00      中央纪委监察部网站         http://www.ccdi.gov.cn/jlsc/sggb/jlsc_sggb//201607/t20160704_82849.html</w:t>
      </w:r>
    </w:p>
    <w:p>
      <w:r>
        <w:t>内容：</w:t>
      </w:r>
      <w:r>
        <w:br/>
        <w:t xml:space="preserve">　　据湖北省纪委消息：荆州市人民政府副市长张万超因涉嫌严重违纪，正接受组织调查。</w:t>
        <w:br/>
        <w:t xml:space="preserve">　　鄂州市人大常委会原党组书记、原副主任刘先义因涉嫌严重违纪，正接受组织调查。（湖北省纪委）</w:t>
        <w:br/>
      </w:r>
    </w:p>
    <w:p>
      <w:pPr>
        <w:pStyle w:val="Heading3"/>
      </w:pPr>
      <w:r>
        <w:t>湖北省恩施州人民政府副州长张宇等2人被调查</w:t>
      </w:r>
    </w:p>
    <w:p>
      <w:r>
        <w:rPr>
          <w:i/>
        </w:rPr>
        <w:t>2016-01-05 00:00:00      中央纪委监察部网站         http://www.ccdi.gov.cn/jlsc/sggb/jlsc_sggb//201607/t20160704_82848.html</w:t>
      </w:r>
    </w:p>
    <w:p>
      <w:r>
        <w:t>内容：</w:t>
      </w:r>
      <w:r>
        <w:br/>
        <w:t xml:space="preserve">　　据湖北省纪委消息：湖北省恩施州人民政府副州长张宇因涉嫌严重违纪，正接受组织调查。</w:t>
        <w:br/>
        <w:t xml:space="preserve">　　武汉体育学院原党委副书记、原院长孙义良因涉嫌严重违纪，正接受组织调查。（湖北省纪委）</w:t>
        <w:br/>
      </w:r>
    </w:p>
    <w:p>
      <w:pPr>
        <w:pStyle w:val="Heading3"/>
      </w:pPr>
      <w:r>
        <w:t>贵州产投集团有限责任公司副总经理张景刚被调查</w:t>
      </w:r>
    </w:p>
    <w:p>
      <w:r>
        <w:rPr>
          <w:i/>
        </w:rPr>
        <w:t>2016-01-04 00:00:00      中央纪委监察部网站         http://www.ccdi.gov.cn/jlsc/sggb/jlsc_sggb//201607/t20160704_82847.html</w:t>
      </w:r>
    </w:p>
    <w:p>
      <w:r>
        <w:t>内容：</w:t>
      </w:r>
      <w:r>
        <w:br/>
        <w:t xml:space="preserve">　　据贵州省纪委消息：经贵州省委批准，贵州产业投资（集团）有限责任公司党委委员、副总经理张景刚涉嫌严重违纪，目前正接受组织调查。</w:t>
        <w:br/>
        <w:t xml:space="preserve">　　张景刚简历：</w:t>
        <w:br/>
        <w:t xml:space="preserve">　　张景刚，男，汉族，1959年8月生，贵州思南人。1978年5月加入中国共产党，1977年12月参加工作。</w:t>
        <w:br/>
        <w:t xml:space="preserve">　　历任黔隆国际信托投资有限责任公司副总经理、贵州省开发投资有限责任公司副总经理。2011年12月至今任贵州产业投资（集团）有限责任公司党委委员、副总经理，期间，兼任贵州贵财房地产开发有限责任公司董事长、贵州恒茂房地产开发有限公司董事长、安顺安电房地产开发有限公司董事长、贵州多彩贵州城建设经营有限公司董事长。（贵州省纪委）</w:t>
        <w:br/>
      </w:r>
    </w:p>
    <w:p>
      <w:pPr>
        <w:pStyle w:val="Heading3"/>
      </w:pPr>
      <w:r>
        <w:t>浙江省台州市委原书记吴蔚荣接受组织调查</w:t>
      </w:r>
    </w:p>
    <w:p>
      <w:r>
        <w:rPr>
          <w:i/>
        </w:rPr>
        <w:t>2015-12-31 00:00:00      中央纪委监察部网站         http://www.ccdi.gov.cn/jlsc/sggb/jlsc_sggb//201607/t20160704_82846.html</w:t>
      </w:r>
    </w:p>
    <w:p>
      <w:r>
        <w:t>内容：</w:t>
      </w:r>
      <w:r>
        <w:br/>
        <w:t xml:space="preserve">　　据浙江省纪委消息：浙江省台州市委原书记吴蔚荣涉嫌违纪，目前正在接受组织调查。（浙江省纪委）</w:t>
        <w:br/>
      </w:r>
    </w:p>
    <w:p>
      <w:pPr>
        <w:pStyle w:val="Heading3"/>
      </w:pPr>
      <w:r>
        <w:t>安徽省六安市委督查组原副组长陈新民接受组织调查</w:t>
      </w:r>
    </w:p>
    <w:p>
      <w:r>
        <w:rPr>
          <w:i/>
        </w:rPr>
        <w:t>2015-12-29 00:00:00      中央纪委监察部网站         http://www.ccdi.gov.cn/jlsc/sggb/jlsc_sggb//201607/t20160704_82845.html</w:t>
      </w:r>
    </w:p>
    <w:p>
      <w:r>
        <w:t>内容：</w:t>
      </w:r>
      <w:r>
        <w:br/>
        <w:t xml:space="preserve">　　据安徽省纪委消息：安徽省六安市委督查组原副组长陈新民（副厅级）涉嫌严重违纪，目前正在接受组织调查。（安徽省纪委）</w:t>
        <w:br/>
      </w:r>
    </w:p>
    <w:p>
      <w:pPr>
        <w:pStyle w:val="Heading3"/>
      </w:pPr>
      <w:r>
        <w:t>广西有色金属集团有限公司原副总经理李赋屏被调查</w:t>
      </w:r>
    </w:p>
    <w:p>
      <w:r>
        <w:rPr>
          <w:i/>
        </w:rPr>
        <w:t>2015-12-28 00:00:00      中央纪委监察部网站         http://www.ccdi.gov.cn/jlsc/sggb/jlsc_sggb//201607/t20160704_82844.html</w:t>
      </w:r>
    </w:p>
    <w:p>
      <w:r>
        <w:t>内容：</w:t>
      </w:r>
      <w:r>
        <w:br/>
        <w:t xml:space="preserve">　　据广西壮族自治区纪委消息：广西有色金属集团有限公司原董事、副总经理、党委委员李赋屏因涉嫌严重违纪，目前正接受组织调查。</w:t>
        <w:br/>
        <w:t xml:space="preserve">　　李赋屏简历</w:t>
        <w:br/>
        <w:t xml:space="preserve">　　李赋屏，男，1963年5月出生，汉族，在职博士，湖南涟源人，1991年4月入党，1985年7月参加工作。</w:t>
        <w:br/>
        <w:t xml:space="preserve">　　1994.3—1999.8 任桂林地质矿产研究院团委书记；</w:t>
        <w:br/>
        <w:t xml:space="preserve">　　1999.8—2001.9 任广西资源县副县长；</w:t>
        <w:br/>
        <w:t xml:space="preserve">　　2001.9—2003.5 任桂林矿产地质研究院规划发展处处长；</w:t>
        <w:br/>
        <w:t xml:space="preserve">　　2003.5—2008.6 任桂林矿产地质研究院副院长；</w:t>
        <w:br/>
        <w:t xml:space="preserve">　　2008.6—2015.6 任广西有色金属集团有限公司董事、副总经理、党委委员（2007年至2010年兼任广西地润公司总经理，2009年12月至2014年3月兼任广西有色再生金属有限公司党委书记、董事长）。（广西壮族自治区纪委）</w:t>
        <w:br/>
      </w:r>
    </w:p>
    <w:p>
      <w:pPr>
        <w:pStyle w:val="Heading3"/>
      </w:pPr>
      <w:r>
        <w:t>新疆区人民检察院党组成员、副检察长史少林被调查</w:t>
      </w:r>
    </w:p>
    <w:p>
      <w:r>
        <w:rPr>
          <w:i/>
        </w:rPr>
        <w:t>2015-12-25 00:00:00      中央纪委监察部网站         http://www.ccdi.gov.cn/jlsc/sggb/jlsc_sggb//201607/t20160704_82843.html</w:t>
      </w:r>
    </w:p>
    <w:p>
      <w:r>
        <w:t>内容：</w:t>
      </w:r>
      <w:r>
        <w:br/>
        <w:t xml:space="preserve">　　据新疆维吾尔自治区纪委消息：新疆维吾尔自治区人民检察院党组成员、副检察长（正厅级）史少林涉嫌严重违纪，目前正接受组织调查。</w:t>
        <w:br/>
        <w:t xml:space="preserve">　　史少林简历</w:t>
        <w:br/>
        <w:t xml:space="preserve">　　史少林，男，汉族，1959年2月出生，陕西渭南人，1977年9月参加工作，1980年2月加入中国共产党。</w:t>
        <w:br/>
        <w:t xml:space="preserve">　　1977年9月在巴楚县良种场接受再教育；</w:t>
        <w:br/>
        <w:t xml:space="preserve">　　1979年11月任巴楚县群库恰克公社党委秘书；</w:t>
        <w:br/>
        <w:t xml:space="preserve">　　1980年10月任巴楚县农业局干部；</w:t>
        <w:br/>
        <w:t xml:space="preserve">　　1982年9月任巴楚县毛拉公社副主任；</w:t>
        <w:br/>
        <w:t xml:space="preserve">　　1985年9月任巴楚县农工部副部长；</w:t>
        <w:br/>
        <w:t xml:space="preserve">　　1986年8月任巴楚县委常委、红海乡党委书记；</w:t>
        <w:br/>
        <w:t xml:space="preserve">　　1989年3月任巴楚县委常委、组织部部长；</w:t>
        <w:br/>
        <w:t xml:space="preserve">　　1992年8月任英吉沙县委副书记；</w:t>
        <w:br/>
        <w:t xml:space="preserve">　　1992年11月任英吉沙县委书记；</w:t>
        <w:br/>
        <w:t xml:space="preserve">　　1997年12月任喀什地委委员、秘书长；</w:t>
        <w:br/>
        <w:t xml:space="preserve">　　1998年7月任喀什地委委员、行署副专员；</w:t>
        <w:br/>
        <w:t xml:space="preserve">　　2001年8月任博州党委副书记、副州长；</w:t>
        <w:br/>
        <w:t xml:space="preserve">　　2005年1月任博州党委书记；</w:t>
        <w:br/>
        <w:t xml:space="preserve">　　2005年4月任博州党委书记、兵团农五师党委第一书记、第一政委；</w:t>
        <w:br/>
        <w:t xml:space="preserve">　　2007年11月任博州党委书记、州人大常委会主任、兵团农五师党委第一书记、第一政委；</w:t>
        <w:br/>
        <w:t xml:space="preserve">　　2011年7月任自治区司法厅党委书记、副厅长，自治区监狱管理局第一政委。自治区八届党委候补委员、自治区八次党代会代表、自治区十一届政协委员；</w:t>
        <w:br/>
        <w:t xml:space="preserve">　　2013年7月任自治区人民检察院党组成员、副检察长（正厅级）。（新疆维吾尔自治区纪委）</w:t>
        <w:br/>
        <w:t xml:space="preserve"> </w:t>
      </w:r>
    </w:p>
    <w:p>
      <w:pPr>
        <w:pStyle w:val="Heading3"/>
      </w:pPr>
      <w:r>
        <w:t>天津市市容和园林管理委员会副主任袁东升等2人被调查</w:t>
      </w:r>
    </w:p>
    <w:p>
      <w:r>
        <w:rPr>
          <w:i/>
        </w:rPr>
        <w:t>2015-12-23 00:00:00      中央纪委监察部网站         http://www.ccdi.gov.cn/jlsc/sggb/jlsc_sggb//201607/t20160704_82842.html</w:t>
      </w:r>
    </w:p>
    <w:p>
      <w:r>
        <w:t>内容：</w:t>
      </w:r>
      <w:r>
        <w:br/>
        <w:t xml:space="preserve">　　据天津市纪委消息：经天津市委批准，天津市市容和园林管理委员会副主任袁东升，原天津立达（集团）有限公司党委书记、总经理任津明（正局级）涉嫌严重违纪，目前正接受组织调查。（天津市纪委）</w:t>
        <w:br/>
        <w:t xml:space="preserve">　　</w:t>
        <w:br/>
      </w:r>
    </w:p>
    <w:p>
      <w:pPr>
        <w:pStyle w:val="Heading3"/>
      </w:pPr>
      <w:r>
        <w:t>新疆伊犁州国资委主任曹鲁胜接受组织调查</w:t>
      </w:r>
    </w:p>
    <w:p>
      <w:r>
        <w:rPr>
          <w:i/>
        </w:rPr>
        <w:t>2015-12-17 00:00:00      中央纪委监察部网站         http://www.ccdi.gov.cn/jlsc/sggb/jlsc_sggb//201607/t20160704_82841.html</w:t>
      </w:r>
    </w:p>
    <w:p>
      <w:r>
        <w:t>内容：</w:t>
      </w:r>
      <w:r>
        <w:br/>
        <w:t xml:space="preserve">　　据新疆维吾尔自治区纪委消息：新疆维吾尔自治区伊犁州国有资产监督管理委员会党组副书记、主任（副厅长级）曹鲁胜涉嫌严重违纪，目前正接受组织调查。</w:t>
        <w:br/>
        <w:t xml:space="preserve">　　曹鲁胜简历：</w:t>
        <w:br/>
        <w:t xml:space="preserve">　　曹鲁胜，男，汉族，1956年9月出生，山东济南人，1976年8月参加工作，1985年11月入党，本科学历，现任伊犁州国有资产监督管理委员会党组副书记、主任（副厅长级）。</w:t>
        <w:br/>
        <w:t xml:space="preserve">　　1976年8月在新源县十月公社知青队接受再教育；</w:t>
        <w:br/>
        <w:t xml:space="preserve">　　1978年10月任新源县委办公室干事；</w:t>
        <w:br/>
        <w:t xml:space="preserve">　　1984年4月任新源县规划办公室主任；</w:t>
        <w:br/>
        <w:t xml:space="preserve">　　1988年12月任新源县城管办主任；</w:t>
        <w:br/>
        <w:t xml:space="preserve">　　1992年8月任新源县城建局副局长；</w:t>
        <w:br/>
        <w:t xml:space="preserve">　　1994年8月任新源县城建局局长；</w:t>
        <w:br/>
        <w:t xml:space="preserve">　　1996年7月任伊犁地区建筑规划设计院副院长、院长；</w:t>
        <w:br/>
        <w:t xml:space="preserve">　　2001年4月任伊犁州建筑规划勘察设计研究院副院长、党支部书记；</w:t>
        <w:br/>
        <w:t xml:space="preserve">　　2005年5月任伊犁州国有资产管理中心主任；2009年3月任现职。</w:t>
        <w:br/>
        <w:t xml:space="preserve">　　（新疆维吾尔自治区纪委）</w:t>
        <w:br/>
      </w:r>
    </w:p>
    <w:p>
      <w:pPr>
        <w:pStyle w:val="Heading3"/>
      </w:pPr>
      <w:r>
        <w:t>江西省质监局副巡视员李安运接受组织调查</w:t>
      </w:r>
    </w:p>
    <w:p>
      <w:r>
        <w:rPr>
          <w:i/>
        </w:rPr>
        <w:t>2015-12-17 00:00:00      中央纪委监察部网站         http://www.ccdi.gov.cn/jlsc/sggb/jlsc_sggb//201607/t20160704_82840.html</w:t>
      </w:r>
    </w:p>
    <w:p>
      <w:r>
        <w:t>内容：</w:t>
      </w:r>
      <w:r>
        <w:br/>
        <w:t xml:space="preserve">　　据江西省纪委消息：江西省质量技术监督局副巡视员李安运涉嫌严重违纪，目前正接受组织调查。（江西省纪委）</w:t>
        <w:br/>
      </w:r>
    </w:p>
    <w:p>
      <w:pPr>
        <w:pStyle w:val="Heading3"/>
      </w:pPr>
      <w:r>
        <w:t>贵州省农委党组成员、副主任黄晓接受组织调查</w:t>
      </w:r>
    </w:p>
    <w:p>
      <w:r>
        <w:rPr>
          <w:i/>
        </w:rPr>
        <w:t>2016-01-04 00:00:00      中央纪委监察部网站         http://www.ccdi.gov.cn/jlsc/sggb/jlsc_sggb//201607/t20160704_82839.html</w:t>
      </w:r>
    </w:p>
    <w:p>
      <w:r>
        <w:t>内容：</w:t>
      </w:r>
      <w:r>
        <w:br/>
        <w:t xml:space="preserve">　　据贵州省纪委消息：经贵州省委批准，贵州省农委党组成员、副主任黄晓涉嫌严重违纪，目前正接受组织调查。</w:t>
        <w:br/>
        <w:t xml:space="preserve">　　黄晓简历：</w:t>
        <w:br/>
        <w:t xml:space="preserve">　　黄晓，男，汉族，1964年8月出生，贵州省遵义人，中共党员，大学学历。</w:t>
        <w:br/>
        <w:t xml:space="preserve">　　1986年7月参加工作，2004年6月任省政府办公厅副处级秘书，2005年9月任省政府办公厅秘书七处副处长，2007年10月任省政府办公厅正处级秘书，2008年4月任省政府办公厅秘书七处处长，2012年2月至今任省农委党组成员、副主任。</w:t>
        <w:br/>
        <w:t xml:space="preserve">　　（贵州省纪委）</w:t>
        <w:br/>
      </w:r>
    </w:p>
    <w:p>
      <w:pPr>
        <w:pStyle w:val="Heading3"/>
      </w:pPr>
      <w:r>
        <w:t>酒泉钢铁(集团)有限责任公司副总经理王铁成被调查</w:t>
      </w:r>
    </w:p>
    <w:p>
      <w:r>
        <w:rPr>
          <w:i/>
        </w:rPr>
        <w:t>2015-12-16 00:00:00      中央纪委监察部网站         http://www.ccdi.gov.cn/jlsc/sggb/jlsc_sggb//201607/t20160704_82838.html</w:t>
      </w:r>
    </w:p>
    <w:p>
      <w:r>
        <w:t>内容：</w:t>
      </w:r>
      <w:r>
        <w:br/>
        <w:t xml:space="preserve">　　据甘肃省纪委消息：酒泉钢铁（集团）有限责任公司董事、副总经理王铁成涉嫌严重违纪，目前正在接受组织调查。</w:t>
        <w:br/>
        <w:t xml:space="preserve">　　王铁成简历：</w:t>
        <w:br/>
        <w:t xml:space="preserve">　　1975.09——1979.04 嘉峪关市轻工机械厂工人</w:t>
        <w:br/>
        <w:t xml:space="preserve">　　1979.04——1979.09 四冶五公司机械科工人</w:t>
        <w:br/>
        <w:t xml:space="preserve">　　1979.09——1984.09 酒钢机修厂木型车间工人</w:t>
        <w:br/>
        <w:t xml:space="preserve">　　1984.09——1987.03 酒钢炼钢厂设备员、设备主任</w:t>
        <w:br/>
        <w:t xml:space="preserve">　　1987.03——1989.02 酒钢炼钢厂生产调度长、厂长助理</w:t>
        <w:br/>
        <w:t xml:space="preserve">　　1989.02——1992.06 酒钢炼钢厂副厂长</w:t>
        <w:br/>
        <w:t xml:space="preserve">　　1992.06——1994.10 酒钢四轧钢厂厂长、书记</w:t>
        <w:br/>
        <w:t xml:space="preserve">　　1994.10——1996.10 酒钢生产调度处工程师</w:t>
        <w:br/>
        <w:t xml:space="preserve">　　1996.10——2000.01 酒钢钢材改制厂代厂长、厂长</w:t>
        <w:br/>
        <w:t xml:space="preserve">　　2000.01——2001.12 酒泉钢铁（集团）有限责任公司炉料公司经理</w:t>
        <w:br/>
        <w:t xml:space="preserve">　　2001.12——2004.08 酒泉钢铁（集团）有限责任公司总经理助理兼宏泰国贸公司副总经理</w:t>
        <w:br/>
        <w:t xml:space="preserve">　　2004.08——2005.09 酒泉钢铁（集团）有限责任公司副总经理</w:t>
        <w:br/>
        <w:t xml:space="preserve">　　2005.09—— 酒泉钢铁（集团）有限责任公司董事、副总经理（甘肃省纪委）　　</w:t>
        <w:br/>
      </w:r>
    </w:p>
    <w:p>
      <w:pPr>
        <w:pStyle w:val="Heading3"/>
      </w:pPr>
      <w:r>
        <w:t>天津市东丽区人民政府副区长张洪宝等2人被调查</w:t>
      </w:r>
    </w:p>
    <w:p>
      <w:r>
        <w:rPr>
          <w:i/>
        </w:rPr>
        <w:t>2015-12-10 00:00:00      中央纪委监察部网站         http://www.ccdi.gov.cn/jlsc/sggb/jlsc_sggb//201607/t20160704_82837.html</w:t>
      </w:r>
    </w:p>
    <w:p>
      <w:r>
        <w:t>内容：</w:t>
      </w:r>
      <w:r>
        <w:br/>
        <w:t xml:space="preserve">　　据天津市纪委消息：经天津市委批准，天津市东丽区人民政府副区长张洪宝，天津百利机械装备集团有限公司副总经理吴树元涉嫌严重违纪，目前正接受组织调查。（天津市纪委）</w:t>
        <w:br/>
      </w:r>
    </w:p>
    <w:p>
      <w:pPr>
        <w:pStyle w:val="Heading3"/>
      </w:pPr>
      <w:r>
        <w:t>清远职业技术学院党委书记苏浩志接受组织调查</w:t>
      </w:r>
    </w:p>
    <w:p>
      <w:r>
        <w:rPr>
          <w:i/>
        </w:rPr>
        <w:t>2015-12-08 00:00:00      中央纪委监察部网站         http://www.ccdi.gov.cn/jlsc/sggb/jlsc_sggb//201607/t20160704_82836.html</w:t>
      </w:r>
    </w:p>
    <w:p>
      <w:r>
        <w:t>内容：</w:t>
      </w:r>
      <w:r>
        <w:br/>
        <w:t xml:space="preserve">　　据广东省纪委消息：清远职业技术学院党委书记苏浩志涉嫌严重违纪，正在接受组织调查。（广东省纪委）</w:t>
        <w:br/>
      </w:r>
    </w:p>
    <w:p>
      <w:pPr>
        <w:pStyle w:val="Heading3"/>
      </w:pPr>
      <w:r>
        <w:t>广州市人大城建环资工委主任李廷贵接受组织调查</w:t>
      </w:r>
    </w:p>
    <w:p>
      <w:r>
        <w:rPr>
          <w:i/>
        </w:rPr>
        <w:t>2015-12-08 00:00:00      中央纪委监察部网站         http://www.ccdi.gov.cn/jlsc/sggb/jlsc_sggb//201607/t20160704_82832.html</w:t>
      </w:r>
    </w:p>
    <w:p>
      <w:r>
        <w:t>内容：</w:t>
      </w:r>
      <w:r>
        <w:br/>
        <w:t xml:space="preserve">　　据广州市纪委消息：广州市人大常委会城建环资工委主任李廷贵因涉嫌严重违纪，目前正在接受组织调查。（广州市纪委）</w:t>
        <w:br/>
      </w:r>
    </w:p>
    <w:p>
      <w:pPr>
        <w:pStyle w:val="Heading3"/>
      </w:pPr>
      <w:r>
        <w:t>甘肃省嘉峪关市政协原副主席魏万林接受组织调查</w:t>
      </w:r>
    </w:p>
    <w:p>
      <w:r>
        <w:rPr>
          <w:i/>
        </w:rPr>
        <w:t>2015-12-07 00:00:00      中央纪委监察部网站         http://www.ccdi.gov.cn/jlsc/sggb/jlsc_sggb//201607/t20160704_82831.html</w:t>
      </w:r>
    </w:p>
    <w:p>
      <w:r>
        <w:t>内容：</w:t>
      </w:r>
      <w:r>
        <w:br/>
        <w:t xml:space="preserve">　　据甘肃省纪委消息：甘肃省嘉峪关市政协原副主席魏万林涉嫌严重违纪，目前正在接受组织调查。</w:t>
        <w:br/>
        <w:t xml:space="preserve">　　魏万林简历：</w:t>
        <w:br/>
        <w:t xml:space="preserve">　　1973.11——1979.01 酒泉地区公安处消防大队民警</w:t>
        <w:br/>
        <w:t xml:space="preserve">　　1979.01——1983.10 嘉峪关市人民检察院书记员</w:t>
        <w:br/>
        <w:t xml:space="preserve">　　1983.10——1984.01 嘉峪关市人民检察院检察员</w:t>
        <w:br/>
        <w:t xml:space="preserve">　　1984.01——1988.12 嘉峪关市人民检察院检察员、检察委员会委员</w:t>
        <w:br/>
        <w:t xml:space="preserve">　　1988.12——1997.04 嘉峪关市人民检察院刑检科副科长、办公室主任、法纪科科长、副处级检察员、检察委员会委员</w:t>
        <w:br/>
        <w:t xml:space="preserve">　　1997.04——2000.03 嘉峪关市人民法院副院长、党组成员、审判委员会委员</w:t>
        <w:br/>
        <w:t xml:space="preserve">　　2000.03——2005.06 嘉峪关市人民检察院副检察长、党组成员、检察委员会委员（正县级）</w:t>
        <w:br/>
        <w:t xml:space="preserve">　　2005.06——2014.01 嘉峪关市人民检察院副检察长、党组副书记、检察委员会委员</w:t>
        <w:br/>
        <w:t xml:space="preserve">　　2014.01——2015.10 嘉峪关市政协副主席（甘肃省纪委）</w:t>
        <w:br/>
      </w:r>
    </w:p>
    <w:p>
      <w:pPr>
        <w:pStyle w:val="Heading3"/>
      </w:pPr>
      <w:r>
        <w:t>四川省广安市委常委蒋英胜接受组织调查</w:t>
      </w:r>
    </w:p>
    <w:p>
      <w:r>
        <w:rPr>
          <w:i/>
        </w:rPr>
        <w:t>2015-12-07 00:00:00      中央纪委监察部网站         http://www.ccdi.gov.cn/jlsc/sggb/jlsc_sggb//201607/t20160704_82830.html</w:t>
      </w:r>
    </w:p>
    <w:p>
      <w:r>
        <w:t>内容：</w:t>
      </w:r>
      <w:r>
        <w:br/>
        <w:t xml:space="preserve">　　据四川省纪委消息：广安市委常委蒋英胜涉嫌严重违纪，目前正接受组织调查。</w:t>
        <w:br/>
        <w:t xml:space="preserve">　　蒋英胜简历</w:t>
        <w:br/>
        <w:t xml:space="preserve">　　蒋英胜，男，汉族，1964年1月生，四川岳池县人，党校研究生学历，1982年7月参加工作，1985年8月加入中国共产党。</w:t>
        <w:br/>
        <w:t xml:space="preserve">　　1999年4月至2004年12月，先后任广安区委常委、宣传部长，区政府常务副区长、区委副书记；</w:t>
        <w:br/>
        <w:t xml:space="preserve">　　2004年12月至2005年1月，任广安市园林局局长，邓小平故里管理局副局长；</w:t>
        <w:br/>
        <w:t xml:space="preserve">　　2005年1月至2008年6月，先后任广安区委副书记、区政府代区长、区长；</w:t>
        <w:br/>
        <w:t xml:space="preserve">　　2008年6月至2011年12月，先后任广安区委书记、区人大常委会主任、广安市人民政府副秘书长；</w:t>
        <w:br/>
        <w:t xml:space="preserve">　　2012年1月至2012年11月，任广安市副市长；</w:t>
        <w:br/>
        <w:t xml:space="preserve">　　2012年12月至今，任广安市委常委。（四川省纪委）</w:t>
        <w:br/>
      </w:r>
    </w:p>
    <w:p>
      <w:pPr>
        <w:pStyle w:val="Heading3"/>
      </w:pPr>
      <w:r>
        <w:t>河北省唐山市人大常委会原副主任侯志宇接受调查</w:t>
      </w:r>
    </w:p>
    <w:p>
      <w:r>
        <w:rPr>
          <w:i/>
        </w:rPr>
        <w:t>2015-12-03 00:00:00      中央纪委监察部网站         http://www.ccdi.gov.cn/jlsc/sggb/jlsc_sggb//201607/t20160704_82829.html</w:t>
      </w:r>
    </w:p>
    <w:p>
      <w:r>
        <w:t>内容：</w:t>
      </w:r>
      <w:r>
        <w:br/>
        <w:t xml:space="preserve">　　据河北省纪委消息：经河北省委批准，唐山市人大常委会原副主任侯志宇涉嫌严重违纪，目前正在接受组织调查。（河北省纪委）</w:t>
        <w:br/>
      </w:r>
    </w:p>
    <w:p>
      <w:pPr>
        <w:pStyle w:val="Heading3"/>
      </w:pPr>
      <w:r>
        <w:t>江苏省常州市人大常委会原副主任沈瑞卿被调查</w:t>
      </w:r>
    </w:p>
    <w:p>
      <w:r>
        <w:rPr>
          <w:i/>
        </w:rPr>
        <w:t>2015-12-02 00:00:00      中央纪委监察部网站         http://www.ccdi.gov.cn/jlsc/sggb/jlsc_sggb//201607/t20160704_82828.html</w:t>
      </w:r>
    </w:p>
    <w:p>
      <w:r>
        <w:t>内容：</w:t>
      </w:r>
      <w:r>
        <w:br/>
        <w:t xml:space="preserve">　　据江苏省纪委消息：经江苏省委批准，常州市人大常委会原副主任沈瑞卿涉嫌严重违纪，目前正接受组织调查。（江苏省纪委）</w:t>
        <w:br/>
        <w:t xml:space="preserve"> </w:t>
        <w:br/>
        <w:t xml:space="preserve">　　沈瑞卿简历：   </w:t>
        <w:br/>
        <w:t xml:space="preserve">　　沈瑞卿，男，1954年9月出生，汉族，江苏金坛人，党校大学文化，高级政工师，高级经济师，1981年8月入党，1971年11月参加工作。</w:t>
        <w:br/>
        <w:t xml:space="preserve">　　1971年11月金坛县糖厂半工半读学生；</w:t>
        <w:br/>
        <w:t xml:space="preserve">　　1973年4月金坛县中学代课教师；</w:t>
        <w:br/>
        <w:t xml:space="preserve">　　1975年5月县第二百货公司团支部书记、工会副主席、金城镇团委副书记、书记兼县商业服务总公司经理、劳动服务公司副经理、经理；</w:t>
        <w:br/>
        <w:t xml:space="preserve">　　1983年12月金城镇副镇长；</w:t>
        <w:br/>
        <w:t xml:space="preserve">　　1984年9月常州市委党校学习；</w:t>
        <w:br/>
        <w:t xml:space="preserve">　　1986年8月金坛县金城镇党委副书记、镇长；</w:t>
        <w:br/>
        <w:t xml:space="preserve">　　1989年7月党委书记；</w:t>
        <w:br/>
        <w:t xml:space="preserve">　　1990年6月县经委党委副书记、主任；</w:t>
        <w:br/>
        <w:t xml:space="preserve">　　1991年6月副县长；</w:t>
        <w:br/>
        <w:t xml:space="preserve">　　1992年9月同时任县委常委、县政府党组副书记；</w:t>
        <w:br/>
        <w:t xml:space="preserve">　　1993年12月金坛市委常委、副市长、市政府党组副书记；</w:t>
        <w:br/>
        <w:t xml:space="preserve">　　1996年1月钟楼区委常委、副区长（其间：1996年8月至1998年12月中央党校函授学院经济管理专业学习）；</w:t>
        <w:br/>
        <w:t xml:space="preserve">　　1996年9月区委副书记、副区长（其间：1997年9月至1999年4月天津大学工商管理硕士研究生进修班学习）；</w:t>
        <w:br/>
        <w:t xml:space="preserve">　　1997年12月常州市政府副秘书长兼驻南京办事处主任；</w:t>
        <w:br/>
        <w:t xml:space="preserve">　　1999年12月钟楼区委副书记、区长；</w:t>
        <w:br/>
        <w:t xml:space="preserve">　　2002年11月区委书记、人武部党委第一书记；</w:t>
        <w:br/>
        <w:t xml:space="preserve">　　2003年1月同时任区人大常委会主任；</w:t>
        <w:br/>
        <w:t xml:space="preserve">　　2005年8月武进区委书记，同年12月市委常委、武进区委书记、人武部党委第一书记；</w:t>
        <w:br/>
        <w:t xml:space="preserve">　　2006年1月同时任武进区人大常委会主任；</w:t>
        <w:br/>
        <w:t xml:space="preserve">　　2011年5月市委常委，同年8月市人大常委会党组副书记；</w:t>
        <w:br/>
        <w:t xml:space="preserve">　　2012年1月当选为常州市人大常委会副主任。（简历摘自中国常州网）</w:t>
        <w:br/>
      </w:r>
    </w:p>
    <w:p>
      <w:pPr>
        <w:pStyle w:val="Heading3"/>
      </w:pPr>
      <w:r>
        <w:t>湖南日报社党组书记、社长覃晓光接受组织调查</w:t>
      </w:r>
    </w:p>
    <w:p>
      <w:r>
        <w:rPr>
          <w:i/>
        </w:rPr>
        <w:t>2015-12-02 00:00:00      中央纪委监察部网站         http://www.ccdi.gov.cn/jlsc/sggb/jlsc_sggb//201607/t20160704_82827.html</w:t>
      </w:r>
    </w:p>
    <w:p>
      <w:r>
        <w:t>内容：</w:t>
      </w:r>
      <w:r>
        <w:br/>
        <w:t xml:space="preserve">　　据湖南省纪委消息：湖南日报社党组书记、社长覃晓光涉嫌严重违纪，目前正接受组织调查。</w:t>
        <w:br/>
        <w:t xml:space="preserve">　　覃晓光简历：</w:t>
        <w:br/>
        <w:t xml:space="preserve">　　覃晓光，男，汉族，1957年3月出生，湖南省桃源县人，在职研究生文化，高级编辑。</w:t>
        <w:br/>
        <w:t xml:space="preserve">　　1974年12月加入中国共产党，1974年3月参加工作，历任湖南省电视台副台长、省广播电视厅副厅长、省广播电视局副局长、省委宣传部副部长等职务。</w:t>
        <w:br/>
        <w:t xml:space="preserve">　　2005年10月起至今任湖南日报社党组书记、社长。</w:t>
        <w:br/>
        <w:t xml:space="preserve">　　2015年5月起至今并任湖南日报报业集团有限公司党委书记、董事长。(湖南省纪委)</w:t>
        <w:br/>
      </w:r>
    </w:p>
    <w:p>
      <w:pPr>
        <w:pStyle w:val="Heading3"/>
      </w:pPr>
      <w:r>
        <w:t>安徽省委巡视组原副组长方克友接受组织调查</w:t>
      </w:r>
    </w:p>
    <w:p>
      <w:r>
        <w:rPr>
          <w:i/>
        </w:rPr>
        <w:t>2015-12-01 00:00:00      中央纪委监察部网站         http://www.ccdi.gov.cn/jlsc/sggb/jlsc_sggb//201607/t20160704_82826.html</w:t>
      </w:r>
    </w:p>
    <w:p>
      <w:r>
        <w:t>内容：</w:t>
      </w:r>
      <w:r>
        <w:br/>
        <w:t xml:space="preserve">　　据安徽省纪委消息：安徽省委巡视组原副组长方克友涉嫌严重违纪，目前正在接受组织调查。（安徽省纪委）</w:t>
        <w:br/>
      </w:r>
    </w:p>
    <w:p>
      <w:pPr>
        <w:pStyle w:val="Heading3"/>
      </w:pPr>
      <w:r>
        <w:t>四川省遂宁市委常委、市纪委书记冉涛接受组织调查</w:t>
      </w:r>
    </w:p>
    <w:p>
      <w:r>
        <w:rPr>
          <w:i/>
        </w:rPr>
        <w:t>2015-11-25 00:00:00      中央纪委监察部网站         http://www.ccdi.gov.cn/jlsc/sggb/jlsc_sggb//201607/t20160704_82825.html</w:t>
      </w:r>
    </w:p>
    <w:p>
      <w:r>
        <w:t>内容：</w:t>
      </w:r>
      <w:r>
        <w:br/>
        <w:t xml:space="preserve">　　据四川省纪委消息：遂宁市委常委、市纪委书记冉涛涉嫌严重违纪，目前正接受组织调查。（四川省纪委）</w:t>
        <w:br/>
        <w:t xml:space="preserve">　　冉涛简历：</w:t>
        <w:br/>
        <w:t xml:space="preserve">　　冉涛，男，汉族，生于1963年10月，四川江油人，研究生，1984年7月参加工作，1989年4月加入中国共产党，现任中共遂宁市委常委、市纪委书记。</w:t>
        <w:br/>
        <w:t xml:space="preserve">　　1980.09－1984.07 西南财经大学政治经济学专业学习；</w:t>
        <w:br/>
        <w:t xml:space="preserve">　　1984.07－1985.05 四川省电子厅宣传处干部；</w:t>
        <w:br/>
        <w:t xml:space="preserve">　　1985.05－1985.12 四川省电子软件公司干部；</w:t>
        <w:br/>
        <w:t xml:space="preserve">　　1985.12－1986.12 广元市国营第4130厂干部；</w:t>
        <w:br/>
        <w:t xml:space="preserve">　　1986.12－1987.06 四川省华西计算机集团公司干部；</w:t>
        <w:br/>
        <w:t xml:space="preserve">　　1987.06－1992.02 四川省电子厅企管处科员、副主任科员；</w:t>
        <w:br/>
        <w:t xml:space="preserve">　　1992.02－1997.08 四川省政府办公厅秘书一处副主任科员、主任科员；</w:t>
        <w:br/>
        <w:t xml:space="preserve">　　1997.08－2000.09 四川省政府办公厅副县级秘书；</w:t>
        <w:br/>
        <w:t xml:space="preserve">　　2000.09－2000.10 四川省政府办公厅正县级秘书；</w:t>
        <w:br/>
        <w:t xml:space="preserve">　　2000.10－2001.02 自贡市沿滩区委副书记、代理区长；</w:t>
        <w:br/>
        <w:t xml:space="preserve">　　2001.02－2002.06 自贡市沿滩区委副书记、区长；</w:t>
        <w:br/>
        <w:t xml:space="preserve">　　2002.06－2002.11 自贡市沿滩区委书记；</w:t>
        <w:br/>
        <w:t xml:space="preserve">　　2002.11－2003.01 四川省青神县委书记；</w:t>
        <w:br/>
        <w:t xml:space="preserve">　　2003.01－2005.04 青神县委书记、县人大常委会主任（其间：2004.03－2004.07在中央党校进修三班第8期学习)；</w:t>
        <w:br/>
        <w:t xml:space="preserve">　　2005.04－2006.12 眉山市委组织部副部长、市人事局局长、市编办主任（其间：2004.09－2006.07在中央党校研究生院党的学说与党的建设专业学习； 2005.09-2005.11在四川省委党校青干班第12期学习）；</w:t>
        <w:br/>
        <w:t xml:space="preserve">　　2006.12－2007.06 眉山市政府秘书长；</w:t>
        <w:br/>
        <w:t xml:space="preserve">　　2007.06－2008.04 彭山县委书记、县人大常委会主任；</w:t>
        <w:br/>
        <w:t xml:space="preserve">　　2008.04－2008.12 彭山县委书记、县人大常委会主任、彭山经济开发区党工委书记；</w:t>
        <w:br/>
        <w:t xml:space="preserve">　　2008.12－2009.11 彭山县委书记、县人大常委会主任；</w:t>
        <w:br/>
        <w:t xml:space="preserve">　　2009.11－2011.06 眉山市人民政府副市长、眉山铝硅园区党工委书记；</w:t>
        <w:br/>
        <w:t xml:space="preserve">　　2011.06－ 中共遂宁市委常委、市纪委书记。</w:t>
        <w:br/>
        <w:t xml:space="preserve">　　2011年6月30日在中共遂宁市第六届委员会第一次全体会议上当选中共遂宁市委常委，在中共遂宁市第六届纪律检查委员会第一次全体会议上当选中共遂宁市纪律检查委员会书记。（简历摘自遂宁市政务网）</w:t>
        <w:br/>
      </w:r>
    </w:p>
    <w:p>
      <w:pPr>
        <w:pStyle w:val="Heading3"/>
      </w:pPr>
      <w:r>
        <w:t>成都市委副书记李昆学接受组织调查</w:t>
      </w:r>
    </w:p>
    <w:p>
      <w:r>
        <w:rPr>
          <w:i/>
        </w:rPr>
        <w:t>2015-11-24 00:00:00      中央纪委监察部网站         http://www.ccdi.gov.cn/jlsc/sggb/jlsc_sggb//201607/t20160704_82824.html</w:t>
      </w:r>
    </w:p>
    <w:p>
      <w:r>
        <w:t>内容：</w:t>
      </w:r>
      <w:r>
        <w:br/>
        <w:br/>
        <w:t xml:space="preserve">　　据四川省纪委消息：成都市委副书记李昆学涉嫌严重违纪，目前正接受组织调查。（四川省纪委）</w:t>
        <w:br/>
        <w:t xml:space="preserve">　　李昆学简历： </w:t>
        <w:br/>
        <w:t xml:space="preserve">　　李昆学，男，汉族，1961年11月生，云南昆明人，1983年7月加入中国共产党，1984年7月参加工作，西北大学经济管理学院政治经济学专业毕业，硕士研究生，经济师。</w:t>
        <w:br/>
        <w:t xml:space="preserve">　　1980.09-1984.07 成都体育学院体育系体育专业学习，获教育学学士学位，院学生会主席；</w:t>
        <w:br/>
        <w:t xml:space="preserve">　　1984.07-1987.08 成都体育学院团委干事、副书记（主持工作）；</w:t>
        <w:br/>
        <w:t xml:space="preserve">　　1987.08-1988.02 共青团成都市委学校部部长，市学联秘书长；</w:t>
        <w:br/>
        <w:t xml:space="preserve">　　1988.02-1989.02 共青团成都市委指导部部长，市学联秘书长；</w:t>
        <w:br/>
        <w:t xml:space="preserve">　　1989.02-1996.03 中国青旅集团成都公司总经理（其间：1993.08-1995.06在西北大学经济管理学院政治经济学专业学习，获硕士学位）；</w:t>
        <w:br/>
        <w:t xml:space="preserve">　　1996.03-1996.09 金堂县委副书记；</w:t>
        <w:br/>
        <w:t xml:space="preserve">　　1996.09-1997.10 金堂县委副书记，副县长、代县长、县长；</w:t>
        <w:br/>
        <w:t xml:space="preserve">　　1997.10-1998.01 金堂县委书记、县长；</w:t>
        <w:br/>
        <w:t xml:space="preserve">　　1998.01-2001.04 金堂县委书记、县人大常委会主任；</w:t>
        <w:br/>
        <w:t xml:space="preserve">　　2001.04-2001.07 成都市委秘书长；</w:t>
        <w:br/>
        <w:t xml:space="preserve">　　2001.07-2001.08 成都市委秘书长、办公厅主任；</w:t>
        <w:br/>
        <w:t xml:space="preserve">　　2001.08-2003.12 成都市委常委、秘书长、办公厅主任；</w:t>
        <w:br/>
        <w:t xml:space="preserve">　　2003.12-2007.04 成都市委常委，成都高新区党工委书记；</w:t>
        <w:br/>
        <w:t xml:space="preserve">　　2007.04-2008.04 成都市委常委、政法委书记，市公安局局长、党组书记；</w:t>
        <w:br/>
        <w:t xml:space="preserve">　　2008.04-2012.09 成都市委常委、政法委书记，市公安局局长、党委书记（期间：2010.03-2010.07，在中央党校第28期中青一班学习）。</w:t>
        <w:br/>
        <w:t xml:space="preserve">　　2012.09 成都市委副书记、政法委书记、公安局局长；</w:t>
        <w:br/>
        <w:t xml:space="preserve">　　2012.10 成都市委副书记、政法委书记。</w:t>
        <w:br/>
        <w:t xml:space="preserve">　　四川省第七次党代会代表，成都市第十三、十四届人大代表。（简历摘自中国经济网 2012年10月18日）</w:t>
        <w:br/>
        <w:br/>
      </w:r>
    </w:p>
    <w:p>
      <w:pPr>
        <w:pStyle w:val="Heading3"/>
      </w:pPr>
      <w:r>
        <w:t>湖北机场集团公司党委委员总会计师曹其跃被调查</w:t>
      </w:r>
    </w:p>
    <w:p>
      <w:r>
        <w:rPr>
          <w:i/>
        </w:rPr>
        <w:t>2015-11-24 00:00:00      中央纪委监察部网站         http://www.ccdi.gov.cn/jlsc/sggb/jlsc_sggb//201607/t20160704_82823.html</w:t>
      </w:r>
    </w:p>
    <w:p>
      <w:r>
        <w:t>内容：</w:t>
      </w:r>
      <w:r>
        <w:br/>
        <w:t xml:space="preserve">　　据湖北省纪委消息：湖北机场集团公司党委委员、总会计师曹其跃因涉嫌严重违纪，正接受组织调查。（湖北省纪委）</w:t>
        <w:br/>
      </w:r>
    </w:p>
    <w:p>
      <w:pPr>
        <w:pStyle w:val="Heading3"/>
      </w:pPr>
      <w:r>
        <w:t>安徽省池州市委常委张权发接受组织调查</w:t>
      </w:r>
    </w:p>
    <w:p>
      <w:r>
        <w:rPr>
          <w:i/>
        </w:rPr>
        <w:t>2015-11-23 00:00:00      中央纪委监察部网站         http://www.ccdi.gov.cn/jlsc/sggb/jlsc_sggb//201607/t20160704_82822.html</w:t>
      </w:r>
    </w:p>
    <w:p>
      <w:r>
        <w:t>内容：</w:t>
      </w:r>
      <w:r>
        <w:br/>
        <w:t xml:space="preserve">池州市委常委、安徽省江南产业集中区党工委书记、管委会主任张权发接受组织调查　　</w:t>
        <w:br/>
        <w:t xml:space="preserve">　　据安徽省纪委消息：池州市委常委、安徽省江南产业集中区党工委书记、管委会主任张权发涉嫌严重违纪，目前正在接受组织调查。（安徽省纪委）</w:t>
        <w:br/>
        <w:t xml:space="preserve">　　张权发简历:</w:t>
        <w:br/>
        <w:t xml:space="preserve">　　张权发，男，汉族，1963年3月出生，籍贯安徽桐城，中共党员，大学学历。</w:t>
        <w:br/>
        <w:t xml:space="preserve">　　1981年7月至2002年11月：历任青阳县九华公社（乡）团委干事、团委书记、武装部副部长，团县委副书记、书记，庙前镇党委书记，县政府副县长，县委常委、副县长；</w:t>
        <w:br/>
        <w:t xml:space="preserve">　　2002年11月至2012年12月：历任池州市贵池区委副书记、区政府常务副区长，区委副书记、区政府代区长，区委副书记、区政府区长，区委书记、区政府区长，区委书记、区人大常委会主任；</w:t>
        <w:br/>
        <w:t xml:space="preserve">　　2010年9月至2012年2月：任安徽省江南产业集中区党工委委员；</w:t>
        <w:br/>
        <w:t xml:space="preserve">　　2012年2月至2012年12月：安徽省江南产业集中区党工委副书记、管委会副主任；</w:t>
        <w:br/>
        <w:t xml:space="preserve">　　2012年12月至今：池州市委常委（挂任），安徽省江南产业集中区党工委书记、管委会主任。（简历摘自中国池州网）</w:t>
        <w:br/>
      </w:r>
    </w:p>
    <w:p>
      <w:pPr>
        <w:pStyle w:val="Heading3"/>
      </w:pPr>
      <w:r>
        <w:t>内蒙古自治区乌海市市委书记侯凤岐接受组织调查</w:t>
      </w:r>
    </w:p>
    <w:p>
      <w:r>
        <w:rPr>
          <w:i/>
        </w:rPr>
        <w:t>2015-11-20 00:00:00      中央纪委监察部网站         http://www.ccdi.gov.cn/jlsc/sggb/jlsc_sggb//201607/t20160704_82821.html</w:t>
      </w:r>
    </w:p>
    <w:p>
      <w:r>
        <w:t>内容：</w:t>
      </w:r>
      <w:r>
        <w:br/>
        <w:t xml:space="preserve">　　据内蒙古自治区纪委消息：经内蒙古自治区党委批准，内蒙古自治区乌海市市委书记侯凤岐涉嫌严重违纪，目前正在接受组织调查。（内蒙古自治区纪委）</w:t>
        <w:br/>
      </w:r>
    </w:p>
    <w:p>
      <w:pPr>
        <w:pStyle w:val="Heading3"/>
      </w:pPr>
      <w:r>
        <w:t>福建省厦门市副市长李栋梁接受组织调查</w:t>
      </w:r>
    </w:p>
    <w:p>
      <w:r>
        <w:rPr>
          <w:i/>
        </w:rPr>
        <w:t>2015-11-18 00:00:00      中央纪委监察部网站         http://www.ccdi.gov.cn/jlsc/sggb/jlsc_sggb//201607/t20160704_82820.html</w:t>
      </w:r>
    </w:p>
    <w:p>
      <w:r>
        <w:t>内容：</w:t>
      </w:r>
      <w:r>
        <w:br/>
        <w:t xml:space="preserve">　　据福建省纪委消息：福建省厦门市人民政府党组成员、副市长李栋梁涉嫌严重违纪，目前正接受组织调查。（福建省纪委）</w:t>
        <w:br/>
        <w:t xml:space="preserve">　　李栋梁简历：</w:t>
        <w:br/>
        <w:t xml:space="preserve">　　李栋梁，男，汉族，1962年8月出生，福建同安人，1982年7月加入中国共产党，1979年11月入伍，大学学历。</w:t>
        <w:br/>
        <w:t xml:space="preserve">　　1979年11月至1984年1月解放军32824部队三营十五连战士、班长；</w:t>
        <w:br/>
        <w:t xml:space="preserve">　　1984年1月至1984年8月福建省同安县新民公社治安办、计生办工作人员；</w:t>
        <w:br/>
        <w:t xml:space="preserve">　　1984年8月至1989年2月任福建省同安县五显乡人武部干事、乡纪委委员；</w:t>
        <w:br/>
        <w:t xml:space="preserve">　　1989年2月至1991年7月任福建省同安县汀溪乡人武部部长；</w:t>
        <w:br/>
        <w:t xml:space="preserve">　　1991年7月至1993年9月任福建省同安县汀溪乡人武部部长、党委委员；</w:t>
        <w:br/>
        <w:t xml:space="preserve">　　1993年9月至1994年8月任福建省同安县汀溪镇党委副书记、人武部部长；</w:t>
        <w:br/>
        <w:t xml:space="preserve">　　1994年8月至1994年12月任福建省同安县莲花镇党委书记；</w:t>
        <w:br/>
        <w:t xml:space="preserve">　　1994年12月至1997年2月任福建省同安县莲花镇党委书记兼镇人大主席；</w:t>
        <w:br/>
        <w:t xml:space="preserve">　　1997年2月至1999年6月任福建省同安县政府副县长，同安区副区长（其间：1997年2月至1999年4月在宁夏海源县挂职任县委副书记、常务副县长）；</w:t>
        <w:br/>
        <w:t xml:space="preserve">　　1999年6月至2002年2月任厦门市同安区副书记、副区长；</w:t>
        <w:br/>
        <w:t xml:space="preserve">　　2002年2月至2002年3月任中共厦门市湖里区委副书记、副区长、代理区长；</w:t>
        <w:br/>
        <w:t xml:space="preserve">　　2002年3月至2007年1月任中共厦门市湖里区委副书记、区长（其间：2001年9年至2005年7月参加华东政法学院法学专业学习）；</w:t>
        <w:br/>
        <w:t xml:space="preserve">　　2007年1月至2011年7月任中共厦门市湖里区委书记；</w:t>
        <w:br/>
        <w:t xml:space="preserve">　　2011年7月起兼任厦门市两岸金融中心建设指挥部副总指挥；</w:t>
        <w:br/>
        <w:t xml:space="preserve">　　2011年9月至2011年10月任厦门市人民政府党组成员；</w:t>
        <w:br/>
        <w:t xml:space="preserve">　　2011年10月至2011年11月任厦门市人民政府党组成员、副市长；</w:t>
        <w:br/>
        <w:t xml:space="preserve">　　2011年11月起任厦门市人民政府党组成员、副市长，厦门火炬高新区管委会主任。 （简历摘自厦门市人民政府网站）</w:t>
        <w:br/>
      </w:r>
    </w:p>
    <w:p>
      <w:pPr>
        <w:pStyle w:val="Heading3"/>
      </w:pPr>
      <w:r>
        <w:t>湖南省张家界市委常委、副市长程丹峰等2人接受调查</w:t>
      </w:r>
    </w:p>
    <w:p>
      <w:r>
        <w:rPr>
          <w:i/>
        </w:rPr>
        <w:t>2015-11-17 00:00:00      中央纪委监察部网站         http://www.ccdi.gov.cn/jlsc/sggb/jlsc_sggb//201607/t20160704_82819.html</w:t>
      </w:r>
    </w:p>
    <w:p>
      <w:r>
        <w:t>内容：</w:t>
      </w:r>
      <w:r>
        <w:br/>
        <w:t xml:space="preserve">　　湖南省张家界市委常委、副市长程丹峰接受组织调查</w:t>
        <w:br/>
        <w:t xml:space="preserve">　　据湖南省纪委消息：经湖南省委批准，张家界市委常委、副市长程丹峰涉嫌严重违纪，目前正接受组织调查。（湖南省纪委）</w:t>
        <w:br/>
        <w:t xml:space="preserve">　　程丹峰简历：</w:t>
        <w:br/>
        <w:t xml:space="preserve">　　程丹峰，男，汉族，1970年7月出生，河北张家口市人，博士研究生文化。2000年12月加入中国共产党，1992年8月参加工作。曾在财政部地方司、预算司、国库司工作，2011年7月至2012年10月任湖南省有色金属管理局副局长、党组成员，2012年10月至今任张家界市委常委、副市长。</w:t>
        <w:br/>
        <w:br/>
        <w:br/>
        <w:t xml:space="preserve"> 　　湖南省益阳市政府党组成员、副厅级干部李霖接受组织调查</w:t>
        <w:br/>
        <w:t xml:space="preserve">　　据湖南省纪委消息：经湖南省委批准，益阳市政府党组成员、副厅级干部李霖涉嫌严重违纪，目前正接受组织调查。（湖南省纪委）</w:t>
        <w:br/>
        <w:t xml:space="preserve">　　李霖简历：</w:t>
        <w:br/>
        <w:t xml:space="preserve">　　李霖，男，汉族，1957年10月出生，湖南南县人，在职研究生文化。1985年4月加入中国共产党，1974年3月参加工作，历任南县县委常委、办公室主任，大通湖区委书记，益阳市农业局局长、党组书记，益阳市政协党组成员、副秘书长、办公室主任等职务。2009年2月至2009年7月任益阳市政府党组成员、市纪委副书记、市监察局局长，2009年7月至今任益阳市政府党组成员、副厅级干部。</w:t>
        <w:br/>
      </w:r>
    </w:p>
    <w:p>
      <w:pPr>
        <w:pStyle w:val="Heading3"/>
      </w:pPr>
      <w:r>
        <w:t>新疆和田地区人大工委主任吾提库尔·阿里木接受调查</w:t>
      </w:r>
    </w:p>
    <w:p>
      <w:r>
        <w:rPr>
          <w:i/>
        </w:rPr>
        <w:t>2015-11-12 00:00:00      中央纪委监察部网站         http://www.ccdi.gov.cn/jlsc/sggb/jlsc_sggb//201607/t20160704_82818.html</w:t>
      </w:r>
    </w:p>
    <w:p>
      <w:r>
        <w:t>内容：</w:t>
      </w:r>
      <w:r>
        <w:br/>
        <w:t xml:space="preserve">　　据新疆维吾尔自治区纪委消息：新疆维吾尔自治区人大和田地区工委党组副书记、主任吾提库尔·阿里木涉嫌严重违纪，目前正接受组织调查。</w:t>
        <w:br/>
        <w:t xml:space="preserve">　　吾提库尔·阿里木简历：</w:t>
        <w:br/>
        <w:t xml:space="preserve">　　吾提库尔·阿里木，男，维吾尔族，新疆墨玉县人，1958年1月出生，1974年3月参加工作，1981年7月加入中国共产党。</w:t>
        <w:br/>
        <w:t xml:space="preserve">　　1974年3月至1976年10月，墨玉县火箭公社接受再教育；</w:t>
        <w:br/>
        <w:t xml:space="preserve">　　1976年10月至1978年9月，中央民族学院预科班学习；</w:t>
        <w:br/>
        <w:t xml:space="preserve">　　1978年9月至1982年1月，西北民族学院汉语专业学习；</w:t>
        <w:br/>
        <w:t xml:space="preserve">　　1982年1月至1984年1月，新疆维吾尔自治区人大办公厅秘书处干部；</w:t>
        <w:br/>
        <w:t xml:space="preserve">　　1984年1月至1988年1月，和田地区行署办公室秘书；</w:t>
        <w:br/>
        <w:t xml:space="preserve">　　1988年1月至1994年5月，和田地区行署办公室副主任；（其间：1993年3月至1996年6月中央民族学院培训班学习）</w:t>
        <w:br/>
        <w:t xml:space="preserve">　　1994年5月至1997年12月，和田市副市长；</w:t>
        <w:br/>
        <w:t xml:space="preserve">　　1997年12月至1998年3月，和田市市长；</w:t>
        <w:br/>
        <w:t xml:space="preserve">　　1998年3月至2000年11月，和田市市委常委、市长；（其间：1998年12月至2000年11月中科院研究生院经济管理专业研究生班学习）</w:t>
        <w:br/>
        <w:t xml:space="preserve">　　2000年11月至2001年1月，和田地委委员、和田市市长；（其间：2000年9月至2000年12月自治区党委党校培训班学习）</w:t>
        <w:br/>
        <w:t xml:space="preserve">　　2001年1月至2008年9月，和田地委委员、统战部部长；（其间：2001年3月至2001年7月中央党校新疆班学习）</w:t>
        <w:br/>
        <w:t xml:space="preserve">　　2008年9月至2012年2月，和田地委委员；</w:t>
        <w:br/>
        <w:t xml:space="preserve">　　2012年3月至今，新疆维吾尔自治区人大和田地区工委党组副书记、主任。（新疆维吾尔自治区纪委）</w:t>
        <w:br/>
      </w:r>
    </w:p>
    <w:p>
      <w:pPr>
        <w:pStyle w:val="Heading3"/>
      </w:pPr>
      <w:r>
        <w:t>陕西省渭南市人民政府副市长袁军晓接受组织调查</w:t>
      </w:r>
    </w:p>
    <w:p>
      <w:r>
        <w:rPr>
          <w:i/>
        </w:rPr>
        <w:t>2015-11-10 00:00:00      中央纪委监察部网站         http://www.ccdi.gov.cn/jlsc/sggb/jlsc_sggb//201607/t20160704_82812.html</w:t>
      </w:r>
    </w:p>
    <w:p>
      <w:r>
        <w:t>内容：</w:t>
      </w:r>
      <w:r>
        <w:br/>
        <w:t xml:space="preserve">　　据陕西省纪委消息：经省委批准，渭南市人民政府副市长袁军晓涉嫌严重违纪，目前正在接受组织调查。（陕西省纪委）</w:t>
        <w:br/>
        <w:t xml:space="preserve">　　袁军晓简历：</w:t>
        <w:br/>
        <w:t xml:space="preserve">　　1980.09——1984.07 西安交通大学机械制造专业学习；</w:t>
        <w:br/>
        <w:t xml:space="preserve">　　1984.07——1993.05 秦川机床厂磨研所设计员、主任设计师；</w:t>
        <w:br/>
        <w:t xml:space="preserve">　　1993.05——1993.12 秦川机床厂副总工程师；</w:t>
        <w:br/>
        <w:t xml:space="preserve">　　1993.12——1994.10 秦川机床厂副总工程师兼磨研所副所长、所长；</w:t>
        <w:br/>
        <w:t xml:space="preserve">　　（1991.09——1994.06 在西安理工大学机械工程专业学习）</w:t>
        <w:br/>
        <w:t xml:space="preserve">　　1994.10——1995.12 秦川机床厂厂长助理、副总工程师兼磨研所所长；</w:t>
        <w:br/>
        <w:t xml:space="preserve">　　1995.12——2001.05 秦川机床集团有限公司董事、副总经理；</w:t>
        <w:br/>
        <w:t xml:space="preserve">　　2001.05——2001.12 秦川机床集团有限公司常务副总经理、股份公司董事；</w:t>
        <w:br/>
        <w:t xml:space="preserve">　　2001.12——2003.04 宝鸡市经贸委常务副主任；</w:t>
        <w:br/>
        <w:t xml:space="preserve">　　2003.04——2005.01 宝鸡市经贸委主任，市委企业工委副书记；</w:t>
        <w:br/>
        <w:t xml:space="preserve">　　2005.01——2005.08 宝鸡市国资委主任、党委副书记，市工交办主任；</w:t>
        <w:br/>
        <w:t xml:space="preserve">　　2005.08——2009.03 宝鸡市国资委主任、党委书记；</w:t>
        <w:br/>
        <w:t xml:space="preserve">　　2009.03——2015.02 宝鸡市副市长；</w:t>
        <w:br/>
        <w:t xml:space="preserve">　　2015.02——       渭南市副市长、党组成员。</w:t>
        <w:br/>
        <w:t xml:space="preserve">　　负责土地、规划、城建、文明城市创建等方面的工作。分管市国土资源局、市城乡规划局、市住房城乡建设局（市城市管理综合行政执法局）、市人防办、市住房公积金中心、市创建办、市创模办。联系市城投公司。（简历摘自渭南市人民政府官网）</w:t>
        <w:br/>
      </w:r>
    </w:p>
    <w:p>
      <w:pPr>
        <w:pStyle w:val="Heading3"/>
      </w:pPr>
      <w:r>
        <w:t>河北省石家庄学院副院长赵丽娟接受组织调查</w:t>
      </w:r>
    </w:p>
    <w:p>
      <w:r>
        <w:rPr>
          <w:i/>
        </w:rPr>
        <w:t>2015-11-09 00:00:00      中央纪委监察部网站         http://www.ccdi.gov.cn/jlsc/sggb/jlsc_sggb//201607/t20160704_82811.html</w:t>
      </w:r>
    </w:p>
    <w:p>
      <w:r>
        <w:t>内容：</w:t>
      </w:r>
      <w:r>
        <w:br/>
        <w:t xml:space="preserve">　　据河北省纪委消息：经河北省委批准，石家庄学院副院长赵丽娟涉嫌严重违纪，目前正在接受组织调查。（河北省纪委）</w:t>
        <w:br/>
      </w:r>
    </w:p>
    <w:p>
      <w:pPr>
        <w:pStyle w:val="Heading3"/>
      </w:pPr>
      <w:r>
        <w:t>天津市和平区区委常委、常务副区长石季壮接受调查</w:t>
      </w:r>
    </w:p>
    <w:p>
      <w:r>
        <w:rPr>
          <w:i/>
        </w:rPr>
        <w:t>2015-11-09 00:00:00      中央纪委监察部网站         http://www.ccdi.gov.cn/jlsc/sggb/jlsc_sggb//201607/t20160704_82810.html</w:t>
      </w:r>
    </w:p>
    <w:p>
      <w:r>
        <w:t>内容：</w:t>
      </w:r>
      <w:r>
        <w:br/>
        <w:t xml:space="preserve">　　据天津市纪委消息：经天津市委批准，天津市和平区区委常委、常务副区长石季壮涉嫌严重违纪，目前正接受组织调查。（天津市纪委）</w:t>
        <w:br/>
      </w:r>
    </w:p>
    <w:p>
      <w:pPr>
        <w:pStyle w:val="Heading3"/>
      </w:pPr>
      <w:r>
        <w:t>广州市原市委常委、政法委书记吴沙接受组织调查</w:t>
      </w:r>
    </w:p>
    <w:p>
      <w:r>
        <w:rPr>
          <w:i/>
        </w:rPr>
        <w:t>2015-11-08 00:00:00      中央纪委监察部网站         http://www.ccdi.gov.cn/jlsc/sggb/jlsc_sggb//201607/t20160704_82809.html</w:t>
      </w:r>
    </w:p>
    <w:p>
      <w:r>
        <w:t>内容：</w:t>
      </w:r>
      <w:r>
        <w:br/>
        <w:t>广州市原市委常委、政法委书记吴沙涉嫌严重违纪正在接受组织调查</w:t>
        <w:br/>
        <w:t xml:space="preserve">　　据广东省纪委消息：经广东省委批准，广州市原市委常委、政法委书记吴沙，因涉嫌严重违纪，正在接受组织调查。（广东省纪委）</w:t>
        <w:br/>
      </w:r>
    </w:p>
    <w:p>
      <w:pPr>
        <w:pStyle w:val="Heading3"/>
      </w:pPr>
      <w:r>
        <w:t>广东省环保厅厅长李清接受组织调查</w:t>
      </w:r>
    </w:p>
    <w:p>
      <w:r>
        <w:rPr>
          <w:i/>
        </w:rPr>
        <w:t>2015-11-06 00:00:00      中央纪委监察部网站         http://www.ccdi.gov.cn/jlsc/sggb/jlsc_sggb//201607/t20160704_82808.html</w:t>
      </w:r>
    </w:p>
    <w:p>
      <w:r>
        <w:t>内容：</w:t>
      </w:r>
      <w:r>
        <w:br/>
        <w:br/>
        <w:t>.TRS_Editor P{margin-top:0;margin-bottom:1em;line-height:2;}.TRS_Editor DIV{margin-top:0;margin-bottom:1em;line-height:2;}.TRS_Editor TD{margin-top:0;margin-bottom:1em;line-height:2;}.TRS_Editor TH{margin-top:0;margin-bottom:1em;line-height:2;}.TRS_Editor SPAN{margin-top:0;margin-bottom:1em;line-height:2;}.TRS_Editor FONT{margin-top:0;margin-bottom:1em;line-height:2;}.TRS_Editor UL{margin-top:0;margin-bottom:1em;line-height:2;}.TRS_Editor LI{margin-top:0;margin-bottom:1em;line-height:2;}.TRS_Editor A{margin-top:0;margin-bottom:1em;line-height:2;}</w:t>
        <w:br/>
        <w:t xml:space="preserve">　　据广东省纪委消息：经广东省委批准，广东省环保厅厅长李清涉嫌严重违纪，正在接受组织调查。（广东省纪委）</w:t>
        <w:br/>
        <w:t xml:space="preserve">　　李清简历：</w:t>
        <w:br/>
        <w:t xml:space="preserve">　　李清，1955年9月出生，广东电白人，大学学历。2009年9月任广东省环境保护厅厅长。（简历摘自广东省环境保护厅官网）</w:t>
        <w:br/>
      </w:r>
    </w:p>
    <w:p>
      <w:pPr>
        <w:pStyle w:val="Heading3"/>
      </w:pPr>
      <w:r>
        <w:t>内蒙古自治区通辽市人民政府副市长许亚林接受调查</w:t>
      </w:r>
    </w:p>
    <w:p>
      <w:r>
        <w:rPr>
          <w:i/>
        </w:rPr>
        <w:t>2015-11-03 00:00:00      中央纪委监察部网站         http://www.ccdi.gov.cn/jlsc/sggb/jlsc_sggb//201607/t20160704_82807.html</w:t>
      </w:r>
    </w:p>
    <w:p>
      <w:r>
        <w:t>内容：</w:t>
      </w:r>
      <w:r>
        <w:br/>
        <w:t xml:space="preserve">　　据内蒙古自治区纪委消息：内蒙古自治区通辽市人民政府副市长许亚林涉嫌严重违纪，目前正在接受组织调查。（内蒙古自治区纪委）</w:t>
        <w:br/>
      </w:r>
    </w:p>
    <w:p>
      <w:pPr>
        <w:pStyle w:val="Heading3"/>
      </w:pPr>
      <w:r>
        <w:t>湖北省十堰市副厅级干部王旋接受组织调查</w:t>
      </w:r>
    </w:p>
    <w:p>
      <w:r>
        <w:rPr>
          <w:i/>
        </w:rPr>
        <w:t>2015-11-03 00:00:00      中央纪委监察部网站         http://www.ccdi.gov.cn/jlsc/sggb/jlsc_sggb//201607/t20160704_82806.html</w:t>
      </w:r>
    </w:p>
    <w:p>
      <w:r>
        <w:t>内容：</w:t>
      </w:r>
      <w:r>
        <w:br/>
        <w:t xml:space="preserve">　　据湖北省纪委消息：经湖北省委批准，湖北省十堰市副厅级干部王旋因涉嫌严重违纪，正接受组织调查。（湖北省纪委）</w:t>
        <w:br/>
      </w:r>
    </w:p>
    <w:p>
      <w:pPr>
        <w:pStyle w:val="Heading3"/>
      </w:pPr>
      <w:r>
        <w:t>河南省周口市公安局原局长姚天民接受组织调查</w:t>
      </w:r>
    </w:p>
    <w:p>
      <w:r>
        <w:rPr>
          <w:i/>
        </w:rPr>
        <w:t>2015-11-03 00:00:00      中央纪委监察部网站         http://www.ccdi.gov.cn/jlsc/sggb/jlsc_sggb//201607/t20160704_82805.html</w:t>
      </w:r>
    </w:p>
    <w:p>
      <w:r>
        <w:t>内容：</w:t>
      </w:r>
      <w:r>
        <w:br/>
        <w:t xml:space="preserve">　　据河南省纪委消息：经河南省委批准，河南省周口市公安局原局长姚天民涉嫌严重违纪，目前正接受组织调查。（河南省纪委）</w:t>
        <w:br/>
      </w:r>
    </w:p>
    <w:p>
      <w:pPr>
        <w:pStyle w:val="Heading3"/>
      </w:pPr>
      <w:r>
        <w:t>湖南省怀化市政协副主席黄泽春等2人接受组织调查</w:t>
      </w:r>
    </w:p>
    <w:p>
      <w:r>
        <w:rPr>
          <w:i/>
        </w:rPr>
        <w:t>2015-10-30 00:00:00      中央纪委监察部网站         http://www.ccdi.gov.cn/jlsc/sggb/jlsc_sggb//201607/t20160704_82804.html</w:t>
      </w:r>
    </w:p>
    <w:p>
      <w:r>
        <w:t>内容：</w:t>
      </w:r>
      <w:r>
        <w:br/>
        <w:t>湖南省怀化市政协副主席黄泽春接受组织调查</w:t>
        <w:br/>
        <w:t xml:space="preserve">　　据湖南省纪委消息：经湖南省委批准，怀化市政协副主席黄泽春涉嫌严重违纪，目前正接受组织调查。（湖南省纪委）</w:t>
        <w:br/>
        <w:t xml:space="preserve">　　黄泽春简历：</w:t>
        <w:br/>
        <w:t xml:space="preserve">　　黄泽春，男，苗族，1963年2月出生，湖南麻阳县人，在职研究生文化。1984年1月加入中国共产党，1982年8月参加工作，历任怀化市纪委常委、沅陵县委副书记、沅陵县县长、沅陵县委书记等职务。2012年5月至2012年12月任怀化市政府党组成员、秘书长，2012年12月至今任怀化市政协副主席、党组副书记。</w:t>
        <w:br/>
        <w:t xml:space="preserve"> </w:t>
        <w:br/>
        <w:t>湖南省湘南学院党委书记肖地楚接受组织调查</w:t>
        <w:br/>
        <w:t xml:space="preserve">　　据湖南省纪委消息：经湖南省委批准，湘南学院党委书记肖地楚涉嫌严重违纪，目前正接受组织调查。（湖南省纪委）</w:t>
        <w:br/>
        <w:t xml:space="preserve">　　肖地楚简历：</w:t>
        <w:br/>
        <w:t xml:space="preserve">　　肖地楚，男，汉族，1960年1月出生，湖南宜章县人，函授本科学历。1981年7月加入中国共产党，1978年6月参加工作。曾在郴州财贸干校、郴州地委党校、郴州地委宣传部、郴县白露塘镇及桥口镇、郴县人民政府等单位工作。2000年7月至2006年5月任郴州市苏仙区委副书记、区长，2006年5月至2009年7月任郴州市苏仙区委书记，2009年7月至2011年7月任郴州市委副厅级干部、苏仙区委书记，2011年7月至2011年12月任湘南学院党委副书记，2011年12月至今任湘南学院党委书记。</w:t>
        <w:br/>
      </w:r>
    </w:p>
    <w:p>
      <w:pPr>
        <w:pStyle w:val="Heading3"/>
      </w:pPr>
      <w:r>
        <w:t>广东省潮州市政协主席、党组书记汤锡坤接受调查</w:t>
      </w:r>
    </w:p>
    <w:p>
      <w:r>
        <w:rPr>
          <w:i/>
        </w:rPr>
        <w:t>2015-10-29 00:00:00      中央纪委监察部网站         http://www.ccdi.gov.cn/jlsc/sggb/jlsc_sggb//201607/t20160704_82803.html</w:t>
      </w:r>
    </w:p>
    <w:p>
      <w:r>
        <w:t>内容：</w:t>
      </w:r>
      <w:r>
        <w:br/>
        <w:t xml:space="preserve">　　据广东省纪委消息：经广东省委批准，潮州市政协主席、党组书记汤锡坤因涉嫌严重违纪，正在接受组织调查。（广东省纪委）</w:t>
        <w:br/>
        <w:t xml:space="preserve"> </w:t>
        <w:br/>
        <w:t xml:space="preserve">　　汤锡坤简历：</w:t>
        <w:br/>
        <w:t xml:space="preserve">　　汤锡坤，男，广东饶平县人，汉族，1954年10月生，学历中央党校研究生，1975年10月参加工作，1974年1月加入中国共产党。</w:t>
        <w:br/>
        <w:t xml:space="preserve">　　1975年10月后，任饶平县柘林公社内里大队党支部副书记、代理书记；</w:t>
        <w:br/>
        <w:t xml:space="preserve">　　1976年9月后，任饶平县柘林公社党委副书记、革委会副主任兼内里大队党支部书记；</w:t>
        <w:br/>
        <w:t xml:space="preserve">　　1978年9月后，任饶平县柘林公社党委常委、革委会副主任、副书记；</w:t>
        <w:br/>
        <w:t xml:space="preserve">　　1982年9月后，在暨南大学干部专修科贸易经济专业班读书；</w:t>
        <w:br/>
        <w:t xml:space="preserve">　　1984年8月后，任中共饶平县委常委，县财办主任、党组书记；</w:t>
        <w:br/>
        <w:t xml:space="preserve">　　1986年10月后，任中共饶平县委常委兼黄冈镇党委书记；</w:t>
        <w:br/>
        <w:t xml:space="preserve">　　1987年4月后，任中共饶平县委常委、常务副县长；</w:t>
        <w:br/>
        <w:t xml:space="preserve">　　1989年4月后，任中共饶平县委副书记，县政府代理县长、县长；</w:t>
        <w:br/>
        <w:t xml:space="preserve">　　1992年3月后，任潮州市政府负责人；</w:t>
        <w:br/>
        <w:t xml:space="preserve">　　1992年11月后，任潮州市政府副市长（其间：1992年8月至1994年12月先后兼任潮州市三百门港建设指挥部总指挥，市三百门港经济开发试验区管委会主任、党委书记）；</w:t>
        <w:br/>
        <w:t xml:space="preserve">　　1994年8月后，任中共潮州市委常委，市政府常务副市长、党组副书记；</w:t>
        <w:br/>
        <w:t xml:space="preserve">　　1999年5月后，任中共潮州市委副书记（其间：2002年3月至2005年1月参加中央党校在职研究生班法学理论专业学习）；</w:t>
        <w:br/>
        <w:t xml:space="preserve">　　2003年4月后，任中共潮州市委副书记，市委政法委书记；</w:t>
        <w:br/>
        <w:t xml:space="preserve">　　2005年6月后，任中共潮州市委副书记，市政府副市长、代理市长，市委政法委书记；</w:t>
        <w:br/>
        <w:t xml:space="preserve">　　2005年7月后，任中共潮州市委副书记，市政府副市长、代理市长、党组书记；</w:t>
        <w:br/>
        <w:t xml:space="preserve">　　2006年3月后，任中共潮州市委副书记，市政府市长、党组书记；</w:t>
        <w:br/>
        <w:t xml:space="preserve">　　2011年2月后，任潮州市政协党组书记、常委；</w:t>
        <w:br/>
        <w:t xml:space="preserve">　　2012年1月后，任潮州市政协主席、党组书记。（简历摘自中国潮州政府网站）</w:t>
        <w:br/>
      </w:r>
    </w:p>
    <w:p>
      <w:pPr>
        <w:pStyle w:val="Heading3"/>
      </w:pPr>
      <w:r>
        <w:t>广东省湛江市人民政府副市长罗锡平接受组织调查</w:t>
      </w:r>
    </w:p>
    <w:p>
      <w:r>
        <w:rPr>
          <w:i/>
        </w:rPr>
        <w:t>2015-10-28 00:00:00      中央纪委监察部网站         http://www.ccdi.gov.cn/jlsc/sggb/jlsc_sggb//201607/t20160704_82802.html</w:t>
      </w:r>
    </w:p>
    <w:p>
      <w:r>
        <w:t>内容：</w:t>
      </w:r>
      <w:r>
        <w:br/>
        <w:t xml:space="preserve">　　据广东省纪委消息：经广东省委批准，湛江市人民政府副市长罗锡平因涉嫌严重违纪问题，正在接受组织调查。（广东省纪委）</w:t>
        <w:br/>
      </w:r>
    </w:p>
    <w:p>
      <w:pPr>
        <w:pStyle w:val="Heading3"/>
      </w:pPr>
      <w:r>
        <w:t>广东省肇庆市原常务副市长刘惠祥接受组织调查</w:t>
      </w:r>
    </w:p>
    <w:p>
      <w:r>
        <w:rPr>
          <w:i/>
        </w:rPr>
        <w:t>2015-10-27 00:00:00      中央纪委监察部网站         http://www.ccdi.gov.cn/jlsc/sggb/jlsc_sggb//201607/t20160704_82801.html</w:t>
      </w:r>
    </w:p>
    <w:p>
      <w:r>
        <w:t>内容：</w:t>
      </w:r>
      <w:r>
        <w:br/>
        <w:t xml:space="preserve">　　据广东省纪委消息：经广东省委批准，肇庆市原市委常委、常务副市长刘惠祥涉嫌严重违纪，正在接受组织调查。（广东省纪委）</w:t>
        <w:br/>
      </w:r>
    </w:p>
    <w:p>
      <w:pPr>
        <w:pStyle w:val="Heading3"/>
      </w:pPr>
      <w:r>
        <w:t>辽宁省本溪市原副市级干部杨新华接受组织调查</w:t>
      </w:r>
    </w:p>
    <w:p>
      <w:r>
        <w:rPr>
          <w:i/>
        </w:rPr>
        <w:t>2015-10-24 00:00:00      中央纪委监察部网站         http://www.ccdi.gov.cn/jlsc/sggb/jlsc_sggb//201607/t20160704_82800.html</w:t>
      </w:r>
    </w:p>
    <w:p>
      <w:r>
        <w:t>内容：</w:t>
      </w:r>
      <w:r>
        <w:br/>
        <w:t xml:space="preserve">　　据辽宁省纪委消息：经辽宁省委批准，辽宁省本溪市原副市级干部杨新华涉嫌严重违纪，目前正接受组织调查。（辽宁省纪委）</w:t>
        <w:br/>
      </w:r>
    </w:p>
    <w:p>
      <w:pPr>
        <w:pStyle w:val="Heading3"/>
      </w:pPr>
      <w:r>
        <w:t>河南省委政法委副书记徐合民接受组织调查</w:t>
      </w:r>
    </w:p>
    <w:p>
      <w:r>
        <w:rPr>
          <w:i/>
        </w:rPr>
        <w:t>2015-10-23 00:00:00      中央纪委监察部网站         http://www.ccdi.gov.cn/jlsc/sggb/jlsc_sggb//201607/t20160704_82799.html</w:t>
      </w:r>
    </w:p>
    <w:p>
      <w:r>
        <w:t>内容：</w:t>
      </w:r>
      <w:r>
        <w:br/>
        <w:t xml:space="preserve">　　据河南省纪委消息：经河南省委批准，河南省委政法委副书记徐合民涉嫌严重违纪，目前正接受组织调查。（河南省纪委）</w:t>
        <w:br/>
      </w:r>
    </w:p>
    <w:p>
      <w:pPr>
        <w:pStyle w:val="Heading3"/>
      </w:pPr>
      <w:r>
        <w:t>黄河农村商业银行原副行长、党委委员贺立仁被调查</w:t>
      </w:r>
    </w:p>
    <w:p>
      <w:r>
        <w:rPr>
          <w:i/>
        </w:rPr>
        <w:t>2015-10-23 00:00:00      中央纪委监察部网站         http://www.ccdi.gov.cn/jlsc/sggb/jlsc_sggb//201607/t20160704_82798.html</w:t>
      </w:r>
    </w:p>
    <w:p>
      <w:r>
        <w:t>内容：</w:t>
      </w:r>
      <w:r>
        <w:br/>
        <w:t xml:space="preserve">　　据宁夏回族自治区纪委消息：黄河农村商业银行原副行长、党委委员贺立仁涉嫌严重违纪，目前正接受组织调查。（宁夏回族自治区纪委）</w:t>
        <w:br/>
      </w:r>
    </w:p>
    <w:p>
      <w:pPr>
        <w:pStyle w:val="Heading3"/>
      </w:pPr>
      <w:r>
        <w:t>辽宁省盘锦市政协副主席刘铁鹰接受组织调查</w:t>
      </w:r>
    </w:p>
    <w:p>
      <w:r>
        <w:rPr>
          <w:i/>
        </w:rPr>
        <w:t>2015-10-22 00:00:00      中央纪委监察部网站         http://www.ccdi.gov.cn/jlsc/sggb/jlsc_sggb//201607/t20160704_82797.html</w:t>
      </w:r>
    </w:p>
    <w:p>
      <w:r>
        <w:t>内容：</w:t>
      </w:r>
      <w:r>
        <w:br/>
        <w:t xml:space="preserve">　　据辽宁省纪委消息：经辽宁省委批准，辽宁省盘锦市政协副主席刘铁鹰涉嫌严重违纪，目前正接受组织调查。（辽宁省纪委）</w:t>
        <w:br/>
        <w:t xml:space="preserve"> </w:t>
      </w:r>
    </w:p>
    <w:p>
      <w:pPr>
        <w:pStyle w:val="Heading3"/>
      </w:pPr>
      <w:r>
        <w:t>广东省江门市人大常委会副主任聂党权接受组织调查</w:t>
      </w:r>
    </w:p>
    <w:p>
      <w:r>
        <w:rPr>
          <w:i/>
        </w:rPr>
        <w:t>2015-10-20 00:00:00      中央纪委监察部网站         http://www.ccdi.gov.cn/jlsc/sggb/jlsc_sggb//201607/t20160704_82795.html</w:t>
      </w:r>
    </w:p>
    <w:p>
      <w:r>
        <w:t>内容：</w:t>
      </w:r>
      <w:r>
        <w:br/>
        <w:t xml:space="preserve">　　据广东省纪委消息：经广东省委批准，江门市人大常委会副主任聂党权涉嫌严重违纪，正在接受组织调查。(广东省纪委）</w:t>
        <w:br/>
      </w:r>
    </w:p>
    <w:p>
      <w:pPr>
        <w:pStyle w:val="Heading3"/>
      </w:pPr>
      <w:r>
        <w:t>安徽省池州市委副书记王强接受组织调查</w:t>
      </w:r>
    </w:p>
    <w:p>
      <w:r>
        <w:rPr>
          <w:i/>
        </w:rPr>
        <w:t>2015-10-16 00:00:00      中央纪委监察部网站         http://www.ccdi.gov.cn/jlsc/sggb/jlsc_sggb//201607/t20160704_82794.html</w:t>
      </w:r>
    </w:p>
    <w:p>
      <w:r>
        <w:t>内容：</w:t>
      </w:r>
      <w:r>
        <w:br/>
        <w:t xml:space="preserve">　　据安徽省纪委消息：池州市委副书记王强涉嫌严重违纪，目前正在接受组织调查。（安徽省纪委）</w:t>
        <w:br/>
        <w:t xml:space="preserve"> </w:t>
        <w:br/>
        <w:t xml:space="preserve">　　王强简历：</w:t>
        <w:br/>
        <w:t xml:space="preserve">　　王强，男，汉族，1966年10月出生，安徽省宿松县人，1996年5月加入中国共产党，1988年7月参加工作，北京大学国际政治系毕业，中国科技大学公共管理硕士研究生学位。</w:t>
        <w:br/>
        <w:t xml:space="preserve">　　1984年09月在北京大学国际政治系学习</w:t>
        <w:br/>
        <w:t xml:space="preserve">　　1988年07月至1998年02月任安徽省黄山市政府办公室秘书科科员、副科级秘书、正科级秘书、秘书三科科长</w:t>
        <w:br/>
        <w:t xml:space="preserve">　　1998年03月任安徽省黄山市政府办公室副县级秘书；安徽省黄山市计划委副主任，重点项目建设办主任</w:t>
        <w:br/>
        <w:t xml:space="preserve">　　2002年04月任安徽省黄山市药品监督管理局局长、党组书记</w:t>
        <w:br/>
        <w:t xml:space="preserve">　　2003年07月任安徽省安庆市政府党组成员、副市长(其间：2004年3月至2005年4月兼任市发展和改革委员会主任、党组书记；2005年10月至2010年12月兼任天柱山风景区管委会党委第一书记)</w:t>
        <w:br/>
        <w:t xml:space="preserve">　　2009年07月任中共安庆市委常委、副市长</w:t>
        <w:br/>
        <w:t xml:space="preserve">　　2010年02月任中共安庆市委常委、桐城市委书记</w:t>
        <w:br/>
        <w:t xml:space="preserve">　　2013年07月任中共池州市委副书记（简历摘自池州市人民政府门户网站）</w:t>
        <w:br/>
      </w:r>
    </w:p>
    <w:p>
      <w:pPr>
        <w:pStyle w:val="Heading3"/>
      </w:pPr>
      <w:r>
        <w:t>江苏省丰县县长郭学习接受组织调查</w:t>
      </w:r>
    </w:p>
    <w:p>
      <w:r>
        <w:rPr>
          <w:i/>
        </w:rPr>
        <w:t>2015-10-16 00:00:00      中央纪委监察部网站         http://www.ccdi.gov.cn/jlsc/sggb/jlsc_sggb//201607/t20160704_82793.html</w:t>
      </w:r>
    </w:p>
    <w:p>
      <w:r>
        <w:t>内容：</w:t>
      </w:r>
      <w:r>
        <w:br/>
        <w:t xml:space="preserve">　　据江苏省纪委消息：经江苏省委批准，江苏省丰县县长郭学习涉嫌严重违纪，目前正接受组织调查。（江苏省纪委）</w:t>
        <w:br/>
      </w:r>
    </w:p>
    <w:p>
      <w:pPr>
        <w:pStyle w:val="Heading3"/>
      </w:pPr>
      <w:r>
        <w:t>河北省承德市市委书记郑雪碧接受组织调查</w:t>
      </w:r>
    </w:p>
    <w:p>
      <w:r>
        <w:rPr>
          <w:i/>
        </w:rPr>
        <w:t>2015-10-14 00:00:00      中央纪委监察部网站         http://www.ccdi.gov.cn/jlsc/sggb/jlsc_sggb//201607/t20160704_82792.html</w:t>
      </w:r>
    </w:p>
    <w:p>
      <w:r>
        <w:t>内容：</w:t>
      </w:r>
      <w:r>
        <w:br/>
        <w:t xml:space="preserve">　　据河北省纪委消息：经河北省委批准，承德市市委书记郑雪碧涉嫌严重违纪，目前正在接受组织调查。（河北省纪委）</w:t>
        <w:br/>
      </w:r>
    </w:p>
    <w:p>
      <w:pPr>
        <w:pStyle w:val="Heading3"/>
      </w:pPr>
      <w:r>
        <w:t>重庆市潼南区副区长代重久接受调查</w:t>
      </w:r>
    </w:p>
    <w:p>
      <w:r>
        <w:rPr>
          <w:i/>
        </w:rPr>
        <w:t>2015-10-13 00:00:00      中央纪委监察部网站         http://www.ccdi.gov.cn/jlsc/sggb/jlsc_sggb//201607/t20160704_82791.html</w:t>
      </w:r>
    </w:p>
    <w:p>
      <w:r>
        <w:t>内容：</w:t>
      </w:r>
      <w:r>
        <w:br/>
        <w:br/>
        <w:t>.TRS_Editor P{margin-top:0;margin-bottom:1em;line-height:2;}.TRS_Editor DIV{margin-top:0;margin-bottom:1em;line-height:2;}.TRS_Editor TD{margin-top:0;margin-bottom:1em;line-height:2;}.TRS_Editor TH{margin-top:0;margin-bottom:1em;line-height:2;}.TRS_Editor SPAN{margin-top:0;margin-bottom:1em;line-height:2;}.TRS_Editor FONT{margin-top:0;margin-bottom:1em;line-height:2;}.TRS_Editor UL{margin-top:0;margin-bottom:1em;line-height:2;}.TRS_Editor LI{margin-top:0;margin-bottom:1em;line-height:2;}.TRS_Editor A{margin-top:0;margin-bottom:1em;line-height:2;}</w:t>
        <w:br/>
        <w:t xml:space="preserve">　　据重庆市纪委消息：重庆市潼南区副区长代重久涉嫌严重违纪，目前正接受组织调查。（重庆市纪委）</w:t>
        <w:br/>
        <w:t xml:space="preserve">　　</w:t>
        <w:br/>
        <w:t xml:space="preserve">　　代重久简历：</w:t>
        <w:br/>
        <w:t xml:space="preserve">　　1983.09--1985.07 四川省重庆市第二财贸学校商业统计专业学习</w:t>
        <w:br/>
        <w:t xml:space="preserve">　　1985.08--1988.09 四川省潼南县卧佛供销社统计、会计</w:t>
        <w:br/>
        <w:t xml:space="preserve">　　1988.09--1992.08 四川省潼南县卧佛供销社工业品店、副食品店经理</w:t>
        <w:br/>
        <w:t xml:space="preserve">　　1992.08--1994.10 四川省潼南县小渡供销社副主任</w:t>
        <w:br/>
        <w:t xml:space="preserve">　　1994.10--1996.09 四川省潼南县小渡供销社主任</w:t>
        <w:br/>
        <w:t xml:space="preserve">　　1996.09--1997.06 四川省潼南县供销副主任</w:t>
        <w:br/>
        <w:t xml:space="preserve">　　1997.06--1999.03 重庆市潼南县供销社副主任</w:t>
        <w:br/>
        <w:t xml:space="preserve">　　1999.03--2001.08 重庆市潼南县供销社副主任兼日杂有限公司经理、综贸有限公司经理（1998.09-2001.07 重庆广播电视大学行政管理专业大专学习）</w:t>
        <w:br/>
        <w:t xml:space="preserve">　　2001.08--2006.12 重庆市潼南县供销社主任（其间：2001.09--2003.12 重庆市委党校法律专业大学学习；2002.02--2004.06 西南农业大学经济管理学院经济管理专业研 究生学习；2003.09--2006.06重庆通信学院计算机应用专业大学 学习，获工学学士学位）</w:t>
        <w:br/>
        <w:t xml:space="preserve">　　2006.12--2012.01 重庆市潼南县财政局局长（其间：2008.09--2011.06 重庆市委党校法学专业研究生学习）</w:t>
        <w:br/>
        <w:t xml:space="preserve">　　2012.01--2015.06 重庆市潼南县副县长（2010.12--2012.12西南财经大学高级管理人员工商管理硕士专业学习，获高级管理人员工商管理硕士学位）</w:t>
        <w:br/>
        <w:t xml:space="preserve">　　2015.06--        重庆市潼南区副区长                                                </w:t>
      </w:r>
    </w:p>
    <w:p>
      <w:pPr>
        <w:pStyle w:val="Heading3"/>
      </w:pPr>
      <w:r>
        <w:t>焦作市城乡一体化示范区管委会主任郑秋红接受调查</w:t>
      </w:r>
    </w:p>
    <w:p>
      <w:r>
        <w:rPr>
          <w:i/>
        </w:rPr>
        <w:t>2015-10-12 00:00:00      中央纪委监察部网站         http://www.ccdi.gov.cn/jlsc/sggb/jlsc_sggb//201607/t20160704_82790.html</w:t>
      </w:r>
    </w:p>
    <w:p>
      <w:r>
        <w:t>内容：</w:t>
      </w:r>
      <w:r>
        <w:br/>
        <w:t xml:space="preserve">　　据河南省纪委消息：经河南省委批准，焦作市城乡一体化示范区管委会主任郑秋红(副厅级)涉嫌严重违纪，目前正接受组织调查。（河南省纪委）</w:t>
        <w:br/>
      </w:r>
    </w:p>
    <w:p>
      <w:pPr>
        <w:pStyle w:val="Heading3"/>
      </w:pPr>
      <w:r>
        <w:t>广东省水利厅原巡视员彭泽英接受组织调查</w:t>
      </w:r>
    </w:p>
    <w:p>
      <w:r>
        <w:rPr>
          <w:i/>
        </w:rPr>
        <w:t>2015-10-10 00:00:00      中央纪委监察部网站         http://www.ccdi.gov.cn/jlsc/sggb/jlsc_sggb//201607/t20160704_82789.html</w:t>
      </w:r>
    </w:p>
    <w:p>
      <w:r>
        <w:t>内容：</w:t>
      </w:r>
      <w:r>
        <w:br/>
        <w:t xml:space="preserve">　　据广东省纪委消息：广东省水利厅原巡视员彭泽英涉嫌严重违纪，正在接受组织调查。（广东省纪委）</w:t>
        <w:br/>
      </w:r>
    </w:p>
    <w:p>
      <w:pPr>
        <w:pStyle w:val="Heading3"/>
      </w:pPr>
      <w:r>
        <w:t>贵州省黔南州政协副主席闵路明接受组织调查</w:t>
      </w:r>
    </w:p>
    <w:p>
      <w:r>
        <w:rPr>
          <w:i/>
        </w:rPr>
        <w:t>2015-10-09 00:00:00      中央纪委监察部网站         http://www.ccdi.gov.cn/jlsc/sggb/jlsc_sggb//201607/t20160704_82788.html</w:t>
      </w:r>
    </w:p>
    <w:p>
      <w:r>
        <w:t>内容：</w:t>
      </w:r>
      <w:r>
        <w:br/>
        <w:t xml:space="preserve">　　据贵州省纪委消息：经贵州省委批准，黔南州政协副主席、党组成员闵路明涉嫌严重违纪，目前正接受组织调查。（贵州省纪委）</w:t>
        <w:br/>
        <w:t xml:space="preserve">　　闵路明简历：</w:t>
        <w:br/>
        <w:t xml:space="preserve">　　闵路明，男，汉族，1960年7月生，四川内江人，1982年8月参加工作，1986年8月加入中国共产党，大学学历，理学学士。</w:t>
        <w:br/>
        <w:t xml:space="preserve">　　1978.10——1982.08 贵州大学数学系应用数学专业学习</w:t>
        <w:br/>
        <w:t xml:space="preserve">　　1982.08——1984.09 贵州省都匀市计划委员会工作员</w:t>
        <w:br/>
        <w:t xml:space="preserve">　　1984.09——1985.07 贵州省都匀市计划委员会计划科副科长</w:t>
        <w:br/>
        <w:t xml:space="preserve">　　1985.07——1986.08 贵州省都匀市计划委员会副主任</w:t>
        <w:br/>
        <w:t xml:space="preserve">　　1986.08——1993.04 贵州省都匀市计划委员会副主任、党组成员</w:t>
        <w:br/>
        <w:t xml:space="preserve">　　1993.04——1994.02 贵州省都匀市计划委员会副主任、党组成员，都匀市经济开发试验区办公室主任</w:t>
        <w:br/>
        <w:t xml:space="preserve">　　1994.02——1994.09 贵州省都匀市计划统计委员会副主任、党组成员，都匀市经济开发区管委会副主任</w:t>
        <w:br/>
        <w:t xml:space="preserve">　　1994.09——1996.10 贵州省都匀市政府市长助理（副县级），都匀市经济开发区管委会主任</w:t>
        <w:br/>
        <w:t xml:space="preserve">　　1996.10——2003.03 贵州省都匀市政府副市长</w:t>
        <w:br/>
        <w:t xml:space="preserve">　　2003.03——2004.06 贵州省都匀市委常委、副市长</w:t>
        <w:br/>
        <w:t xml:space="preserve">　　2004.06——2007.11 贵州省黔南州旅游事业局局长</w:t>
        <w:br/>
        <w:t xml:space="preserve">　　2007.11——2007.12 贵州省独山县委书记，黔南州旅游事业局局长</w:t>
        <w:br/>
        <w:t xml:space="preserve">　　2007.12——2009.02 贵州省独山县委书记</w:t>
        <w:br/>
        <w:t xml:space="preserve">　　2009.02——2012.02 贵州省荔波县委书记</w:t>
        <w:br/>
        <w:t xml:space="preserve">　　2012.02——2015.01 贵州省黔南州政协副主席、党组成员，荔波县委书记</w:t>
        <w:br/>
        <w:t xml:space="preserve">　　2015.01—— 贵州省黔南州政协副主席、党组成员 </w:t>
        <w:br/>
      </w:r>
    </w:p>
    <w:p>
      <w:pPr>
        <w:pStyle w:val="Heading3"/>
      </w:pPr>
      <w:r>
        <w:t>辽宁省总工会副主席李景涛接受组织调查</w:t>
      </w:r>
    </w:p>
    <w:p>
      <w:r>
        <w:rPr>
          <w:i/>
        </w:rPr>
        <w:t>2015-10-09 00:00:00      中央纪委监察部网站         http://www.ccdi.gov.cn/jlsc/sggb/jlsc_sggb//201607/t20160704_82787.html</w:t>
      </w:r>
    </w:p>
    <w:p>
      <w:r>
        <w:t>内容：</w:t>
      </w:r>
      <w:r>
        <w:br/>
        <w:t xml:space="preserve">　　据辽宁省纪委消息：经辽宁省委批准，辽宁省总工会副主席、党组成员李景涛涉嫌严重违纪，目前正接受组织调查。（辽宁省纪委）</w:t>
        <w:br/>
      </w:r>
    </w:p>
    <w:p>
      <w:pPr>
        <w:pStyle w:val="Heading3"/>
      </w:pPr>
      <w:r>
        <w:t>广东省机场管理集团原总裁刘子静接受组织调查</w:t>
      </w:r>
    </w:p>
    <w:p>
      <w:r>
        <w:rPr>
          <w:i/>
        </w:rPr>
        <w:t>2015-09-25 00:00:00      中央纪委监察部网站         http://www.ccdi.gov.cn/jlsc/sggb/jlsc_sggb//201607/t20160704_82786.html</w:t>
      </w:r>
    </w:p>
    <w:p>
      <w:r>
        <w:t>内容：</w:t>
      </w:r>
      <w:r>
        <w:br/>
        <w:t xml:space="preserve">广东省机场管理集团原总裁、党委副书记刘子静涉嫌严重违纪正在接受组织调查　</w:t>
        <w:br/>
        <w:t xml:space="preserve">　　据广东省纪委消息：广东省机场管理集团原总裁、党委副书记刘子静涉嫌严重违纪问题，正在接受组织调查。（广东省纪委）</w:t>
        <w:br/>
      </w:r>
    </w:p>
    <w:p>
      <w:pPr>
        <w:pStyle w:val="Heading3"/>
      </w:pPr>
      <w:r>
        <w:t>湖北省司法厅副厅长鲁志宏接受组织调查</w:t>
      </w:r>
    </w:p>
    <w:p>
      <w:r>
        <w:rPr>
          <w:i/>
        </w:rPr>
        <w:t>2015-09-24 00:00:00      中央纪委监察部网站         http://www.ccdi.gov.cn/jlsc/sggb/jlsc_sggb//201607/t20160704_82785.html</w:t>
      </w:r>
    </w:p>
    <w:p>
      <w:r>
        <w:t>内容：</w:t>
      </w:r>
      <w:r>
        <w:br/>
        <w:t xml:space="preserve">　　据湖北省纪委消息：湖北省司法厅副厅长鲁志宏因涉嫌严重违纪，正接受组织调查。（湖北省纪委）</w:t>
        <w:br/>
      </w:r>
    </w:p>
    <w:p>
      <w:pPr>
        <w:pStyle w:val="Heading3"/>
      </w:pPr>
      <w:r>
        <w:t>辽宁省国土资源厅原巡视员张儒普接受组织调查</w:t>
      </w:r>
    </w:p>
    <w:p>
      <w:r>
        <w:rPr>
          <w:i/>
        </w:rPr>
        <w:t>2015-09-22 00:00:00      中央纪委监察部网站         http://www.ccdi.gov.cn/jlsc/sggb/jlsc_sggb//201607/t20160704_82784.html</w:t>
      </w:r>
    </w:p>
    <w:p>
      <w:r>
        <w:t>内容：</w:t>
      </w:r>
      <w:r>
        <w:br/>
        <w:t xml:space="preserve">　　　据辽宁省纪委消息：经辽宁省委批准，省国土资源厅原巡视员张儒普涉嫌严重违纪违法，目前正接受组织调查。（辽宁省纪委）</w:t>
        <w:br/>
      </w:r>
    </w:p>
    <w:p>
      <w:pPr>
        <w:pStyle w:val="Heading3"/>
      </w:pPr>
      <w:r>
        <w:t>江西省国防科工办党组成员、副主任廖晓凌被调查</w:t>
      </w:r>
    </w:p>
    <w:p>
      <w:r>
        <w:rPr>
          <w:i/>
        </w:rPr>
        <w:t>2015-09-22 00:00:00      中央纪委监察部网站         http://www.ccdi.gov.cn/jlsc/sggb/jlsc_sggb//201607/t20160704_82783.html</w:t>
      </w:r>
    </w:p>
    <w:p>
      <w:r>
        <w:t>内容：</w:t>
      </w:r>
      <w:r>
        <w:br/>
        <w:t xml:space="preserve">　　据江西省纪委消息：江西省国防科学技术工业办公室党组成员、副主任廖晓凌涉嫌严重违纪，目前正接受组织调查。（江西省纪委）</w:t>
        <w:br/>
      </w:r>
    </w:p>
    <w:p>
      <w:pPr>
        <w:pStyle w:val="Heading3"/>
      </w:pPr>
      <w:r>
        <w:t>上海市金山区副区长陆瑾接受组织调查</w:t>
      </w:r>
    </w:p>
    <w:p>
      <w:r>
        <w:rPr>
          <w:i/>
        </w:rPr>
        <w:t>2015-09-22 00:00:00      中央纪委监察部网站         http://www.ccdi.gov.cn/jlsc/sggb/jlsc_sggb//201607/t20160704_82782.html</w:t>
      </w:r>
    </w:p>
    <w:p>
      <w:r>
        <w:t>内容：</w:t>
      </w:r>
      <w:r>
        <w:br/>
        <w:t xml:space="preserve">　　据上海市纪委消息：上海市金山区副区长陆瑾涉嫌严重违纪违法，目前正接受组织调查。（上海市纪委）</w:t>
        <w:br/>
      </w:r>
    </w:p>
    <w:p>
      <w:pPr>
        <w:pStyle w:val="Heading3"/>
      </w:pPr>
      <w:r>
        <w:t>大连银行党委委员、行长王劲平接受组织调查</w:t>
      </w:r>
    </w:p>
    <w:p>
      <w:r>
        <w:rPr>
          <w:i/>
        </w:rPr>
        <w:t>2015-09-20 00:00:00      中央纪委监察部网站         http://www.ccdi.gov.cn/jlsc/sggb/jlsc_sggb//201607/t20160704_82781.html</w:t>
      </w:r>
    </w:p>
    <w:p>
      <w:r>
        <w:t>内容：</w:t>
      </w:r>
      <w:r>
        <w:br/>
        <w:t xml:space="preserve">　　据辽宁省纪委消息：大连银行党委委员、行长王劲平涉嫌严重违纪违法，目前正接受组织调查。（大连市纪委）</w:t>
        <w:br/>
      </w:r>
    </w:p>
    <w:p>
      <w:pPr>
        <w:pStyle w:val="Heading3"/>
      </w:pPr>
      <w:r>
        <w:t>青岛报业传媒集团总经理王海涛接受组织调查</w:t>
      </w:r>
    </w:p>
    <w:p>
      <w:r>
        <w:rPr>
          <w:i/>
        </w:rPr>
        <w:t>2015-09-18 00:00:00      中央纪委监察部网站         http://www.ccdi.gov.cn/jlsc/sggb/jlsc_sggb//201607/t20160704_82780.html</w:t>
      </w:r>
    </w:p>
    <w:p>
      <w:r>
        <w:t>内容：</w:t>
      </w:r>
      <w:r>
        <w:br/>
        <w:t xml:space="preserve">　　据青岛市纪委消息：青岛报业传媒集团有限公司总经理、董事、青岛日报社党委副书记王海涛涉嫌严重违纪，目前正在接受组织调查。（青岛市纪委）</w:t>
        <w:br/>
      </w:r>
    </w:p>
    <w:p>
      <w:pPr>
        <w:pStyle w:val="Heading3"/>
      </w:pPr>
      <w:r>
        <w:t>浙江省丽水学院党委副书记胡雄光接受组织调查</w:t>
      </w:r>
    </w:p>
    <w:p>
      <w:r>
        <w:rPr>
          <w:i/>
        </w:rPr>
        <w:t>2015-09-17 00:00:00      中央纪委监察部网站         http://www.ccdi.gov.cn/jlsc/sggb/jlsc_sggb//201607/t20160704_82779.html</w:t>
      </w:r>
    </w:p>
    <w:p>
      <w:r>
        <w:t>内容：</w:t>
      </w:r>
      <w:r>
        <w:br/>
        <w:t xml:space="preserve">　　据浙江省纪委消息：浙江省丽水学院党委副书记胡雄光涉嫌严重违纪，目前正在接受组织调查。（浙江省纪委）</w:t>
        <w:br/>
      </w:r>
    </w:p>
    <w:p>
      <w:pPr>
        <w:pStyle w:val="Heading3"/>
      </w:pPr>
      <w:r>
        <w:t>辽宁省抚顺市委副书记、市长栾庆伟接受组织调查</w:t>
      </w:r>
    </w:p>
    <w:p>
      <w:r>
        <w:rPr>
          <w:i/>
        </w:rPr>
        <w:t>2015-09-16 00:00:00      中央纪委监察部网站         http://www.ccdi.gov.cn/jlsc/sggb/jlsc_sggb//201607/t20160704_82774.html</w:t>
      </w:r>
    </w:p>
    <w:p>
      <w:r>
        <w:t>内容：</w:t>
      </w:r>
      <w:r>
        <w:br/>
        <w:t xml:space="preserve">　　据辽宁省纪委消息：经辽宁省委批准，中共抚顺市委副书记、市长栾庆伟涉嫌严重违纪违法，目前正接受组织调查。（辽宁省纪委）</w:t>
        <w:br/>
        <w:t xml:space="preserve">  　　</w:t>
        <w:br/>
        <w:t xml:space="preserve">　　栾庆伟简历</w:t>
        <w:br/>
        <w:t xml:space="preserve">　　栾庆伟，男，汉族，1962年11月出生，1983年8月参加工作，1986年6月加入中国共产党，研究生学历，博士学位，教授。</w:t>
        <w:br/>
        <w:t xml:space="preserve">　　1983年08月毕业于大连理工大学管理科学与工程；</w:t>
        <w:br/>
        <w:t xml:space="preserve">　　1986年08月—1996年05月 大连理工大学管理学院教师、讲师、副教授；</w:t>
        <w:br/>
        <w:t xml:space="preserve">　　1996年05月—2002年01月 大连理工大学管理学院副院长、教授、博士生导师（其间1996年9月—2000年9月在大连理工大学管理科学与工程专业在职研究生学习）；</w:t>
        <w:br/>
        <w:t xml:space="preserve">　　2002年01月—2003年02月 大连市信息产业局副局长（主持工作）；</w:t>
        <w:br/>
        <w:t xml:space="preserve">　　2003年02月—2007年05月 大连市信息产业局局长；</w:t>
        <w:br/>
        <w:t xml:space="preserve">　　2007年05月—2013年02月 大连高新技术产业园区党工委书记、管委会主任（副市级）；</w:t>
        <w:br/>
        <w:t xml:space="preserve">　　2013年02月—2013年07月 抚顺市人民政府副市长，代理市长；</w:t>
        <w:br/>
        <w:t xml:space="preserve">　　2013年07月— 抚顺市人民政府市长。（简历摘自人民网）</w:t>
        <w:br/>
        <w:t xml:space="preserve"> </w:t>
      </w:r>
    </w:p>
    <w:p>
      <w:pPr>
        <w:pStyle w:val="Heading3"/>
      </w:pPr>
      <w:r>
        <w:t>贵州省遵义市人大常委会副主任戴贵兵被调查</w:t>
      </w:r>
    </w:p>
    <w:p>
      <w:r>
        <w:rPr>
          <w:i/>
        </w:rPr>
        <w:t>2015-09-16 00:00:00      中央纪委监察部网站         http://www.ccdi.gov.cn/jlsc/sggb/jlsc_sggb//201607/t20160704_82773.html</w:t>
      </w:r>
    </w:p>
    <w:p>
      <w:r>
        <w:t>内容：</w:t>
      </w:r>
      <w:r>
        <w:br/>
        <w:t xml:space="preserve">　　据贵州省纪委消息：经贵州省委批准，遵义市人大常委会副主任戴贵兵涉嫌严重违纪，目前正在接受组织调查。（贵州省纪委）</w:t>
        <w:br/>
        <w:t xml:space="preserve">　　戴贵兵简历：</w:t>
        <w:br/>
        <w:t xml:space="preserve">　　戴贵兵，男，汉族，1958年10月生，重庆市人，中共党员，1983年9月参加工作，贵州省委党校行政学专业毕业，党校研究生学历，经济学学士，现任遵义市人大常委会副主任。　</w:t>
        <w:br/>
        <w:t xml:space="preserve">　　1983.09 -- 1986.01 贵州省遵义地区遵义市计委计划科工作员</w:t>
        <w:br/>
        <w:t xml:space="preserve">　　1986.01 -- 1987.02 贵州省遵义地区遵义市计委计划科副科长</w:t>
        <w:br/>
        <w:t xml:space="preserve">　　1987.02 -- 1990.12 贵州省遵义地区遵义市计委计划科副科长、监察员（正科级）（1989年8月评为经济师）</w:t>
        <w:br/>
        <w:t xml:space="preserve">　　1990.12 -- 1993.03 贵州省遵义地区遵义市计委副主任（正科级）</w:t>
        <w:br/>
        <w:t xml:space="preserve">　　1993.03 -- 1996.01 贵州省遵义地区遵义市礼仪乡党委书记</w:t>
        <w:br/>
        <w:t xml:space="preserve">　　1996.01 -- 1996.03 贵州省遵义地区遵义市礼仪镇党委书记</w:t>
        <w:br/>
        <w:t xml:space="preserve">　　1996.03 -- 1997.09 贵州省遵义经济技术开发区管委会副主任</w:t>
        <w:br/>
        <w:t xml:space="preserve">　　1997.09 -- 1998.01 贵州省遵义市红花岗区人民政府副区长</w:t>
        <w:br/>
        <w:t xml:space="preserve">　　1998.01 -- 2000.12 贵州省遵义市红花岗区委常委、区人民政府副区长</w:t>
        <w:br/>
        <w:t xml:space="preserve">　　2000.12 -- 2001.02 贵州省绥阳县委副书记，县人民政府代理县长</w:t>
        <w:br/>
        <w:t xml:space="preserve">　　2001.02 -- 2002.01 贵州省绥阳县委副书记，县人民政府县长（1999.09 -- 2001.09在复旦大学经济学院研究生课程进修班金融学专业学习）</w:t>
        <w:br/>
        <w:t xml:space="preserve">　　2002.01 -- 2005.04 贵州省绥阳县委书记</w:t>
        <w:br/>
        <w:t xml:space="preserve">　　2005.04 -- 2007.04 贵州省遵义市发展和改革委员会主任、党组书记（2004.03 -- 2007.03在贵州省委党校行政学专业学习）</w:t>
        <w:br/>
        <w:t xml:space="preserve">　　2007.04 -- 2010.01 贵州省遵义市人民政府市长助理，遵义市发展和改革委员会主任、党组书记</w:t>
        <w:br/>
        <w:t xml:space="preserve">　　2010.01 -- 2011.02 贵州省遵义市人民政府市长助理，遵义市发展和改革委员会主任、党组副书记</w:t>
        <w:br/>
        <w:t xml:space="preserve">　　2011.02 --          贵州省遵义市人大常委会副主任（2013年3月起兼任遵义市渝黔铁路建设协调指挥部常务副指挥长）　　</w:t>
        <w:br/>
      </w:r>
    </w:p>
    <w:p>
      <w:pPr>
        <w:pStyle w:val="Heading3"/>
      </w:pPr>
      <w:r>
        <w:t>新疆博州党委常委、统战部部长郭向毅被调查</w:t>
      </w:r>
    </w:p>
    <w:p>
      <w:r>
        <w:rPr>
          <w:i/>
        </w:rPr>
        <w:t>2015-09-15 00:00:00      中央纪委监察部网站         http://www.ccdi.gov.cn/jlsc/sggb/jlsc_sggb//201607/t20160704_82772.html</w:t>
      </w:r>
    </w:p>
    <w:p>
      <w:r>
        <w:t>内容：</w:t>
      </w:r>
      <w:r>
        <w:br/>
        <w:t xml:space="preserve">　　据新疆维吾尔自治区纪委消息：新疆维吾尔自治区博尔塔拉蒙古自治州党委常委、统战部部长郭向毅涉嫌严重违纪，目前正接受组织调查。（新疆维吾尔自治区纪委）</w:t>
        <w:br/>
        <w:t xml:space="preserve">　　郭向毅简历：</w:t>
        <w:br/>
        <w:t xml:space="preserve">　　郭向毅，男，汉族，1965年7月生，陕西府谷人, 1982年10月参加工作, 1985年8月入党，在职研究生学历，现任博州党委常委、统战部部长。</w:t>
        <w:br/>
        <w:t xml:space="preserve">　　1982年10月塔城军分区边防六团服役；</w:t>
        <w:br/>
        <w:t xml:space="preserve">　　1985年10月博乐市贝林哈日莫墩乡政府秘书、乡长助理、武装部长、乡党委副书记、乡党委书记；</w:t>
        <w:br/>
        <w:t xml:space="preserve">　　1996年2月精河县委常委、组织部长；</w:t>
        <w:br/>
        <w:t xml:space="preserve">　　1998年4月精河县委副书记；</w:t>
        <w:br/>
        <w:t xml:space="preserve">　　1999年8月精河县委书记；</w:t>
        <w:br/>
        <w:t xml:space="preserve">　　2005年2月博州人民政府副州长；</w:t>
        <w:br/>
        <w:t xml:space="preserve">　　2011年9月博州党委常委、统战部部长。</w:t>
        <w:br/>
      </w:r>
    </w:p>
    <w:p>
      <w:pPr>
        <w:pStyle w:val="Heading3"/>
      </w:pPr>
      <w:r>
        <w:t>四川遂宁市人大常委会党组成员、副主任王俊被调查</w:t>
      </w:r>
    </w:p>
    <w:p>
      <w:r>
        <w:rPr>
          <w:i/>
        </w:rPr>
        <w:t>2015-09-15 00:00:00      中央纪委监察部网站         http://www.ccdi.gov.cn/jlsc/sggb/jlsc_sggb//201607/t20160704_82771.html</w:t>
      </w:r>
    </w:p>
    <w:p>
      <w:r>
        <w:t>内容：</w:t>
      </w:r>
      <w:r>
        <w:br/>
        <w:t xml:space="preserve">　　据四川省纪委消息：四川省遂宁市人大常委会党组成员、副主任王俊涉嫌严重违纪违法，目前正接受组织调查。（四川省纪委）</w:t>
        <w:br/>
        <w:t xml:space="preserve">　　王俊个人简历</w:t>
        <w:br/>
        <w:t xml:space="preserve">　　王俊，男，1962年7月出生，四川射洪人，在职研究生，1979年8月参加工作，1987年7月加入中国共产党。</w:t>
        <w:br/>
        <w:t xml:space="preserve">　　2004年1月至2006年3月，任遂宁市安居区委副书记；</w:t>
        <w:br/>
        <w:t xml:space="preserve">　　2006年3月至2008年9月，任遂宁市安居区区长；</w:t>
        <w:br/>
        <w:t xml:space="preserve">　　2008年9月至2014年3月，任遂宁市安居区委书记；</w:t>
        <w:br/>
        <w:t xml:space="preserve">　　2014年3月至2014年10月，任遂宁市人大常委会党组成员、副主任，兼任遂宁市安居区委书记；</w:t>
        <w:br/>
        <w:t xml:space="preserve">　　2014年10月至今，任遂宁市人大常委会党组成员、副主任。</w:t>
        <w:br/>
      </w:r>
    </w:p>
    <w:p>
      <w:pPr>
        <w:pStyle w:val="Heading3"/>
      </w:pPr>
      <w:r>
        <w:t>大连市委常委、长兴岛经开区管委会主任金程被调查</w:t>
      </w:r>
    </w:p>
    <w:p>
      <w:r>
        <w:rPr>
          <w:i/>
        </w:rPr>
        <w:t>2015-09-14 00:00:00      中央纪委监察部网站         http://www.ccdi.gov.cn/jlsc/sggb/jlsc_sggb//201607/t20160704_82770.html</w:t>
      </w:r>
    </w:p>
    <w:p>
      <w:r>
        <w:t>内容：</w:t>
      </w:r>
      <w:r>
        <w:br/>
        <w:t>中共大连市委常委、长兴岛经济技术开发区（长兴岛临港工业区）管委会主任、党工委书记金程涉嫌严重违纪违法接受组织调查</w:t>
        <w:br/>
        <w:t xml:space="preserve">　　据辽宁省纪委消息：经辽宁省委批准，中共大连市委常委、长兴岛经济技术开发区（长兴岛临港工业区）管委会主任、党工委书记金程涉嫌严重违纪违法，目前正接受组织调查。（辽宁省纪委）</w:t>
        <w:br/>
        <w:t xml:space="preserve">　　金程简历： </w:t>
        <w:br/>
        <w:t xml:space="preserve">　　金程，男，汉族，辽宁省大连市人。1961年6月出生，1986年4月入党。东北财经大学经济学硕士学位。自1984年12月起，历任共青团大连市中山区委员会副书记；大连市中山区工商行政管理局副局长；大连市中山区春海街道党委书记；大连市中山区人民政府区长助理；中共大连市中山区委常委，政府副区长；中共大连市中山区委副书记、政府区长；中共大连市西岗区委副书记、政府区长；中共大连市西岗区委书记；2011年3月，任中共大连市委常委，长兴岛经济技术开发区（长兴岛临港工业区）党工委书记、管委会主任。2013年2月，兼任大连西中岛石化产业园区党工委书记。（简历摘自大连长兴岛经济区官网）</w:t>
        <w:br/>
      </w:r>
    </w:p>
    <w:p>
      <w:pPr>
        <w:pStyle w:val="Heading3"/>
      </w:pPr>
      <w:r>
        <w:t>丹东市委常委耿玉礓涉嫌严重违纪违法接受组织调查</w:t>
      </w:r>
    </w:p>
    <w:p>
      <w:r>
        <w:rPr>
          <w:i/>
        </w:rPr>
        <w:t>2015-09-12 00:00:00      中央纪委监察部网站         http://www.ccdi.gov.cn/jlsc/sggb/jlsc_sggb//201607/t20160704_82769.html</w:t>
      </w:r>
    </w:p>
    <w:p>
      <w:r>
        <w:t>内容：</w:t>
      </w:r>
      <w:r>
        <w:br/>
        <w:t xml:space="preserve">　　据辽宁省纪委消息：经辽宁省委批准，中共丹东市委常委、总工会主席耿玉礓涉嫌严重违纪违法，目前正接受组织调查。（辽宁省纪委）</w:t>
        <w:br/>
      </w:r>
    </w:p>
    <w:p>
      <w:pPr>
        <w:pStyle w:val="Heading3"/>
      </w:pPr>
      <w:r>
        <w:t>海南省商务厅原副巡视员王学钟接受组织调查</w:t>
      </w:r>
    </w:p>
    <w:p>
      <w:r>
        <w:rPr>
          <w:i/>
        </w:rPr>
        <w:t>2015-09-08 00:00:00      中央纪委监察部网站         http://www.ccdi.gov.cn/jlsc/sggb/jlsc_sggb//201607/t20160704_82768.html</w:t>
      </w:r>
    </w:p>
    <w:p>
      <w:r>
        <w:t>内容：</w:t>
      </w:r>
      <w:r>
        <w:br/>
        <w:t xml:space="preserve">　　据海南省纪委消息：海南省商务厅原副巡视员王学钟涉嫌严重违纪，目前正接受组织调查。（海南省纪委）</w:t>
        <w:br/>
      </w:r>
    </w:p>
    <w:p>
      <w:pPr>
        <w:pStyle w:val="Heading3"/>
      </w:pPr>
      <w:r>
        <w:t>河北省石家庄经济学院原党委书记郝东恒接受调查</w:t>
      </w:r>
    </w:p>
    <w:p>
      <w:r>
        <w:rPr>
          <w:i/>
        </w:rPr>
        <w:t>2015-09-02 00:00:00      中央纪委监察部网站         http://www.ccdi.gov.cn/jlsc/sggb/jlsc_sggb//201607/t20160704_82767.html</w:t>
      </w:r>
    </w:p>
    <w:p>
      <w:r>
        <w:t>内容：</w:t>
      </w:r>
      <w:r>
        <w:br/>
        <w:t xml:space="preserve">　　据河北省纪委消息：经河北省委批准，石家庄经济学院原党委书记郝东恒涉嫌严重违纪违法，目前正在接受组织调查。（河北省纪委 ）</w:t>
        <w:br/>
      </w:r>
    </w:p>
    <w:p>
      <w:pPr>
        <w:pStyle w:val="Heading3"/>
      </w:pPr>
      <w:r>
        <w:t>天津百利机械装备集团原党委书记张文利等被调查</w:t>
      </w:r>
    </w:p>
    <w:p>
      <w:r>
        <w:rPr>
          <w:i/>
        </w:rPr>
        <w:t>2015-09-01 00:00:00      中央纪委监察部网站         http://www.ccdi.gov.cn/jlsc/sggb/jlsc_sggb//201607/t20160704_82766.html</w:t>
      </w:r>
    </w:p>
    <w:p>
      <w:r>
        <w:t>内容：</w:t>
      </w:r>
      <w:r>
        <w:br/>
        <w:t xml:space="preserve">　　据天津市纪委消息：经天津市委批准，天津百利机械装备集团有限公司原党委书记、董事长张文利（正局级），天津津联投资控股有限公司原党委书记、总经理吴学民（正局级）涉嫌严重违纪违法，目前正接受组织调查。（天津市纪委）</w:t>
        <w:br/>
        <w:t xml:space="preserve"> </w:t>
      </w:r>
    </w:p>
    <w:p>
      <w:pPr>
        <w:pStyle w:val="Heading3"/>
      </w:pPr>
      <w:r>
        <w:t>河南省商丘市人大副主任刘慧生接受组织调查</w:t>
      </w:r>
    </w:p>
    <w:p>
      <w:r>
        <w:rPr>
          <w:i/>
        </w:rPr>
        <w:t>2015-08-29 00:00:00      中央纪委监察部网站         http://www.ccdi.gov.cn/jlsc/sggb/jlsc_sggb//201607/t20160704_82765.html</w:t>
      </w:r>
    </w:p>
    <w:p>
      <w:r>
        <w:t>内容：</w:t>
      </w:r>
      <w:r>
        <w:br/>
        <w:t xml:space="preserve">　　据河南省纪委消息：经河南省委批准，商丘市人大副主任刘慧生涉嫌严重违纪，目前正接受组织调查。（河南省纪委）</w:t>
        <w:br/>
      </w:r>
    </w:p>
    <w:p>
      <w:pPr>
        <w:pStyle w:val="Heading3"/>
      </w:pPr>
      <w:r>
        <w:t>湖南省株洲市政协副主席王建平接受组织调查</w:t>
      </w:r>
    </w:p>
    <w:p>
      <w:r>
        <w:rPr>
          <w:i/>
        </w:rPr>
        <w:t>2015-08-28 00:00:00      中央纪委监察部网站         http://www.ccdi.gov.cn/jlsc/sggb/jlsc_sggb//201607/t20160704_82764.html</w:t>
      </w:r>
    </w:p>
    <w:p>
      <w:r>
        <w:t>内容：</w:t>
      </w:r>
      <w:r>
        <w:br/>
        <w:t xml:space="preserve">　　据湖南省纪委消息：经湖南省委批准，株洲市政协副主席王建平涉嫌严重违纪，目前正接受组织调查。（湖南省纪委）</w:t>
        <w:br/>
        <w:t xml:space="preserve">　　王建平简历</w:t>
        <w:br/>
        <w:t xml:space="preserve">　　王建平，男，汉族，1960年8月出生，湖南省醴陵市人，大学文化。1983年3月加入中国共产党，1976年8月参加工作。曾在醴陵县板杉公社、县农机局、县委组织部、共青团醴陵县委，及醴陵市八里坳工委、蒲口镇、醴陵市委市政府等单位工作。2002年11月至2007年1月，任株洲市石峰区委副书记、区长；2007年1月至2011年5月，任株洲县委书记；2011年5月至2013年10月，任株洲市政协副主席、市委统战部长；2013年10月至今，任株洲市政协副主席。</w:t>
        <w:br/>
      </w:r>
    </w:p>
    <w:p>
      <w:pPr>
        <w:pStyle w:val="Heading3"/>
      </w:pPr>
      <w:r>
        <w:t>广西区安监局党组成员、副局长李仕庆接受组织调查</w:t>
      </w:r>
    </w:p>
    <w:p>
      <w:r>
        <w:rPr>
          <w:i/>
        </w:rPr>
        <w:t>2015-08-28 00:00:00      中央纪委监察部网站         http://www.ccdi.gov.cn/jlsc/sggb/jlsc_sggb//201607/t20160704_82763.html</w:t>
      </w:r>
    </w:p>
    <w:p>
      <w:r>
        <w:t>内容：</w:t>
      </w:r>
      <w:r>
        <w:br/>
        <w:t xml:space="preserve">　　据广西壮族自治区纪委消息：广西壮族自治区安全生产监督管理局党组成员、副局长李仕庆因涉嫌严重违纪，目前正接受组织调查。（广西壮族自治区纪委）</w:t>
        <w:br/>
        <w:t xml:space="preserve">　　李仕庆简历</w:t>
        <w:br/>
        <w:t xml:space="preserve">　　李仕庆，男，汉族，1957年8月生，广西玉林人，1991年6月加入中国共产党，在职研究生学历，工学博士。1982年参加工作，1982年7月至1997年8月，任大厂矿务局助理工程师、工程师、车间副主任、主任，厂长助理、副厂长、厂长；1997年8月至2008年6月，任柳州华锡集团有限公司副总经理、总经理、董事、党委副书记；2008年6月至2013年4月，任广西有色金属集团有限公司董事、总经理、党委副书记；2013年4月至今，任自治区安全生产监督管理局党组成员、副局长。</w:t>
        <w:br/>
      </w:r>
    </w:p>
    <w:p>
      <w:pPr>
        <w:pStyle w:val="Heading3"/>
      </w:pPr>
      <w:r>
        <w:t>河北港口集团副董事长、总经理李敏接受组织调查</w:t>
      </w:r>
    </w:p>
    <w:p>
      <w:r>
        <w:rPr>
          <w:i/>
        </w:rPr>
        <w:t>2015-08-26 00:00:00      中央纪委监察部网站         http://www.ccdi.gov.cn/jlsc/sggb/jlsc_sggb//201607/t20160704_82762.html</w:t>
      </w:r>
    </w:p>
    <w:p>
      <w:r>
        <w:t>内容：</w:t>
      </w:r>
      <w:r>
        <w:br/>
        <w:t xml:space="preserve">　　据河北省纪委消息：经河北省委批准，河北港口集团副董事长、总经理李敏涉嫌严重违纪违法，目前正在接受组织调查。（河北省纪委）</w:t>
        <w:br/>
      </w:r>
    </w:p>
    <w:p>
      <w:pPr>
        <w:pStyle w:val="Heading3"/>
      </w:pPr>
      <w:r>
        <w:t>辽宁省营口市人大副主任李思福接受组织调查</w:t>
      </w:r>
    </w:p>
    <w:p>
      <w:r>
        <w:rPr>
          <w:i/>
        </w:rPr>
        <w:t>2015-08-25 00:00:00      中央纪委监察部网站         http://www.ccdi.gov.cn/jlsc/sggb/jlsc_sggb//201607/t20160704_82761.html</w:t>
      </w:r>
    </w:p>
    <w:p>
      <w:r>
        <w:t>内容：</w:t>
      </w:r>
      <w:r>
        <w:br/>
        <w:t xml:space="preserve">　　据辽宁省纪委消息：经辽宁省委批准，营口市人大副主任李思福涉嫌严重违纪违法，目前正接受组织调查。（辽宁省纪委）</w:t>
        <w:br/>
      </w:r>
    </w:p>
    <w:p>
      <w:pPr>
        <w:pStyle w:val="Heading3"/>
      </w:pPr>
      <w:r>
        <w:t>浙江省杭州市人大常委会党组副书记洪航勇被调查</w:t>
      </w:r>
    </w:p>
    <w:p>
      <w:r>
        <w:rPr>
          <w:i/>
        </w:rPr>
        <w:t>2015-08-25 00:00:00      中央纪委监察部网站         http://www.ccdi.gov.cn/jlsc/sggb/jlsc_sggb//201607/t20160704_82760.html</w:t>
      </w:r>
    </w:p>
    <w:p>
      <w:r>
        <w:t>内容：</w:t>
      </w:r>
      <w:r>
        <w:br/>
        <w:t>浙江省杭州市人大常委会党组副书记、副主任洪航勇接受组织调查</w:t>
        <w:br/>
        <w:t xml:space="preserve">　　据浙江省纪委消息：浙江省杭州市人大常委会党组副书记、副主任洪航勇涉嫌严重违纪，目前正在接受组织调查。（浙江省纪委）</w:t>
        <w:br/>
        <w:t xml:space="preserve">    洪航勇简历</w:t>
        <w:br/>
        <w:t xml:space="preserve">　　洪航勇，男，1956年12月生，汉族，浙江临安人，1974年6月参加工作，1976年2月加入中国共产党，大学学历，EMBA，工程师。</w:t>
        <w:br/>
        <w:t xml:space="preserve">　　1974.06—1980.11 临安县堰口公社电工，公社党委委员、团委书记，於潜区人武部干部、团区委书记，乐平公社党委副书记、副主任</w:t>
        <w:br/>
        <w:t xml:space="preserve">　　1980.11—1982.11 浙江省林学院干部专修科林学专业读书</w:t>
        <w:br/>
        <w:t xml:space="preserve">　　1982.11—1983.12 临安县千洪公社党委书记</w:t>
        <w:br/>
        <w:t xml:space="preserve">　　1983.12—1984.06 临安县副县长</w:t>
        <w:br/>
        <w:t xml:space="preserve">　　1984.06—1987.06 中共临安县委常委、副县长</w:t>
        <w:br/>
        <w:t xml:space="preserve">　　1987.06—1989.12 临安县副县长</w:t>
        <w:br/>
        <w:t xml:space="preserve">　　1989.12—1991.01 杭州市种猪试验场副场长</w:t>
        <w:br/>
        <w:t xml:space="preserve">　　1991.01—1992.07 杭州市牛奶联合企业公司党委委员、副总经理</w:t>
        <w:br/>
        <w:t xml:space="preserve">　　1992.07—1997.05 杭州市林水局党委委员、副局长</w:t>
        <w:br/>
        <w:t xml:space="preserve">　　1997.05—1998.06 杭州市农业局党委书记、局长（1995.08—1997.12在中央党校函授学院经济管理专业本科班学习；1996.12—1998.04在浙江大学研究生课程进修班学习）</w:t>
        <w:br/>
        <w:t xml:space="preserve">　　1998.06—2001.01 杭州市林水局党委书记、局长</w:t>
        <w:br/>
        <w:t xml:space="preserve">　　2001.01—2001.02 中共杭州市江干区委副书记</w:t>
        <w:br/>
        <w:t xml:space="preserve">　　2001.02—2001.03 中共杭州市江干区委副书记、代区长</w:t>
        <w:br/>
        <w:t xml:space="preserve">　　2001.03—2002.05 中共杭州市江干区委副书记、区长（其间：2001.05—2001.07在中共浙江省委党校省管领导干部进修班学习）</w:t>
        <w:br/>
        <w:t xml:space="preserve">　　2002.05—2002.06 中共杭州市委委员、滨江区委书记</w:t>
        <w:br/>
        <w:t xml:space="preserve">　　2002.06—2003.02 中共杭州市委委员、杭州高新开发区（滨江）党委书记</w:t>
        <w:br/>
        <w:t xml:space="preserve">　　2003.02—2006.12 中共杭州市委委员、杭州高新开发区（滨江）党委书记、区人大常委会主任（其间：2004.12—2006.12在浙江大学 EMBA教育中心学习）</w:t>
        <w:br/>
        <w:t xml:space="preserve">　　2006.12—2007.01 中共杭州市委委员、副秘书长（副厅级）</w:t>
        <w:br/>
        <w:t xml:space="preserve">　　2007.01—2007.02 中共杭州市委委员、萧山区委书记</w:t>
        <w:br/>
        <w:t xml:space="preserve">　　2007.02—2011.11 中共杭州市委常委、萧山区委书记</w:t>
        <w:br/>
        <w:t xml:space="preserve">　　2011.11—2012.04 中共杭州市委常委、市人大常委会党组成员</w:t>
        <w:br/>
        <w:t xml:space="preserve">　　2012.04—2013.10 杭州市人大常委会党组副书记、副主任</w:t>
        <w:br/>
        <w:t xml:space="preserve">　　2013.10—杭州市人大常委会党组副书记、代理主任。（简历摘自中国经济网）</w:t>
        <w:br/>
      </w:r>
    </w:p>
    <w:p>
      <w:pPr>
        <w:pStyle w:val="Heading3"/>
      </w:pPr>
      <w:r>
        <w:t>天津市医药集团党委书记、董事长张建津等2人被调查</w:t>
      </w:r>
    </w:p>
    <w:p>
      <w:r>
        <w:rPr>
          <w:i/>
        </w:rPr>
        <w:t>2015-08-21 00:00:00      中央纪委监察部网站         http://www.ccdi.gov.cn/jlsc/sggb/jlsc_sggb//201607/t20160704_82759.html</w:t>
      </w:r>
    </w:p>
    <w:p>
      <w:r>
        <w:t>内容：</w:t>
      </w:r>
      <w:r>
        <w:br/>
        <w:t xml:space="preserve">　　据天津市纪委消息：经天津市委批准，天津市市委委员、天津市医药集团有限公司党委书记、董事长张建津，天津市医药集团副总经理、总会计师马贵中涉嫌严重违纪违法，目前正接受组织调查。（天津市纪委）</w:t>
        <w:br/>
      </w:r>
    </w:p>
    <w:p>
      <w:pPr>
        <w:pStyle w:val="Heading3"/>
      </w:pPr>
      <w:r>
        <w:t>贵州省黔西南州副州长郭玉海接受组织调查</w:t>
      </w:r>
    </w:p>
    <w:p>
      <w:r>
        <w:rPr>
          <w:i/>
        </w:rPr>
        <w:t>2015-08-20 00:00:00      中央纪委监察部网站         http://www.ccdi.gov.cn/jlsc/sggb/jlsc_sggb//201607/t20160704_82754.html</w:t>
      </w:r>
    </w:p>
    <w:p>
      <w:r>
        <w:t>内容：</w:t>
      </w:r>
      <w:r>
        <w:br/>
        <w:t xml:space="preserve">　　据贵州省纪委消息：经贵州省委批准，贵州省黔西南州人民政府副州长、兴仁县委书记郭玉海涉嫌严重违纪，目前正接受组织调查。（贵州省纪委）</w:t>
        <w:br/>
        <w:t xml:space="preserve">　　郭玉海简历：</w:t>
        <w:br/>
        <w:t xml:space="preserve">　　郭玉海，男，1966年7月出生，1986年5月加入中国共产党，研究生学历，贵州普安人，历任普安县石古乡、龙吟镇党委书记，晴隆县副县长，兴仁县委副书记，黔西南州商务局局长。</w:t>
        <w:br/>
        <w:t xml:space="preserve">　　2006年后任贞丰县委副书记、县长。</w:t>
        <w:br/>
        <w:t xml:space="preserve">　　2008年任贞丰县委书记。</w:t>
        <w:br/>
        <w:t xml:space="preserve">　　2012年2月任黔西南州人大常委会副主任、贞丰县委书记。</w:t>
        <w:br/>
        <w:t xml:space="preserve">　　2012年7月任黔西南州人大常委会副主任、兴仁县委书记。</w:t>
        <w:br/>
        <w:t xml:space="preserve">　　2014年12月至今任黔西南州人民政府副州长、兴仁县委书记。</w:t>
        <w:br/>
      </w:r>
    </w:p>
    <w:p>
      <w:pPr>
        <w:pStyle w:val="Heading3"/>
      </w:pPr>
      <w:r>
        <w:t>长春市南关区人大常委会主任、党组书记付臣被调查</w:t>
      </w:r>
    </w:p>
    <w:p>
      <w:r>
        <w:rPr>
          <w:i/>
        </w:rPr>
        <w:t>2015-08-19 00:00:00      中央纪委监察部网站         http://www.ccdi.gov.cn/jlsc/sggb/jlsc_sggb//201607/t20160704_82753.html</w:t>
      </w:r>
    </w:p>
    <w:p>
      <w:r>
        <w:t>内容：</w:t>
      </w:r>
      <w:r>
        <w:br/>
        <w:t xml:space="preserve">　　据长春市纪委消息：长春市南关区人大常委会主任、党组书记付臣涉嫌严重违纪，目前正接受组织调查。（长春市纪委）</w:t>
        <w:br/>
      </w:r>
    </w:p>
    <w:p>
      <w:pPr>
        <w:pStyle w:val="Heading3"/>
      </w:pPr>
      <w:r>
        <w:t>湖北省地税局副巡视员杨荣辉等2人接受调查</w:t>
      </w:r>
    </w:p>
    <w:p>
      <w:r>
        <w:rPr>
          <w:i/>
        </w:rPr>
        <w:t>2015-08-19 00:00:00      中央纪委监察部网站         http://www.ccdi.gov.cn/jlsc/sggb/jlsc_sggb//201607/t20160704_82752.html</w:t>
      </w:r>
    </w:p>
    <w:p>
      <w:r>
        <w:t>内容：</w:t>
      </w:r>
      <w:r>
        <w:br/>
        <w:t>湖北省地税局副巡视员杨荣辉接受组织调查</w:t>
        <w:br/>
        <w:t xml:space="preserve">　　据湖北省纪委消息：湖北省地税局副巡视员杨荣辉因涉嫌严重违纪，正接受组织调查。（湖北省纪委） </w:t>
        <w:br/>
        <w:t>中南建筑设计院股份有限公司党委副书记、总经理张建华接受组织调查</w:t>
        <w:br/>
        <w:t xml:space="preserve">　　据湖北省纪委消息：中南建筑设计院股份有限公司党委副书记、总经理张建华因涉嫌严重违纪，正接受组织调查。（湖北省纪委）</w:t>
        <w:br/>
      </w:r>
    </w:p>
    <w:p>
      <w:pPr>
        <w:pStyle w:val="Heading3"/>
      </w:pPr>
      <w:r>
        <w:t>广东省工商行政管理局党组书记、局长朱泽君被调查</w:t>
      </w:r>
    </w:p>
    <w:p>
      <w:r>
        <w:rPr>
          <w:i/>
        </w:rPr>
        <w:t>2015-08-17 00:00:00      中央纪委监察部网站         http://www.ccdi.gov.cn/jlsc/sggb/jlsc_sggb//201607/t20160704_82751.html</w:t>
      </w:r>
    </w:p>
    <w:p>
      <w:r>
        <w:t>内容：</w:t>
      </w:r>
      <w:r>
        <w:br/>
        <w:t xml:space="preserve">　　据广东省纪委消息：经广东省委批准，广东省工商行政管理局党组书记、局长朱泽君因涉嫌严重违纪违法问题，正在接受组织调查。（广东省纪委）</w:t>
        <w:br/>
      </w:r>
    </w:p>
    <w:p>
      <w:pPr>
        <w:pStyle w:val="Heading3"/>
      </w:pPr>
      <w:r>
        <w:t>武汉市政府党组成员、秘书长郭胜伟等三人接受调查</w:t>
      </w:r>
    </w:p>
    <w:p>
      <w:r>
        <w:rPr>
          <w:i/>
        </w:rPr>
        <w:t>2015-08-15 00:00:00      中央纪委监察部网站         http://www.ccdi.gov.cn/jlsc/sggb/jlsc_sggb//201607/t20160704_82750.html</w:t>
      </w:r>
    </w:p>
    <w:p>
      <w:r>
        <w:t>内容：</w:t>
      </w:r>
      <w:r>
        <w:br/>
        <w:t xml:space="preserve">　　据湖北省纪委消息：武汉市政府党组成员、秘书长郭胜伟因涉嫌严重违纪，正接受组织调查。</w:t>
        <w:br/>
        <w:t xml:space="preserve">　　武汉市东湖生态风景旅游区工委书记、管委会主任张卫国因涉嫌严重违纪，正接受组织调查。</w:t>
        <w:br/>
        <w:t xml:space="preserve">　　武汉市江夏区人大常委会主任王和平因涉嫌严重违纪，正接受组织调查。（湖北省纪委）</w:t>
        <w:br/>
      </w:r>
    </w:p>
    <w:p>
      <w:pPr>
        <w:pStyle w:val="Heading3"/>
      </w:pPr>
      <w:r>
        <w:t>四川省绵阳高新区管委会主任魏德谦接受组织调查</w:t>
      </w:r>
    </w:p>
    <w:p>
      <w:r>
        <w:rPr>
          <w:i/>
        </w:rPr>
        <w:t>2015-08-13 00:00:00      中央纪委监察部网站         http://www.ccdi.gov.cn/jlsc/sggb/jlsc_sggb//201607/t20160704_82749.html</w:t>
      </w:r>
    </w:p>
    <w:p>
      <w:r>
        <w:t>内容：</w:t>
      </w:r>
      <w:r>
        <w:br/>
        <w:t xml:space="preserve">　　据四川省纪委消息：四川省绵阳高新技术产业开发区党工委副书记、管委会主任魏德谦涉嫌严重违纪违法，目前正接受组织调查。（四川省纪委）</w:t>
        <w:br/>
        <w:t xml:space="preserve">　　魏德谦简历</w:t>
        <w:br/>
        <w:t xml:space="preserve">　　魏德谦，男，汉族，1959年5月生，四川梓潼人，大学文化，1976年9月参加工作，1980年7月加入中国共产党，现任绵阳高新技术产业开发区党工委副书记、管委会主任。</w:t>
        <w:br/>
        <w:t xml:space="preserve">　　1976年9月至1993年7月 先后在梓潼县氮肥厂、梓潼县委组织部、梓潼县天然气化工总厂、绵阳市委组织部工作</w:t>
        <w:br/>
        <w:t xml:space="preserve">　　1993年7月至2000年4月 先后任绵阳卷烟厂副厂长、绵阳市涪城区副区长、涪城区委常委、绵阳市政府副秘书长</w:t>
        <w:br/>
        <w:t xml:space="preserve">　　2000年4月至2005年9月 先后任三台县委副书记、代县长、县长</w:t>
        <w:br/>
        <w:t xml:space="preserve">　　2005年9月至2006年11月 任绵阳高新区党工委副书记、管委会主任</w:t>
        <w:br/>
        <w:t xml:space="preserve">　　2006年11月至2007年6月 任绵阳市经济委员会主任、党组书记</w:t>
        <w:br/>
        <w:t xml:space="preserve">　　2007年6月至2008年1月 先后任绵阳市投资促进局局长、绵阳市政府副秘书长</w:t>
        <w:br/>
        <w:t xml:space="preserve">　　2008年1月至2009年9月 任绵阳高新区党工委副书记、管委会主任</w:t>
        <w:br/>
        <w:t xml:space="preserve">　　2009年9月至2012年10月 任绵阳高新区党工委书记，兼任绵阳科技城党工委委员、管委会副主任，绵阳科创园区党工委书记</w:t>
        <w:br/>
        <w:t xml:space="preserve">　　2012年10月至今 任绵阳高新区党工委副书记、管委会主任。</w:t>
        <w:br/>
      </w:r>
    </w:p>
    <w:p>
      <w:pPr>
        <w:pStyle w:val="Heading3"/>
      </w:pPr>
      <w:r>
        <w:t>长春市直属机关老干部管理服务中心主任谢铁军被调查</w:t>
      </w:r>
    </w:p>
    <w:p>
      <w:r>
        <w:rPr>
          <w:i/>
        </w:rPr>
        <w:t>2015-08-13 00:00:00      中央纪委监察部网站         http://www.ccdi.gov.cn/jlsc/sggb/jlsc_sggb//201607/t20160704_82748.html</w:t>
      </w:r>
    </w:p>
    <w:p>
      <w:r>
        <w:t>内容：</w:t>
      </w:r>
      <w:r>
        <w:br/>
        <w:t xml:space="preserve">　　据长春市纪委消息：长春市直属机关老干部管理服务中心、长春市企业离退休干部管理服务中心主任谢铁军涉嫌严重违纪，目前正接受组织调查。（长春市纪委）</w:t>
        <w:br/>
      </w:r>
    </w:p>
    <w:p>
      <w:pPr>
        <w:pStyle w:val="Heading3"/>
      </w:pPr>
      <w:r>
        <w:t>广东省茂名市委副书记廖锋正在接受组织调查</w:t>
      </w:r>
    </w:p>
    <w:p>
      <w:r>
        <w:rPr>
          <w:i/>
        </w:rPr>
        <w:t>2015-08-12 00:00:00               http://www.ccdi.gov.cn/jlsc/sggb/jlsc_sggb//201607/t20160704_82747.html</w:t>
      </w:r>
    </w:p>
    <w:p>
      <w:r>
        <w:t>内容：</w:t>
      </w:r>
      <w:r>
        <w:br/>
        <w:t xml:space="preserve">　　据广东省纪委消息：经广东省委批准，茂名市委副书记廖锋因涉嫌严重违纪问题，正在接受组织调查。（广东省纪委）</w:t>
        <w:br/>
      </w:r>
    </w:p>
    <w:p>
      <w:pPr>
        <w:pStyle w:val="Heading3"/>
      </w:pPr>
      <w:r>
        <w:t>内蒙古乌兰察布市政协副主席肖万寿等2人被调查</w:t>
      </w:r>
    </w:p>
    <w:p>
      <w:r>
        <w:rPr>
          <w:i/>
        </w:rPr>
        <w:t>2015-08-12 00:00:00      中央纪委监察部网站         http://www.ccdi.gov.cn/jlsc/sggb/jlsc_sggb//201607/t20160704_82746.html</w:t>
      </w:r>
    </w:p>
    <w:p>
      <w:r>
        <w:t>内容：</w:t>
      </w:r>
      <w:r>
        <w:br/>
        <w:t xml:space="preserve">　　内蒙古自治区乌兰察布市政协副主席肖万寿接受组织调查 </w:t>
        <w:br/>
        <w:t xml:space="preserve">　　据内蒙古自治区纪委消息：内蒙古自治区乌兰察布市政协副主席肖万寿涉嫌严重违纪，目前正在接受组织调查。（内蒙古自治区纪委）</w:t>
        <w:br/>
        <w:t xml:space="preserve">　　内蒙古自治区乌兰察布市原副市长薛培明接受组织调查 </w:t>
        <w:br/>
        <w:t xml:space="preserve">　　据内蒙古自治区纪委消息：内蒙古自治区乌兰察布市原副市长薛培明涉嫌严重违纪，目前正在接受组织调查。（内蒙古自治区纪委）</w:t>
        <w:br/>
      </w:r>
    </w:p>
    <w:p>
      <w:pPr>
        <w:pStyle w:val="Heading3"/>
      </w:pPr>
      <w:r>
        <w:t>广东省广晟资产经营有限公司副总经理谢亮被调查</w:t>
      </w:r>
    </w:p>
    <w:p>
      <w:r>
        <w:rPr>
          <w:i/>
        </w:rPr>
        <w:t>2015-08-09 00:00:00      中央纪委监察部网站         http://www.ccdi.gov.cn/jlsc/sggb/jlsc_sggb//201607/t20160704_82745.html</w:t>
      </w:r>
    </w:p>
    <w:p>
      <w:r>
        <w:t>内容：</w:t>
      </w:r>
      <w:r>
        <w:br/>
        <w:t xml:space="preserve">　　据广东省纪委消息：经广东省委批准，广东省广晟资产经营有限公司党委委员、副总经理谢亮因涉嫌严重违纪违法问题，正在接受组织调查。（广东省纪委）</w:t>
        <w:br/>
        <w:t xml:space="preserve"> </w:t>
      </w:r>
    </w:p>
    <w:p>
      <w:pPr>
        <w:pStyle w:val="Heading3"/>
      </w:pPr>
      <w:r>
        <w:t>吉林省政府副秘书长王树森接受组织调查</w:t>
      </w:r>
    </w:p>
    <w:p>
      <w:r>
        <w:rPr>
          <w:i/>
        </w:rPr>
        <w:t>2015-08-08 00:00:00      中央纪委监察部网站         http://www.ccdi.gov.cn/jlsc/sggb/jlsc_sggb//201607/t20160704_82744.html</w:t>
      </w:r>
    </w:p>
    <w:p>
      <w:r>
        <w:t>内容：</w:t>
      </w:r>
      <w:r>
        <w:br/>
        <w:t xml:space="preserve">　　据吉林省纪委消息：吉林省政府副秘书长（正厅长级）、办公厅党组成员王树森涉嫌严重违纪，目前正接受组织调查。（吉林省纪委）</w:t>
        <w:br/>
        <w:t xml:space="preserve">　　王树森简历：</w:t>
        <w:br/>
        <w:t xml:space="preserve">　　1996.10—2000.12 吉林省公路勘测设计院院长</w:t>
        <w:br/>
        <w:t xml:space="preserve">　　2000.12—2008.01 吉林省交通厅副厅长、党组成员</w:t>
        <w:br/>
        <w:t xml:space="preserve">　　2008.01—2009.01 吉林省交通厅厅长、党组副书记</w:t>
        <w:br/>
        <w:t xml:space="preserve">　　2009.01—2011.04 吉林省交通运输厅厅长、党组副书记</w:t>
        <w:br/>
        <w:t xml:space="preserve">　　2011.04—2013.03 吉林省交通运输厅厅长、党组书记</w:t>
        <w:br/>
        <w:t xml:space="preserve">　　2013.03—             吉林省政府副秘书长（正厅长级）、办公厅党组成员</w:t>
        <w:br/>
      </w:r>
    </w:p>
    <w:p>
      <w:pPr>
        <w:pStyle w:val="Heading3"/>
      </w:pPr>
      <w:r>
        <w:t>福建农林大学原党委副书记翁善波接受组织调查</w:t>
      </w:r>
    </w:p>
    <w:p>
      <w:r>
        <w:rPr>
          <w:i/>
        </w:rPr>
        <w:t>2015-08-06 00:00:00      中央纪委监察部网站         http://www.ccdi.gov.cn/jlsc/sggb/jlsc_sggb//201607/t20160704_82743.html</w:t>
      </w:r>
    </w:p>
    <w:p>
      <w:r>
        <w:t>内容：</w:t>
      </w:r>
      <w:r>
        <w:br/>
        <w:t xml:space="preserve">　　据福建省纪委消息：福建农林大学原党委副书记翁善波涉嫌严重违纪，目前正接受组织调查。（福建省纪委）</w:t>
        <w:br/>
      </w:r>
    </w:p>
    <w:p>
      <w:pPr>
        <w:pStyle w:val="Heading3"/>
      </w:pPr>
      <w:r>
        <w:t>新疆区扶贫开发办公室党组书记、主任赵国明被调查</w:t>
      </w:r>
    </w:p>
    <w:p>
      <w:r>
        <w:rPr>
          <w:i/>
        </w:rPr>
        <w:t>2015-08-05 00:00:00      中央纪委监察部网站         http://www.ccdi.gov.cn/jlsc/sggb/jlsc_sggb//201607/t20160704_82742.html</w:t>
      </w:r>
    </w:p>
    <w:p>
      <w:r>
        <w:t>内容：</w:t>
      </w:r>
      <w:r>
        <w:br/>
        <w:t xml:space="preserve">　　据新疆维吾尔自治区纪委消息：新疆维吾尔自治区扶贫开发办公室党组书记、主任赵国明涉嫌严重违纪，目前，正接受组织调查。（新疆维吾尔自治区纪委）</w:t>
        <w:br/>
        <w:t xml:space="preserve">　　赵国明简历：</w:t>
        <w:br/>
        <w:t xml:space="preserve">　　赵国明，男，满族，1955年7月出生，甘肃武威人，1976年7月参加工作，1978年4月入党，研究生学历，现任自治区扶贫办党组书记、主任。</w:t>
        <w:br/>
        <w:t xml:space="preserve">　　1976年7月吉木乃县东方红水库接受再教育，1978年10月吉木乃县水利局钻井队驾驶员，1982年1月任吉木乃县钻井队队长，1985年任吉木乃县水电局副局长，1987年9月任吉木乃县水电局局长，1988年8月任吉木乃县县委副书记，1992年7月任福海县县委副书记，1995年5月任富蕴县县委书记，2000年4月任阿勒泰地区行署副专员，2002年12月任自治区人民政府扶贫办主任（副厅长级），2008年2月任自治区扶贫办主任（厅长级），2009年2月任现职。 </w:t>
        <w:br/>
      </w:r>
    </w:p>
    <w:p>
      <w:pPr>
        <w:pStyle w:val="Heading3"/>
      </w:pPr>
      <w:r>
        <w:t>广东省惠州市原市委常委、副市长黄锦辉接受调查</w:t>
      </w:r>
    </w:p>
    <w:p>
      <w:r>
        <w:rPr>
          <w:i/>
        </w:rPr>
        <w:t>2015-08-05 00:00:00      中央纪委监察部网站         http://www.ccdi.gov.cn/jlsc/sggb/jlsc_sggb//201607/t20160704_82741.html</w:t>
      </w:r>
    </w:p>
    <w:p>
      <w:r>
        <w:t>内容：</w:t>
      </w:r>
      <w:r>
        <w:br/>
        <w:t xml:space="preserve">　　据广东省纪委消息：经广东省委批准，惠州市原市委常委、副市长黄锦辉因涉嫌严重违纪违法问题，正在接受组织调查。（广东省纪委）</w:t>
        <w:br/>
      </w:r>
    </w:p>
    <w:p>
      <w:pPr>
        <w:pStyle w:val="Heading3"/>
      </w:pPr>
      <w:r>
        <w:t>原广东中旅(集团)有限公司董事长王万年接受调查</w:t>
      </w:r>
    </w:p>
    <w:p>
      <w:r>
        <w:rPr>
          <w:i/>
        </w:rPr>
        <w:t>2015-08-04 00:00:00      中央纪委监察部网站         http://www.ccdi.gov.cn/jlsc/sggb/jlsc_sggb//201607/t20160704_82740.html</w:t>
      </w:r>
    </w:p>
    <w:p>
      <w:r>
        <w:t>内容：</w:t>
      </w:r>
      <w:r>
        <w:br/>
        <w:t>原广东中旅（集团）有限公司董事长、党委书记王万年涉嫌严重违纪正在接受组织调查</w:t>
        <w:br/>
        <w:t xml:space="preserve">　　据广东省纪委消息：原广东中旅（集团）有限公司董事长、党委书记王万年涉嫌严重违纪问题，正在接受组织调查。（广东省纪委）</w:t>
        <w:br/>
      </w:r>
    </w:p>
    <w:p>
      <w:pPr>
        <w:pStyle w:val="Heading3"/>
      </w:pPr>
      <w:r>
        <w:t>政协深圳市第六届委员会常委张绮文接受组织调查</w:t>
      </w:r>
    </w:p>
    <w:p>
      <w:r>
        <w:rPr>
          <w:i/>
        </w:rPr>
        <w:t>2015-07-29 00:00:00      中央纪委监察部网站         http://www.ccdi.gov.cn/jlsc/sggb/jlsc_sggb//201607/t20160704_82737.html</w:t>
      </w:r>
    </w:p>
    <w:p>
      <w:r>
        <w:t>内容：</w:t>
      </w:r>
      <w:r>
        <w:br/>
        <w:t xml:space="preserve">　　据深圳市纪委消息：经深圳市委批准，政协深圳市第六届委员会常务委员（深圳市人居环境委员会原党组成员、副主任，深圳市水务局原党组书记、局长）张绮文涉嫌严重违纪，目前正接受组织调查。（深圳市纪委）</w:t>
        <w:br/>
      </w:r>
    </w:p>
    <w:p>
      <w:pPr>
        <w:pStyle w:val="Heading3"/>
      </w:pPr>
      <w:r>
        <w:t>天津市物产集团原党委书记刘地生等2人被调查</w:t>
      </w:r>
    </w:p>
    <w:p>
      <w:r>
        <w:rPr>
          <w:i/>
        </w:rPr>
        <w:t>2015-07-29 00:00:00      中央纪委监察部网站         http://www.ccdi.gov.cn/jlsc/sggb/jlsc_sggb//201607/t20160704_82736.html</w:t>
      </w:r>
    </w:p>
    <w:p>
      <w:r>
        <w:t>内容：</w:t>
      </w:r>
      <w:r>
        <w:br/>
        <w:t xml:space="preserve">　　据天津市纪委消息：经天津市委批准，天津物产集团原党委书记刘地生，天津市河北区人大常委会副主任贾凤鸣涉嫌严重违纪违法，目前正接受组织调查。（天津市纪委）</w:t>
        <w:br/>
      </w:r>
    </w:p>
    <w:p>
      <w:pPr>
        <w:pStyle w:val="Heading3"/>
      </w:pPr>
      <w:r>
        <w:t>河南济源市人大常委会主任薛兴国接受组织调查</w:t>
      </w:r>
    </w:p>
    <w:p>
      <w:r>
        <w:rPr>
          <w:i/>
        </w:rPr>
        <w:t>2015-07-29 00:00:00      中央纪委监察部网站         http://www.ccdi.gov.cn/jlsc/sggb/jlsc_sggb//201607/t20160704_82735.html</w:t>
      </w:r>
    </w:p>
    <w:p>
      <w:r>
        <w:t>内容：</w:t>
      </w:r>
      <w:r>
        <w:br/>
        <w:t xml:space="preserve">　　据河南省纪委消息：经河南省委批准，河南济源市人大常委会主任薛兴国涉嫌严重违纪，目前正接受组织调查。（河南省纪委）</w:t>
        <w:br/>
      </w:r>
    </w:p>
    <w:p>
      <w:pPr>
        <w:pStyle w:val="Heading3"/>
      </w:pPr>
      <w:r>
        <w:t>广东省水电集团有限公司原董事长黄迪领接受调查</w:t>
      </w:r>
    </w:p>
    <w:p>
      <w:r>
        <w:rPr>
          <w:i/>
        </w:rPr>
        <w:t>2015-07-28 00:00:00      中央纪委监察部网站         http://www.ccdi.gov.cn/jlsc/sggb/jlsc_sggb//201607/t20160704_82734.html</w:t>
      </w:r>
    </w:p>
    <w:p>
      <w:r>
        <w:t>内容：</w:t>
      </w:r>
      <w:r>
        <w:br/>
        <w:t xml:space="preserve">　　据广东省纪委消息：经广东省委批准，广东省水电集团有限公司原董事长黄迪领涉嫌严重违纪违法，目前正在接受组织调查。（广东省纪委）</w:t>
        <w:br/>
      </w:r>
    </w:p>
    <w:p>
      <w:pPr>
        <w:pStyle w:val="Heading3"/>
      </w:pPr>
      <w:r>
        <w:t>湖南省委组织部副部长常世雄接受组织调查</w:t>
      </w:r>
    </w:p>
    <w:p>
      <w:r>
        <w:rPr>
          <w:i/>
        </w:rPr>
        <w:t>2015-07-28 00:00:00      中央纪委监察部网站         http://www.ccdi.gov.cn/jlsc/sggb/jlsc_sggb//201607/t20160704_82733.html</w:t>
      </w:r>
    </w:p>
    <w:p>
      <w:r>
        <w:t>内容：</w:t>
      </w:r>
      <w:r>
        <w:br/>
        <w:t>湖南省委组织部副部长、省委老干部局局长常世雄停职接受组织调查</w:t>
        <w:br/>
        <w:t xml:space="preserve">　　据湖南省纪委消息：经湖南省委批准，湖南省委组织部副部长、省委老干部局局长常世雄涉嫌违纪，于近日被立案并停职接受组织调查。</w:t>
        <w:br/>
        <w:t xml:space="preserve">　　常世雄简历：</w:t>
        <w:br/>
        <w:t xml:space="preserve">　　常世雄，男，汉族，1958年5月出生，山西太原人，中央党校在职研究生学历。</w:t>
        <w:br/>
        <w:t xml:space="preserve">　　1976年11月加入中国共产党，1975年7月参加工作。曾在株洲市郊区曲尺公社、株洲市公安局、共青团株洲市委、株洲市编委、株洲市乡镇企业局、醴陵市委、株洲市委老干部局、株洲市委组织部等单位工作。</w:t>
        <w:br/>
        <w:t xml:space="preserve">　　2000年11月至2006年3月任省委老干部局副局长，2006年3月至2008年5月任省委老干部局局长，2008年5月至今任省委组织部副部长、省委老干部局局长。（湖南省纪委）</w:t>
        <w:br/>
        <w:t xml:space="preserve"> </w:t>
      </w:r>
    </w:p>
    <w:p>
      <w:pPr>
        <w:pStyle w:val="Heading3"/>
      </w:pPr>
      <w:r>
        <w:t>山西国信投资集团有限公司董事长上官永清接受组织调查</w:t>
      </w:r>
    </w:p>
    <w:p>
      <w:r>
        <w:rPr>
          <w:i/>
        </w:rPr>
        <w:t>2015-07-24 00:00:00      中央纪委监察部网站         http://www.ccdi.gov.cn/jlsc/sggb/jlsc_sggb//201607/t20160704_82732.html</w:t>
      </w:r>
    </w:p>
    <w:p>
      <w:r>
        <w:t>内容：</w:t>
      </w:r>
      <w:r>
        <w:br/>
        <w:t xml:space="preserve">　　据山西省纪委消息：经山西省委批准，山西国信投资集团有限公司董事长、党委书记上官永清涉嫌严重违纪违法，目前正接受组织调查。（山西省纪委）</w:t>
        <w:br/>
      </w:r>
    </w:p>
    <w:p>
      <w:pPr>
        <w:pStyle w:val="Heading3"/>
      </w:pPr>
      <w:r>
        <w:t>福建省厦门市环境保护局巡视员谢海生接受组织调查</w:t>
      </w:r>
    </w:p>
    <w:p>
      <w:r>
        <w:rPr>
          <w:i/>
        </w:rPr>
        <w:t>2015-07-24 00:00:00      中央纪委监察部网站         http://www.ccdi.gov.cn/jlsc/sggb/jlsc_sggb//201607/t20160704_82731.html</w:t>
      </w:r>
    </w:p>
    <w:p>
      <w:r>
        <w:t>内容：</w:t>
      </w:r>
      <w:r>
        <w:br/>
        <w:t xml:space="preserve">　　据福建省纪委消息：福建省厦门市环境保护局巡视员谢海生涉嫌严重违纪，目前正接受组织调查。（福建省纪委）</w:t>
        <w:br/>
      </w:r>
    </w:p>
    <w:p>
      <w:pPr>
        <w:pStyle w:val="Heading3"/>
      </w:pPr>
      <w:r>
        <w:t>安徽建筑大学原督导员夏鹭平接受组织调查</w:t>
      </w:r>
    </w:p>
    <w:p>
      <w:r>
        <w:rPr>
          <w:i/>
        </w:rPr>
        <w:t>2015-07-24 00:00:00      中央纪委监察部网站         http://www.ccdi.gov.cn/jlsc/sggb/jlsc_sggb//201607/t20160704_82730.html</w:t>
      </w:r>
    </w:p>
    <w:p>
      <w:r>
        <w:t>内容：</w:t>
      </w:r>
      <w:r>
        <w:br/>
        <w:t xml:space="preserve">　　据安徽省纪委消息：安徽建筑大学原督导员夏鹭平涉嫌严重违纪违法，目前正在接受组织调查。（安徽省纪委）</w:t>
        <w:br/>
      </w:r>
    </w:p>
    <w:p>
      <w:pPr>
        <w:pStyle w:val="Heading3"/>
      </w:pPr>
      <w:r>
        <w:t>重庆市外经委党组成员、副主任何为接受组织调查</w:t>
      </w:r>
    </w:p>
    <w:p>
      <w:r>
        <w:rPr>
          <w:i/>
        </w:rPr>
        <w:t>2015-07-24 00:00:00      中央纪委监察部网站         http://www.ccdi.gov.cn/jlsc/sggb/jlsc_sggb//201607/t20160704_82729.html</w:t>
      </w:r>
    </w:p>
    <w:p>
      <w:r>
        <w:t>内容：</w:t>
      </w:r>
      <w:r>
        <w:br/>
        <w:t xml:space="preserve">　　据重庆市纪委消息：重庆市外经贸委党组成员、副主任何为涉嫌严重违纪，目前正接受组织调查。（重庆市纪委）</w:t>
        <w:br/>
        <w:t xml:space="preserve">　　何为简历：</w:t>
        <w:br/>
        <w:t xml:space="preserve">　　何为，女，汉族，重庆九龙坡人，1955年10月生，大学学历，历史学学士，1975年10月参加工作，1994年6月加入中国共产党。</w:t>
        <w:br/>
        <w:t xml:space="preserve">　　1975.10—1978.10  四川省安岳县永清区翻身公社知青</w:t>
        <w:br/>
        <w:t xml:space="preserve">　　1978.10—1982.07  四川大学历史系历史学专业学习</w:t>
        <w:br/>
        <w:t xml:space="preserve">　　1982.07—1988.12  四川省重庆市妇联宣传部干部（其间：1987.05—1988.11重庆市沙坪坝区委政策研究室锻炼）</w:t>
        <w:br/>
        <w:t xml:space="preserve">　　1988.12—1991.06  四川省重庆市政府办公厅法制处主任科员</w:t>
        <w:br/>
        <w:t xml:space="preserve">　　1991.06—1995.03  四川省重庆市政府办公厅第一秘书处主任科员</w:t>
        <w:br/>
        <w:t xml:space="preserve">　　1995.03—1998.02  重庆市政府办公厅第一秘书处副处长</w:t>
        <w:br/>
        <w:t xml:space="preserve">    （其间：1996.03—1996.06重庆市委党校第12期处干班学习）</w:t>
        <w:br/>
        <w:t xml:space="preserve">　　1998.02—1998.07  重庆市政府办公厅综合秘书处副处长</w:t>
        <w:br/>
        <w:t xml:space="preserve">　　1998.07—2001.12  重庆市政府办公厅第六秘书处副处长</w:t>
        <w:br/>
        <w:t xml:space="preserve">　　2001.12—2003.12  重庆市政府督查室副主任（正处级）</w:t>
        <w:br/>
        <w:t xml:space="preserve">　　2003.12—2006.04  重庆市政府口岸管理办公室主任（正处级）</w:t>
        <w:br/>
        <w:t xml:space="preserve">　　2006.04—             重庆市对外贸易经济委员会党组成员、副主任</w:t>
        <w:br/>
      </w:r>
    </w:p>
    <w:p>
      <w:pPr>
        <w:pStyle w:val="Heading3"/>
      </w:pPr>
      <w:r>
        <w:t>哈尔滨理工大学原党委书记高军接受组织调查</w:t>
      </w:r>
    </w:p>
    <w:p>
      <w:r>
        <w:rPr>
          <w:i/>
        </w:rPr>
        <w:t>2015-07-23 00:00:00      中央纪委监察部网站         http://www.ccdi.gov.cn/jlsc/sggb/jlsc_sggb//201607/t20160704_82728.html</w:t>
      </w:r>
    </w:p>
    <w:p>
      <w:r>
        <w:t>内容：</w:t>
      </w:r>
      <w:r>
        <w:br/>
        <w:t xml:space="preserve">　　据黑龙江省纪委消息：哈尔滨理工大学原党委书记高军（正厅级）因涉嫌严重违纪违法，目前正接受组织调查。（黑龙江省纪委）</w:t>
        <w:br/>
      </w:r>
    </w:p>
    <w:p>
      <w:pPr>
        <w:pStyle w:val="Heading3"/>
      </w:pPr>
      <w:r>
        <w:t>广西新华书店集团股份有限公司总经理李小勇被调查</w:t>
      </w:r>
    </w:p>
    <w:p>
      <w:r>
        <w:rPr>
          <w:i/>
        </w:rPr>
        <w:t>2015-07-23 00:00:00      中央纪委监察部网站         http://www.ccdi.gov.cn/jlsc/sggb/jlsc_sggb//201607/t20160704_82727.html</w:t>
      </w:r>
    </w:p>
    <w:p>
      <w:r>
        <w:t>内容：</w:t>
      </w:r>
      <w:r>
        <w:br/>
        <w:t>广西新华书店集团股份有限公司副董事长、总经理、党委副书记李小勇接受组织调查</w:t>
        <w:br/>
        <w:t xml:space="preserve">　　据广西壮族自治区纪委消息：广西新华书店集团股份有限公司副董事长、总经理、党委副书记李小勇因涉嫌严重违纪，目前正接受组织调查。（广西壮族自治区纪委）</w:t>
        <w:br/>
        <w:t xml:space="preserve">　　李小勇简历：</w:t>
        <w:br/>
        <w:t xml:space="preserve">　　李小勇，男，汉族，1972年10月生，陕西米脂人，1994年4月加入中国共产党，大学学历，法学学士。历任广西教育出版社社长、党总支书记，2010年5月任广西出版传媒集团有限公司董事、副总经理，2013年4月任广西新华书店集团股份有限公司副董事长、总经理、党委副书记。</w:t>
        <w:br/>
        <w:t xml:space="preserve"> </w:t>
      </w:r>
    </w:p>
    <w:p>
      <w:pPr>
        <w:pStyle w:val="Heading3"/>
      </w:pPr>
      <w:r>
        <w:t>江苏省镇江市政协原副主席夏新平被调查</w:t>
      </w:r>
    </w:p>
    <w:p>
      <w:r>
        <w:rPr>
          <w:i/>
        </w:rPr>
        <w:t>2015-07-23 00:00:00      中央纪委监察部网站         http://www.ccdi.gov.cn/jlsc/sggb/jlsc_sggb//201607/t20160704_82726.html</w:t>
      </w:r>
    </w:p>
    <w:p>
      <w:r>
        <w:t>内容：</w:t>
      </w:r>
      <w:r>
        <w:br/>
        <w:t xml:space="preserve">　　据江苏省纪委消息：经江苏省委批准，镇江市政协原副主席夏新平涉嫌严重违纪，目前正接受组织调查。（江苏省纪委）</w:t>
        <w:br/>
      </w:r>
    </w:p>
    <w:p>
      <w:pPr>
        <w:pStyle w:val="Heading3"/>
      </w:pPr>
      <w:r>
        <w:t>江西南昌市西湖区委书记周林涉嫌严重违纪违法被调查</w:t>
      </w:r>
    </w:p>
    <w:p>
      <w:r>
        <w:rPr>
          <w:i/>
        </w:rPr>
        <w:t>2015-07-23 00:00:00      中央纪委监察部网站         http://www.ccdi.gov.cn/jlsc/sggb/jlsc_sggb//201607/t20160704_82725.html</w:t>
      </w:r>
    </w:p>
    <w:p>
      <w:r>
        <w:t>内容：</w:t>
      </w:r>
      <w:r>
        <w:br/>
        <w:t xml:space="preserve">　　据江西省纪委消息：江西省南昌市西湖区委书记周林涉嫌严重违纪违法，目前正接受组织调查。（江西省纪委）</w:t>
        <w:br/>
      </w:r>
    </w:p>
    <w:p>
      <w:pPr>
        <w:pStyle w:val="Heading3"/>
      </w:pPr>
      <w:r>
        <w:t>河南省三门峡市委书记杨树平接受组织调查</w:t>
      </w:r>
    </w:p>
    <w:p>
      <w:r>
        <w:rPr>
          <w:i/>
        </w:rPr>
        <w:t>2015-07-22 00:00:00      中央纪委监察部网站         http://www.ccdi.gov.cn/jlsc/sggb/jlsc_sggb//201607/t20160704_82724.html</w:t>
      </w:r>
    </w:p>
    <w:p>
      <w:r>
        <w:t>内容：</w:t>
      </w:r>
      <w:r>
        <w:br/>
        <w:t xml:space="preserve">　　据河南省纪委消息：经河南省委批准，河南省三门峡市委书记杨树平涉嫌严重违纪，目前正接受组织调查。（河南省纪委）</w:t>
        <w:br/>
        <w:t xml:space="preserve">　　杨树平简历</w:t>
        <w:br/>
        <w:t xml:space="preserve">　　杨树平，男，1957年7月出生，汉族，河南睢县人，中央党校研究生学历。1975年10月参加工作，1982年1月入党。</w:t>
        <w:br/>
        <w:t xml:space="preserve">　　1975年10月—1978年3月 河南省睢县朝古庙中学教师</w:t>
        <w:br/>
        <w:t xml:space="preserve">　　1978年3月—1982年1月 河南大学中文系中文专业学习</w:t>
        <w:br/>
        <w:t xml:space="preserve">　　1982年1月—1984年2月 河南省宁陵县阳驿乡党委副书记、乡长</w:t>
        <w:br/>
        <w:t xml:space="preserve">　　1984年2月—1998年12月 河南省委组织部组织处主任干事、党员电教中心副主任(主持工作)、部办公室主任</w:t>
        <w:br/>
        <w:t xml:space="preserve">　　1998年12月—2001年3月 河南省焦作市委常委、组织部部长</w:t>
        <w:br/>
        <w:t xml:space="preserve">　　2001年3月—2008年3月 河南省焦作市委副书记(其间：2002年3月—2002年5月在中央党校全国第一期优秀选调生培训班学习；2004年6月—2004年9月在哈佛大学、清华大学中国第三期公共管理培训班学习)</w:t>
        <w:br/>
        <w:t xml:space="preserve">　　2008年3月—2008年4月 河南省三门峡市委副书记，市人民政府党组书记、副市长、代理市长</w:t>
        <w:br/>
        <w:t xml:space="preserve">　　2008年4月—2011年5月 河南省三门峡市委副书记，市人民政府市长、党组书记</w:t>
        <w:br/>
        <w:t xml:space="preserve">　　2011年5月—          河南省三门峡市委书记</w:t>
        <w:br/>
      </w:r>
    </w:p>
    <w:p>
      <w:pPr>
        <w:pStyle w:val="Heading3"/>
      </w:pPr>
      <w:r>
        <w:t>河北省沧州市人大常委会副主任回学勇接受组织调查</w:t>
      </w:r>
    </w:p>
    <w:p>
      <w:r>
        <w:rPr>
          <w:i/>
        </w:rPr>
        <w:t>2015-07-22 00:00:00      中央纪委监察部网站         http://www.ccdi.gov.cn/jlsc/sggb/jlsc_sggb//201607/t20160704_82723.html</w:t>
      </w:r>
    </w:p>
    <w:p>
      <w:r>
        <w:t>内容：</w:t>
      </w:r>
      <w:r>
        <w:br/>
        <w:t xml:space="preserve">　　据河北省纪委消息：经河北省委批准，沧州市人大常委会副主任回学勇涉嫌严重违纪违法，目前正在接受组织调查。（河北省纪委）</w:t>
        <w:br/>
        <w:t xml:space="preserve"> </w:t>
        <w:br/>
      </w:r>
    </w:p>
    <w:p>
      <w:pPr>
        <w:pStyle w:val="Heading3"/>
      </w:pPr>
      <w:r>
        <w:t>重庆市林业局党组成员、副局长罗建极接受调查</w:t>
      </w:r>
    </w:p>
    <w:p>
      <w:r>
        <w:rPr>
          <w:i/>
        </w:rPr>
        <w:t>2015-07-22 00:00:00      中央纪委监察部网站         http://www.ccdi.gov.cn/jlsc/sggb/jlsc_sggb//201607/t20160704_82722.html</w:t>
      </w:r>
    </w:p>
    <w:p>
      <w:r>
        <w:t>内容：</w:t>
      </w:r>
      <w:r>
        <w:br/>
        <w:t xml:space="preserve">　　据重庆市纪委消息：重庆市林业局党组成员、副局长罗建极涉嫌严重违纪，目前正接受组织调查。（重庆市纪委）</w:t>
        <w:br/>
        <w:t xml:space="preserve">　　罗建极简历：</w:t>
        <w:br/>
        <w:t xml:space="preserve">　　罗建极 ，男，汉族，重庆市开县人，1963年9月生，硕士研究生，工学硕士，1983年7月参加工作，1990年12月加入中国共产党。</w:t>
        <w:br/>
        <w:t xml:space="preserve">　　1983.07--1985.07 四川省奉节县农业局干事；</w:t>
        <w:br/>
        <w:t xml:space="preserve">　　1985.07--1986.12 四川省奉节县委宣传部干事 ；</w:t>
        <w:br/>
        <w:t xml:space="preserve">　　1986.12--1988.08 四川省开县政府办公室秘书；</w:t>
        <w:br/>
        <w:t xml:space="preserve">　　1988.08--1992.06 四川省开县县委办公室干事；</w:t>
        <w:br/>
        <w:t xml:space="preserve">　　1992.06--1996.02 四川省万县地委政策研究室副科长；</w:t>
        <w:br/>
        <w:t xml:space="preserve">　　1996.02--1997.06 四川省万县地委政策研究室科长；</w:t>
        <w:br/>
        <w:t xml:space="preserve">　　（1994.09--1996.11 四川省委党校经济管理专业学习）</w:t>
        <w:br/>
        <w:t xml:space="preserve">　　1997.06--1998.07 重庆万县市委政策研究室科长；</w:t>
        <w:br/>
        <w:t xml:space="preserve">　　（1996.10--1997.12 借调重庆市政府办公厅工作）</w:t>
        <w:br/>
        <w:t xml:space="preserve">　　1998.07--2000.07 重庆市委农工委、市政府农办综合计划处副处长；</w:t>
        <w:br/>
        <w:t xml:space="preserve">　　2000.07--2003.01 重庆市委农工委、市政府农办综合计划处处长，市农业产业化办公室主任，市委农村工作领导小组办公室副主任；</w:t>
        <w:br/>
        <w:t xml:space="preserve">　　（其间：2002.03--2002.12 重庆市委党校第四期一年制中青班学习）</w:t>
        <w:br/>
        <w:t xml:space="preserve">　　2003.01--2003.03 重庆市沙坪坝区政府党组成员；</w:t>
        <w:br/>
        <w:t xml:space="preserve">　　2003.03--2006.11 重庆市沙坪坝区副区长；</w:t>
        <w:br/>
        <w:t xml:space="preserve">　　2006.11--2007.02 重庆市潼南县委副书记，副县长、代理县长；</w:t>
        <w:br/>
        <w:t xml:space="preserve">　　2007.02--2011.11 重庆市潼南县委副书记、县长；</w:t>
        <w:br/>
        <w:t xml:space="preserve">　　（2004.09--2007.06 重庆大学电气工程学院电气工程专业研究生学习，获工学硕士学位）</w:t>
        <w:br/>
        <w:t xml:space="preserve">　　2011.11--2013.11 重庆市丰都县委书记；</w:t>
        <w:br/>
        <w:t xml:space="preserve">　　2013.11-- 重庆市林业局党组成员、副局长。</w:t>
        <w:br/>
      </w:r>
    </w:p>
    <w:p>
      <w:pPr>
        <w:pStyle w:val="Heading3"/>
      </w:pPr>
      <w:r>
        <w:t>新疆区公安厅党委委员、副厅长谢晖接受调查</w:t>
      </w:r>
    </w:p>
    <w:p>
      <w:r>
        <w:rPr>
          <w:i/>
        </w:rPr>
        <w:t>2015-07-22 00:00:00      中央纪委监察部网站         http://www.ccdi.gov.cn/jlsc/sggb/jlsc_sggb//201607/t20160704_82721.html</w:t>
      </w:r>
    </w:p>
    <w:p>
      <w:r>
        <w:t>内容：</w:t>
      </w:r>
      <w:r>
        <w:br/>
        <w:t>新疆维吾尔自治区公安厅党委委员、副厅长谢晖接受调查</w:t>
        <w:br/>
        <w:t xml:space="preserve">　　据新疆维吾尔自治区纪委消息：新疆维吾尔自治区公安厅党委委员、副厅长谢晖涉嫌严重违纪，目前正接受组织调查。（新疆维吾尔自治区纪委）</w:t>
        <w:br/>
        <w:t xml:space="preserve">　　谢晖简历：</w:t>
        <w:br/>
        <w:t xml:space="preserve">　　谢晖，男，汉族，四川三台人，1963年1月出生，1980年9月参加工作，1986年7月加入中国共产党。</w:t>
        <w:br/>
        <w:t xml:space="preserve">　　1980年9月至1984年9月，农十师182团3中教师；</w:t>
        <w:br/>
        <w:t xml:space="preserve">　　1984年9月至1986年8月，新疆劳改警校学员；</w:t>
        <w:br/>
        <w:t xml:space="preserve">　　1986年8月至1987年7月，乌苏劳教所管教干事；</w:t>
        <w:br/>
        <w:t xml:space="preserve">　　1987年7月至1988年6月，乌苏劳教所办公室主任；</w:t>
        <w:br/>
        <w:t xml:space="preserve">　　1988年6月至1993年6月，乌苏劳教所党委委员、副所长；</w:t>
        <w:br/>
        <w:t xml:space="preserve">　　1993年6月至1994年11月，乌苏劳教所党委书记、政委；</w:t>
        <w:br/>
        <w:t xml:space="preserve">　　1994年11月至1996年3月，自治区司法厅劳教局党委委员、副局长；</w:t>
        <w:br/>
        <w:t xml:space="preserve">　　1996年3月至2000年5月，自治区司法厅劳教局党委副书记、局长；</w:t>
        <w:br/>
        <w:t xml:space="preserve">　　2000年5月至2002年1月，自治区司法厅党委委员、自治区劳教局局长（1998年9月至2000年7月，新疆大学政治经济学专业研究生课程进修班学习）；</w:t>
        <w:br/>
        <w:t xml:space="preserve">　　2002年1月至2004年4月，自治区司法厅党委委员、自治区劳动教养管理局党委书记、局长；</w:t>
        <w:br/>
        <w:t xml:space="preserve">　　2004年4月至2010年9月，自治区司法厅党委委员、副厅长、自治区劳动教养管理局（戒毒管理局）党委书记、局长（其间：2008年3月至2008年7月，中央党校新疆班学习）；</w:t>
        <w:br/>
        <w:t xml:space="preserve">　　2010年9月至2013年6月，自治区司法厅党委委员、副厅长，自治区监狱管理局党委书记、局长；</w:t>
        <w:br/>
        <w:t xml:space="preserve">　　2013年6月至今，自治区公安厅党委委员、副厅长。</w:t>
        <w:br/>
      </w:r>
    </w:p>
    <w:p>
      <w:pPr>
        <w:pStyle w:val="Heading3"/>
      </w:pPr>
      <w:r>
        <w:t>黑龙江省龙江银行副行长王贵彬接受组织调查</w:t>
      </w:r>
    </w:p>
    <w:p>
      <w:r>
        <w:rPr>
          <w:i/>
        </w:rPr>
        <w:t>2015-07-20 00:00:00      中央纪委监察部网站         http://www.ccdi.gov.cn/jlsc/sggb/jlsc_sggb//201607/t20160704_82720.html</w:t>
      </w:r>
    </w:p>
    <w:p>
      <w:r>
        <w:t>内容：</w:t>
      </w:r>
      <w:r>
        <w:br/>
        <w:t xml:space="preserve">　　据黑龙江省纪委消息：黑龙江省龙江银行副行长王贵彬（副厅级）因涉嫌严重违纪，目前正接受组织调查。（黑龙江省纪委）</w:t>
        <w:br/>
      </w:r>
    </w:p>
    <w:p>
      <w:pPr>
        <w:pStyle w:val="Heading3"/>
      </w:pPr>
      <w:r>
        <w:t>广州市政协副主席、市民政局原局长孙峰被调查</w:t>
      </w:r>
    </w:p>
    <w:p>
      <w:r>
        <w:rPr>
          <w:i/>
        </w:rPr>
        <w:t>2015-07-20 00:00:00      中央纪委监察部网站         http://www.ccdi.gov.cn/jlsc/sggb/jlsc_sggb//201607/t20160704_82718.html</w:t>
      </w:r>
    </w:p>
    <w:p>
      <w:r>
        <w:t>内容：</w:t>
      </w:r>
      <w:r>
        <w:br/>
        <w:t xml:space="preserve">　　据广东省纪委监察厅消息：广州市政协副主席、市民政局原局长孙峰因涉嫌严重违纪违法问题，正在接受调查。（广东省纪委监察厅）</w:t>
        <w:br/>
        <w:t xml:space="preserve">　　孙峰简历：</w:t>
        <w:br/>
        <w:t xml:space="preserve">　　孙峰，男，1958年6月生，黑龙江宝清人，汉族，1975年7月参加工作，民盟成员，学历在职研究生（哈尔滨建筑工程学院结构力学专业），工学硕士，教授。现任市政协副主席、民盟市委会主任委员。</w:t>
        <w:br/>
        <w:t xml:space="preserve">　　1975年7月后，黑龙江宝清县青山公社务农、水利技术员；</w:t>
        <w:br/>
        <w:t xml:space="preserve">　　1978年3月后，在哈尔滨建筑工程学院基础部力学专业学习；</w:t>
        <w:br/>
        <w:t xml:space="preserve">　　1982年1月后，哈尔滨建筑工程学院助教、讲师（其间：1985年9月至1989年3月在哈尔滨建筑工程学院结构力学专业硕士研究生学习）；</w:t>
        <w:br/>
        <w:t xml:space="preserve">　　1990年12月后，任哈尔滨建筑工程学院科研处副科长、科长、副处长、校长办公室副主任（其间：1994年9月评为副教授）；</w:t>
        <w:br/>
        <w:t xml:space="preserve">　　1995年4月后，任华南建设学院（西院）科研处副处长、处长（其间：1999年12月评为教授）；</w:t>
        <w:br/>
        <w:t xml:space="preserve">　　1999年10月后，挂任广州市荔湾区人民政府区长助理；</w:t>
        <w:br/>
        <w:t xml:space="preserve">　　2001年6月后，任广州市荔湾区人民政府副区长（其间：2004年4月任民盟广州市委会兼职副主任委员；2005年5月至2005年8月在广州市第四期高级公务员公共管理知识研究班学习）；</w:t>
        <w:br/>
        <w:t xml:space="preserve">　　2005年9月后，任广州市越秀区人民政府副区长、民盟广州市委会兼职副主委；</w:t>
        <w:br/>
        <w:t xml:space="preserve">　　2006年11月后，任民盟广州市委会主任委员；</w:t>
        <w:br/>
        <w:t xml:space="preserve">　　2007年1月后，任广州市政协副主席、民盟广州市委会主任委员；</w:t>
        <w:br/>
        <w:t xml:space="preserve">　　2007年5月后，任广州市政协副主席、民盟广州市委会主任委员、广州市民政局副局长；</w:t>
        <w:br/>
        <w:t xml:space="preserve">　　2011年8月后，任现职。</w:t>
        <w:br/>
        <w:t xml:space="preserve">　　第十届市政协常委，第九、十、十一、十二届市政协委员。（简历摘自中国人民政治协商会议广州市委员会官方网站）</w:t>
        <w:br/>
      </w:r>
    </w:p>
    <w:p>
      <w:pPr>
        <w:pStyle w:val="Heading3"/>
      </w:pPr>
      <w:r>
        <w:t>广州市番禺区原区委副书记、区长楼旭逵等被调查</w:t>
      </w:r>
    </w:p>
    <w:p>
      <w:r>
        <w:rPr>
          <w:i/>
        </w:rPr>
        <w:t>2015-07-20 00:00:00      中央纪委监察部网站         http://www.ccdi.gov.cn/jlsc/sggb/jlsc_sggb//201607/t20160704_82717.html</w:t>
      </w:r>
    </w:p>
    <w:p>
      <w:r>
        <w:t>内容：</w:t>
      </w:r>
      <w:r>
        <w:br/>
        <w:t xml:space="preserve">　　据广州市纪委消息：广州市番禺区原区委副书记、区长楼旭逵涉嫌严重违纪，目前正接受组织调查。</w:t>
        <w:br/>
        <w:t xml:space="preserve">　　广州轻工工贸集团有限公司原党委副书记、副董事长、总经理胡守斌，原党委委员、副总经理刘显明，党委委员、副总经理莫凡涉嫌严重违纪，目前正接受组织调查。（广州市纪委）</w:t>
        <w:br/>
      </w:r>
    </w:p>
    <w:p>
      <w:pPr>
        <w:pStyle w:val="Heading3"/>
      </w:pPr>
      <w:r>
        <w:t>广西壮族自治区烟草专卖局原副局长谈天江接受调查</w:t>
      </w:r>
    </w:p>
    <w:p>
      <w:r>
        <w:rPr>
          <w:i/>
        </w:rPr>
        <w:t>2015-07-17 00:00:00      中央纪委监察部网站         http://www.ccdi.gov.cn/jlsc/sggb/jlsc_sggb//201607/t20160704_82716.html</w:t>
      </w:r>
    </w:p>
    <w:p>
      <w:r>
        <w:t>内容：</w:t>
      </w:r>
      <w:r>
        <w:br/>
        <w:t xml:space="preserve">　　据广西壮族自治区纪委消息：广西壮族自治区烟草专卖局原副局长（正厅级）谈天江涉嫌严重违纪，目前正接受组织调查。（广西壮族自治区纪委）</w:t>
        <w:br/>
        <w:t xml:space="preserve"> </w:t>
        <w:br/>
        <w:t xml:space="preserve">　　谈天江简历：</w:t>
        <w:br/>
        <w:t xml:space="preserve">　　谈天江，男，汉族，1951年7月生，1969年加入中国共产党，大学学历。1969年3月入伍，1987年9月转业到广西区烟草局工作，1994年3月任该局纪检组组长（正处，1995年6月提任副厅级），1999年1月任广西区烟草局副总经理，1999年8月任海南省烟草局局长、总经理（副厅级），2001年6月任广西区烟草局副总经理，2003年1月任广西区烟草局副局长、副总经理，2004年6月提任正厅级，2009年7月任广西区烟草局副局长、副总经理（主持工作），2012年4月退休。</w:t>
        <w:br/>
      </w:r>
    </w:p>
    <w:p>
      <w:pPr>
        <w:pStyle w:val="Heading3"/>
      </w:pPr>
      <w:r>
        <w:t>云南省农村信用社联合社主任罗敏接受组织调查</w:t>
      </w:r>
    </w:p>
    <w:p>
      <w:r>
        <w:rPr>
          <w:i/>
        </w:rPr>
        <w:t>2015-07-15 00:00:00      中央纪委监察部网站         http://www.ccdi.gov.cn/jlsc/sggb/jlsc_sggb//201607/t20160704_82715.html</w:t>
      </w:r>
    </w:p>
    <w:p>
      <w:r>
        <w:t>内容：</w:t>
      </w:r>
      <w:r>
        <w:br/>
        <w:t xml:space="preserve">　　据云南省纪委消息：经云南省委批准，云南省农村信用社联合社党委副书记、主任罗敏涉嫌严重违纪，目前正接受组织调查。(云南省纪委)</w:t>
        <w:br/>
      </w:r>
    </w:p>
    <w:p>
      <w:pPr>
        <w:pStyle w:val="Heading3"/>
      </w:pPr>
      <w:r>
        <w:t>山西省经济和信息化委员会总工程师杨永辉被调查</w:t>
      </w:r>
    </w:p>
    <w:p>
      <w:r>
        <w:rPr>
          <w:i/>
        </w:rPr>
        <w:t>2015-07-15 00:00:00      中央纪委监察部网站         http://www.ccdi.gov.cn/jlsc/sggb/jlsc_sggb//201607/t20160704_82714.html</w:t>
      </w:r>
    </w:p>
    <w:p>
      <w:r>
        <w:t>内容：</w:t>
      </w:r>
      <w:r>
        <w:br/>
        <w:t xml:space="preserve">　　据山西省纪委消息：经山西省委批准，山西省经济和信息化委员会总工程师杨永辉涉嫌严重违纪违法，目前正接受组织调查。（山西省纪委）</w:t>
        <w:br/>
        <w:t xml:space="preserve"> </w:t>
        <w:br/>
        <w:t xml:space="preserve">　　杨永辉简历：</w:t>
        <w:br/>
        <w:t xml:space="preserve">　　杨永辉，男，汉族，1968年生，山西平陆人，中共党员，大连理工大学煤化工专业本科学历，工学学士。</w:t>
        <w:br/>
        <w:t xml:space="preserve">　　主要任职经历：省经委投资与规划处副处长、处长，省经信委投资与规划处（原材料工业处）处长；现任省经信委总工程师、党组成员。</w:t>
        <w:br/>
        <w:t xml:space="preserve">　　协助主任分管投资与规划处（原材料工业处）、经济技术合作处（消费品工业处）、离退休人员工作处。（简历摘自山西省经济和信息化委员会网站）</w:t>
        <w:br/>
      </w:r>
    </w:p>
    <w:p>
      <w:pPr>
        <w:pStyle w:val="Heading3"/>
      </w:pPr>
      <w:r>
        <w:t>湖北省随州市委常委、常务副市长陈传根接受调查</w:t>
      </w:r>
    </w:p>
    <w:p>
      <w:r>
        <w:rPr>
          <w:i/>
        </w:rPr>
        <w:t>2015-07-15 00:00:00      中央纪委监察部网站         http://www.ccdi.gov.cn/jlsc/sggb/jlsc_sggb//201607/t20160704_82713.html</w:t>
      </w:r>
    </w:p>
    <w:p>
      <w:r>
        <w:t>内容：</w:t>
      </w:r>
      <w:r>
        <w:br/>
        <w:t xml:space="preserve">　　据湖北省纪委消息：湖北省随州市委常委、常务副市长陈传根因涉嫌严重违纪，正接受组织调查。（湖北省纪委）</w:t>
        <w:br/>
      </w:r>
    </w:p>
    <w:p>
      <w:pPr>
        <w:pStyle w:val="Heading3"/>
      </w:pPr>
      <w:r>
        <w:t>福建省经信委党组副书记、副主任卢增荣接受调查</w:t>
      </w:r>
    </w:p>
    <w:p>
      <w:r>
        <w:rPr>
          <w:i/>
        </w:rPr>
        <w:t>2015-07-14 00:00:00      中央纪委监察部网站         http://www.ccdi.gov.cn/jlsc/sggb/jlsc_sggb//201607/t20160704_82712.html</w:t>
      </w:r>
    </w:p>
    <w:p>
      <w:r>
        <w:t>内容：</w:t>
      </w:r>
      <w:r>
        <w:br/>
        <w:t xml:space="preserve">　　据福建省纪委消息：福建省经济和信息化委员会党组副书记、副主任卢增荣涉嫌严重违纪，目前正接受组织调查。（福建省纪委）</w:t>
        <w:br/>
      </w:r>
    </w:p>
    <w:p>
      <w:pPr>
        <w:pStyle w:val="Heading3"/>
      </w:pPr>
      <w:r>
        <w:t>广东省中山市委副书记、政法委书记邓小兵接受调查</w:t>
      </w:r>
    </w:p>
    <w:p>
      <w:r>
        <w:rPr>
          <w:i/>
        </w:rPr>
        <w:t>2015-07-14 00:00:00      中央纪委监察部网站         http://www.ccdi.gov.cn/jlsc/sggb/jlsc_sggb//201607/t20160704_82711.html</w:t>
      </w:r>
    </w:p>
    <w:p>
      <w:r>
        <w:t>内容：</w:t>
      </w:r>
      <w:r>
        <w:br/>
        <w:t xml:space="preserve">　　据广东省纪委消息：经广东省委批准，中山市委副书记、政法委书记邓小兵因涉嫌严重违纪违法问题，正在接受组织调查。（广东省纪委）</w:t>
        <w:br/>
        <w:t xml:space="preserve"> </w:t>
        <w:br/>
        <w:t xml:space="preserve">　　邓小兵简历：</w:t>
        <w:br/>
        <w:t xml:space="preserve">　　邓小兵，男，1964年6月出生，籍贯广东龙门，出生地广东增城，省委党校研究生学历，学士学位，1985年7月参加工作，1985年6月加入中国共产党，现任市委副书记、市委政法委书记、市社会工作委员会主任。</w:t>
        <w:br/>
        <w:t xml:space="preserve">　　1985年7月后任中山市团委干事</w:t>
        <w:br/>
        <w:t xml:space="preserve">　　1986年8月后任团市委宣传部副部长</w:t>
        <w:br/>
        <w:t xml:space="preserve">　　1987年5月后任团市委副书记</w:t>
        <w:br/>
        <w:t xml:space="preserve">　　1993年8月后任团市委书记（期间：1995年9月至1998年7月在省委党校在职研究生班经济学专业学习）</w:t>
        <w:br/>
        <w:t xml:space="preserve">　　1996年10月后任团市委书记、坦洲镇党委书记</w:t>
        <w:br/>
        <w:t xml:space="preserve">　　1998年9月后任坦洲镇党委书记</w:t>
        <w:br/>
        <w:t xml:space="preserve">　　1999年3月后任市委常委兼火炬开发区党委书记</w:t>
        <w:br/>
        <w:t xml:space="preserve">　　2000年3月后任市委常委</w:t>
        <w:br/>
        <w:t xml:space="preserve">　　2004年3月后任常务副市长</w:t>
        <w:br/>
        <w:t xml:space="preserve">　　2007年1月后任市委常委、常务副市长</w:t>
        <w:br/>
        <w:t xml:space="preserve">　　2011年12月后任市委副书记、常务副市长、市委政法委书记、市社会工作委员会主任</w:t>
        <w:br/>
        <w:t xml:space="preserve">　　2012年1月后任市委副书记、市委政法委书记、市社会工作委员会主任。（简历摘自中山人民政府网）</w:t>
        <w:br/>
        <w:t xml:space="preserve"> </w:t>
      </w:r>
    </w:p>
    <w:p>
      <w:pPr>
        <w:pStyle w:val="Heading3"/>
      </w:pPr>
      <w:r>
        <w:t>河南省南阳市委副书记陈光杰接受组织调查</w:t>
      </w:r>
    </w:p>
    <w:p>
      <w:r>
        <w:rPr>
          <w:i/>
        </w:rPr>
        <w:t>2015-07-11 00:00:00      中央纪委监察部网站         http://www.ccdi.gov.cn/jlsc/sggb/jlsc_sggb//201607/t20160704_82710.html</w:t>
      </w:r>
    </w:p>
    <w:p>
      <w:r>
        <w:t>内容：</w:t>
      </w:r>
      <w:r>
        <w:br/>
        <w:t xml:space="preserve">　　据河南省纪委消息：经河南省委批准，河南省南阳市委副书记陈光杰涉嫌严重违纪，目前正接受组织调查。（河南省纪委）</w:t>
        <w:br/>
      </w:r>
    </w:p>
    <w:p>
      <w:pPr>
        <w:pStyle w:val="Heading3"/>
      </w:pPr>
      <w:r>
        <w:t>河南省农村信用联合社副主任杨清禄接受调查</w:t>
      </w:r>
    </w:p>
    <w:p>
      <w:r>
        <w:rPr>
          <w:i/>
        </w:rPr>
        <w:t>2015-07-10 00:00:00      中央纪委监察部网站         http://www.ccdi.gov.cn/jlsc/sggb/jlsc_sggb//201607/t20160704_82709.html</w:t>
      </w:r>
    </w:p>
    <w:p>
      <w:r>
        <w:t>内容：</w:t>
      </w:r>
      <w:r>
        <w:br/>
        <w:t xml:space="preserve">　　据河南省纪委消息：经河南省委批准，河南省农村信用联合社副主任、党委委员杨清禄涉嫌严重违纪，正在接受组织调查。（河南省纪委）</w:t>
        <w:br/>
        <w:t xml:space="preserve"> </w:t>
      </w:r>
    </w:p>
    <w:p>
      <w:pPr>
        <w:pStyle w:val="Heading3"/>
      </w:pPr>
      <w:r>
        <w:t>吉林省白山市政府党组成员、副市长苗春岫接受调查</w:t>
      </w:r>
    </w:p>
    <w:p>
      <w:r>
        <w:rPr>
          <w:i/>
        </w:rPr>
        <w:t>2015-07-10 00:00:00      中央纪委监察部网站         http://www.ccdi.gov.cn/jlsc/sggb/jlsc_sggb//201607/t20160704_82708.html</w:t>
      </w:r>
    </w:p>
    <w:p>
      <w:r>
        <w:t>内容：</w:t>
      </w:r>
      <w:r>
        <w:br/>
        <w:t xml:space="preserve">　　据吉林省委消息：吉林省白山市政府党组成员、副市长苗春岫涉嫌严重违纪，目前正接受组织调查。（吉林省纪委）</w:t>
        <w:br/>
        <w:t xml:space="preserve">　　苗春岫简历：</w:t>
        <w:br/>
        <w:t xml:space="preserve">　　1997.11——1998.04 白山市委副秘书长、办公室副主任（正处级）</w:t>
        <w:br/>
        <w:t xml:space="preserve">　　1998.04——2000.02 白山市委农工部部长</w:t>
        <w:br/>
        <w:t xml:space="preserve">　　2000.02——2002.10 临江市委副书记、市长</w:t>
        <w:br/>
        <w:t xml:space="preserve">　　2002.10——2003.10 白山市政府副秘书长（正处级）</w:t>
        <w:br/>
        <w:t xml:space="preserve">　　2003.10——2005.08 白山市水务局局长</w:t>
        <w:br/>
        <w:t xml:space="preserve">　　2005.08——2007.12 长白朝鲜族自治县委书记</w:t>
        <w:br/>
        <w:t xml:space="preserve">　　2007.12——2008.03 白山市副市长、长白朝鲜族自治县委书记</w:t>
        <w:br/>
        <w:t xml:space="preserve">　　2008.03—— 白山市副市长</w:t>
        <w:br/>
      </w:r>
    </w:p>
    <w:p>
      <w:pPr>
        <w:pStyle w:val="Heading3"/>
      </w:pPr>
      <w:r>
        <w:t>吉林省吉林市委常委、宣传部部长朱淳接受组织调查</w:t>
      </w:r>
    </w:p>
    <w:p>
      <w:r>
        <w:rPr>
          <w:i/>
        </w:rPr>
        <w:t>2015-07-08 00:00:00      中央纪委监察部网站         http://www.ccdi.gov.cn/jlsc/sggb/jlsc_sggb//201607/t20160704_82707.html</w:t>
      </w:r>
    </w:p>
    <w:p>
      <w:r>
        <w:t>内容：</w:t>
      </w:r>
      <w:r>
        <w:br/>
        <w:t xml:space="preserve">　　据吉林省纪委消息：吉林市委常委、宣传部部长朱淳涉嫌严重违纪，目前正接受组织调查。（吉林省纪委）</w:t>
        <w:br/>
      </w:r>
    </w:p>
    <w:p>
      <w:pPr>
        <w:pStyle w:val="Heading3"/>
      </w:pPr>
      <w:r>
        <w:t>宁夏区住建厅原副厅长、人防办原主任马占林接受调查</w:t>
      </w:r>
    </w:p>
    <w:p>
      <w:r>
        <w:rPr>
          <w:i/>
        </w:rPr>
        <w:t>2015-07-06 00:00:00      中央纪委监察部网站         http://www.ccdi.gov.cn/jlsc/sggb/jlsc_sggb//201607/t20160704_82706.html</w:t>
      </w:r>
    </w:p>
    <w:p>
      <w:r>
        <w:t>内容：</w:t>
      </w:r>
      <w:r>
        <w:br/>
        <w:t xml:space="preserve">　　据宁夏回族自治区纪委消息：宁夏回族自治区住房和城乡建设厅原副厅长、党组成员、人防办原主任马占林涉嫌严重违纪，目前正接受组织调查。（宁夏回族自治区纪委）</w:t>
        <w:br/>
      </w:r>
    </w:p>
    <w:p>
      <w:pPr>
        <w:pStyle w:val="Heading3"/>
      </w:pPr>
      <w:r>
        <w:t>福建能源集团公司党委委员、纪委书记江国河被调查</w:t>
      </w:r>
    </w:p>
    <w:p>
      <w:r>
        <w:rPr>
          <w:i/>
        </w:rPr>
        <w:t>2015-07-04 00:00:00      中央纪委监察部网站         http://www.ccdi.gov.cn/jlsc/sggb/jlsc_sggb//201607/t20160704_82705.html</w:t>
      </w:r>
    </w:p>
    <w:p>
      <w:r>
        <w:t>内容：</w:t>
      </w:r>
      <w:r>
        <w:br/>
        <w:t xml:space="preserve">　　据福建省纪委消息：福建省能源集团有限责任公司党委委员、纪委书记江国河涉嫌严重违纪，目前正接受组织调查。（福建省纪委）</w:t>
        <w:br/>
      </w:r>
    </w:p>
    <w:p>
      <w:pPr>
        <w:pStyle w:val="Heading3"/>
      </w:pPr>
      <w:r>
        <w:t>山西省阳泉市委书记洪发科接受组织调查</w:t>
      </w:r>
    </w:p>
    <w:p>
      <w:r>
        <w:rPr>
          <w:i/>
        </w:rPr>
        <w:t>2015-07-03 00:00:00      中央纪委监察部网站         http://www.ccdi.gov.cn/jlsc/sggb/jlsc_sggb//201607/t20160704_82704.html</w:t>
      </w:r>
    </w:p>
    <w:p>
      <w:r>
        <w:t>内容：</w:t>
      </w:r>
      <w:r>
        <w:br/>
        <w:t xml:space="preserve">　　据山西省纪委消息：经山西省委批准，山西省阳泉市委书记洪发科涉嫌严重违纪违法，目前正接受组织调查。（山西省纪委）</w:t>
        <w:br/>
        <w:t xml:space="preserve">　　洪发科简历</w:t>
        <w:br/>
        <w:t xml:space="preserve">　　洪发科，1956年10月生，山西曲沃人，北京大学地理系毕业，中央党校在职研究生学历，中共党员，1974年8月参加工作，历任山西省建设厅规划处副处长、平鲁县副县长、山西省建设厅人事劳资教育处处长，朔县县委副书记、代县长，朔州市朔城区委副书记、区长，长治市副市长（期间于1994年9月——1995年7月在中央党校中青班学习），山西省建委副主任、党组成员，山西省建材工业局（公司）局长（经理）、党组书记，山西省经贸委副主任、党组成员（正厅长级），山西省经委副主任、主任、党组书记，山西省经信委主任、党组书记，现任阳泉市委书记。</w:t>
        <w:br/>
      </w:r>
    </w:p>
    <w:p>
      <w:pPr>
        <w:pStyle w:val="Heading3"/>
      </w:pPr>
      <w:r>
        <w:t>新疆区人民政府秘书长阿力木江·买买提明接受调查</w:t>
      </w:r>
    </w:p>
    <w:p>
      <w:r>
        <w:rPr>
          <w:i/>
        </w:rPr>
        <w:t>2015-06-28 00:00:00      中央纪委监察部网站         http://www.ccdi.gov.cn/jlsc/sggb/jlsc_sggb//201607/t20160704_82703.html</w:t>
      </w:r>
    </w:p>
    <w:p>
      <w:r>
        <w:t>内容：</w:t>
      </w:r>
      <w:r>
        <w:br/>
        <w:t xml:space="preserve">　　据新疆维吾尔自治区纪委消息：新疆维吾尔自治区人民政府党组成员、秘书长、办公厅党组书记阿力木江·买买提明涉嫌严重违纪，目前正接受组织调查。（新疆维吾尔自治区纪委）</w:t>
        <w:br/>
        <w:t xml:space="preserve">　　阿力木江·买买提明简历：</w:t>
        <w:br/>
        <w:t xml:space="preserve">　　阿力木江·买买提明，男，维吾尔族，新疆且末人，1959年10月出生，1975年9月参加工作，1990年5月加入中国共产党。</w:t>
        <w:br/>
        <w:t xml:space="preserve">　　1975年9月至1978年10月，且末县跃进公社接受再教育；</w:t>
        <w:br/>
        <w:t xml:space="preserve">　　1978年10月至1982年7月，中央民族学院民语系维吾尔语专业学习；</w:t>
        <w:br/>
        <w:t xml:space="preserve">　　1982年7月至1987年2月，新疆八一农学院基础部教师；</w:t>
        <w:br/>
        <w:t xml:space="preserve">　　1987年2月至1990年6月，新疆八一农学院教务处学生科副科长；</w:t>
        <w:br/>
        <w:t xml:space="preserve">　　1990年6月至1993年10月，新疆八一农学院团委副书记；</w:t>
        <w:br/>
        <w:t xml:space="preserve">　　1993年10月至1994年2月，新疆八一农学院语言教学部副主任；</w:t>
        <w:br/>
        <w:t xml:space="preserve">　　1994年2月至1994年5月，新疆八一农学院院长办公室副主任；</w:t>
        <w:br/>
        <w:t xml:space="preserve">　　1994年5月至1996年11月，于田县副县长；</w:t>
        <w:br/>
        <w:t xml:space="preserve">　　1996年11月至1999年8月，民丰县委副书记；</w:t>
        <w:br/>
        <w:t xml:space="preserve">　　1999年8月至1999年10月，民丰县委副书记、代理县长；</w:t>
        <w:br/>
        <w:t xml:space="preserve">　　1999年10月至2004年2月，民丰县委副书记、县长；</w:t>
        <w:br/>
        <w:t xml:space="preserve">　　2004年2月至2008年8月，自治区教育厅党组成员、副厅长；</w:t>
        <w:br/>
        <w:t xml:space="preserve">　　2008年8月至2011年1月，伊犁州党委副书记；</w:t>
        <w:br/>
        <w:t xml:space="preserve">　　2011年1月至2013年3月，新疆日报社党委副书记、社长、副总编辑；</w:t>
        <w:br/>
        <w:t xml:space="preserve">　　2013年3月至今，自治区人民政府党组成员、秘书长、自治区人民政府办公厅党组书记。</w:t>
        <w:br/>
      </w:r>
    </w:p>
    <w:p>
      <w:pPr>
        <w:pStyle w:val="Heading3"/>
      </w:pPr>
      <w:r>
        <w:t>湖北省武汉市青山区政协副主席赵长生接受组织调查</w:t>
      </w:r>
    </w:p>
    <w:p>
      <w:r>
        <w:rPr>
          <w:i/>
        </w:rPr>
        <w:t>2015-06-26 00:00:00      中央纪委监察部网站         http://www.ccdi.gov.cn/jlsc/sggb/jlsc_sggb//201607/t20160704_82702.html</w:t>
      </w:r>
    </w:p>
    <w:p>
      <w:r>
        <w:t>内容：</w:t>
      </w:r>
      <w:r>
        <w:br/>
        <w:t xml:space="preserve">　　据湖北省纪委消息：武汉市青山区政协副主席赵长生涉嫌严重违纪，正接受组织调查。（湖北省纪委）</w:t>
        <w:br/>
      </w:r>
    </w:p>
    <w:p>
      <w:pPr>
        <w:pStyle w:val="Heading3"/>
      </w:pPr>
      <w:r>
        <w:t>天津市中小企业局原副局长蒋颖等3人被调查</w:t>
      </w:r>
    </w:p>
    <w:p>
      <w:r>
        <w:rPr>
          <w:i/>
        </w:rPr>
        <w:t>2015-06-25 00:00:00      中央纪委监察部网站         http://www.ccdi.gov.cn/jlsc/sggb/jlsc_sggb//201607/t20160704_82701.html</w:t>
      </w:r>
    </w:p>
    <w:p>
      <w:r>
        <w:t>内容：</w:t>
      </w:r>
      <w:r>
        <w:br/>
        <w:t xml:space="preserve">　　据天津市纪委消息：经天津市委批准，天津市中小企业发展促进局原党组副书记、副局长蒋颖（女，正局级），天津市文化广播影视局副局长白文源，天津北方文创产业集团有限公司党委书记、总经理刘建超涉嫌严重违纪违法，目前正接受组织调查。（天津市纪委）</w:t>
        <w:br/>
      </w:r>
    </w:p>
    <w:p>
      <w:pPr>
        <w:pStyle w:val="Heading3"/>
      </w:pPr>
      <w:r>
        <w:t>湖北省武汉市政协副主席吴勇接受组织调查</w:t>
      </w:r>
    </w:p>
    <w:p>
      <w:r>
        <w:rPr>
          <w:i/>
        </w:rPr>
        <w:t>2015-06-25 00:00:00      中央纪委监察部网站         http://www.ccdi.gov.cn/jlsc/sggb/jlsc_sggb//201607/t20160704_82700.html</w:t>
      </w:r>
    </w:p>
    <w:p>
      <w:r>
        <w:t>内容：</w:t>
      </w:r>
      <w:r>
        <w:br/>
        <w:br/>
        <w:t>.TRS_Editor P{margin-top:0;margin-bottom:1em;line-height:2;}.TRS_Editor DIV{margin-top:0;margin-bottom:1em;line-height:2;}.TRS_Editor TD{margin-top:0;margin-bottom:1em;line-height:2;}.TRS_Editor TH{margin-top:0;margin-bottom:1em;line-height:2;}.TRS_Editor SPAN{margin-top:0;margin-bottom:1em;line-height:2;}.TRS_Editor FONT{margin-top:0;margin-bottom:1em;line-height:2;}.TRS_Editor UL{margin-top:0;margin-bottom:1em;line-height:2;}.TRS_Editor LI{margin-top:0;margin-bottom:1em;line-height:2;}.TRS_Editor A{margin-top:0;margin-bottom:1em;line-height:2;}</w:t>
        <w:br/>
        <w:t xml:space="preserve">　　据湖北省纪委消息：武汉市政协副主席吴勇因涉嫌严重违纪，正接受组织调查。（湖北省纪委）</w:t>
        <w:br/>
      </w:r>
    </w:p>
    <w:p>
      <w:pPr>
        <w:pStyle w:val="Heading3"/>
      </w:pPr>
      <w:r>
        <w:t>陕西省交通建设集团公司董事长韩定海接受组织调查</w:t>
      </w:r>
    </w:p>
    <w:p>
      <w:r>
        <w:rPr>
          <w:i/>
        </w:rPr>
        <w:t>2015-06-25 00:00:00      中央纪委监察部网站         http://www.ccdi.gov.cn/jlsc/sggb/jlsc_sggb//201607/t20160704_82698.html</w:t>
      </w:r>
    </w:p>
    <w:p>
      <w:r>
        <w:t>内容：</w:t>
      </w:r>
      <w:r>
        <w:br/>
        <w:t xml:space="preserve">　　据陕西省纪委消息：经陕西省委批准，陕西省交通建设集团公司董事长、党委书记韩定海涉嫌严重违纪，目前正接受组织调查。（陕西省纪委）</w:t>
        <w:br/>
      </w:r>
    </w:p>
    <w:p>
      <w:pPr>
        <w:pStyle w:val="Heading3"/>
      </w:pPr>
      <w:r>
        <w:t>海南省三亚市政协副主席周阳接受组织调查</w:t>
      </w:r>
    </w:p>
    <w:p>
      <w:r>
        <w:rPr>
          <w:i/>
        </w:rPr>
        <w:t>2015-06-24 00:00:00      中央纪委监察部网站         http://www.ccdi.gov.cn/jlsc/sggb/jlsc_sggb//201607/t20160704_82697.html</w:t>
      </w:r>
    </w:p>
    <w:p>
      <w:r>
        <w:t>内容：</w:t>
      </w:r>
      <w:r>
        <w:br/>
        <w:t xml:space="preserve">　　据海南省纪委消息：三亚市政协副主席周阳涉嫌严重违纪，目前正接受组织调查。（海南省纪委）</w:t>
        <w:br/>
      </w:r>
    </w:p>
    <w:p>
      <w:pPr>
        <w:pStyle w:val="Heading3"/>
      </w:pPr>
      <w:r>
        <w:t>四川省疾控中心原党委书记、副主任宁宗礼被调查</w:t>
      </w:r>
    </w:p>
    <w:p>
      <w:r>
        <w:rPr>
          <w:i/>
        </w:rPr>
        <w:t>2015-06-23 00:00:00      中央纪委监察部网站         http://www.ccdi.gov.cn/jlsc/sggb/jlsc_sggb//201607/t20160704_82696.html</w:t>
      </w:r>
    </w:p>
    <w:p>
      <w:r>
        <w:t>内容：</w:t>
      </w:r>
      <w:r>
        <w:br/>
        <w:t xml:space="preserve">　　据四川省纪委消息：四川省疾病预防控制中心原党委书记、副主任宁宗礼涉嫌严重违纪违法，目前正接受组织调查。（四川省纪委）</w:t>
        <w:br/>
      </w:r>
    </w:p>
    <w:p>
      <w:pPr>
        <w:pStyle w:val="Heading3"/>
      </w:pPr>
      <w:r>
        <w:t>广东省农垦总局副局长陈剑峰接受组织调查</w:t>
      </w:r>
    </w:p>
    <w:p>
      <w:r>
        <w:rPr>
          <w:i/>
        </w:rPr>
        <w:t>2015-06-19 00:00:00      中央纪委监察部网站         http://www.ccdi.gov.cn/jlsc/sggb/jlsc_sggb//201607/t20160704_82695.html</w:t>
      </w:r>
    </w:p>
    <w:p>
      <w:r>
        <w:t>内容：</w:t>
      </w:r>
      <w:r>
        <w:br/>
        <w:t xml:space="preserve">　　据广东省纪委消息：广东省农垦总局副局长陈剑峰涉嫌严重违纪问题，正在接受组织调查。（广东省纪委）</w:t>
        <w:br/>
      </w:r>
    </w:p>
    <w:p>
      <w:pPr>
        <w:pStyle w:val="Heading3"/>
      </w:pPr>
      <w:r>
        <w:t>广东省检察院反渎职侵权局局长杜言被调查</w:t>
      </w:r>
    </w:p>
    <w:p>
      <w:r>
        <w:rPr>
          <w:i/>
        </w:rPr>
        <w:t>2015-06-19 00:00:00      中央纪委监察部网站         http://www.ccdi.gov.cn/jlsc/sggb/jlsc_sggb//201607/t20160704_82694.html</w:t>
      </w:r>
    </w:p>
    <w:p>
      <w:r>
        <w:t>内容：</w:t>
      </w:r>
      <w:r>
        <w:br/>
        <w:t xml:space="preserve">　　据广东省纪委消息：经广东省委批准，广东省人民检察院反渎职侵权局局长杜言，因涉嫌严重违纪问题，正在接受组织调查。（广东省纪委）</w:t>
        <w:br/>
      </w:r>
    </w:p>
    <w:p>
      <w:pPr>
        <w:pStyle w:val="Heading3"/>
      </w:pPr>
      <w:r>
        <w:t>安徽省政府发展研究中心主任党组书记吴克明被调查</w:t>
      </w:r>
    </w:p>
    <w:p>
      <w:r>
        <w:rPr>
          <w:i/>
        </w:rPr>
        <w:t>2015-06-17 00:00:00      中央纪委监察部网站         http://www.ccdi.gov.cn/jlsc/sggb/jlsc_sggb//201607/t20160704_82693.html</w:t>
      </w:r>
    </w:p>
    <w:p>
      <w:r>
        <w:t>内容：</w:t>
      </w:r>
      <w:r>
        <w:br/>
        <w:t xml:space="preserve">　　据安徽省纪委消息：安徽省政府发展研究中心主任、党组书记吴克明涉嫌严重违纪，目前正接受组织调查。（安徽省纪委）</w:t>
        <w:br/>
      </w:r>
    </w:p>
    <w:p>
      <w:pPr>
        <w:pStyle w:val="Heading3"/>
      </w:pPr>
      <w:r>
        <w:t>辽宁省人大法制委员会主任委员张家成接受组织调查</w:t>
      </w:r>
    </w:p>
    <w:p>
      <w:r>
        <w:rPr>
          <w:i/>
        </w:rPr>
        <w:t>2015-06-15 00:00:00      中央纪委监察部网站         http://www.ccdi.gov.cn/jlsc/sggb/jlsc_sggb//201607/t20160704_82692.html</w:t>
      </w:r>
    </w:p>
    <w:p>
      <w:r>
        <w:t>内容：</w:t>
      </w:r>
      <w:r>
        <w:br/>
        <w:t xml:space="preserve">　　据辽宁省纪委消息：经辽宁省委批准，辽宁省人大常委会委员、省人大法制委员会主任委员张家成涉嫌严重违纪违法，目前正接受组织调查。（辽宁省纪委）</w:t>
        <w:br/>
      </w:r>
    </w:p>
    <w:p>
      <w:pPr>
        <w:pStyle w:val="Heading3"/>
      </w:pPr>
      <w:r>
        <w:t>河南教育学院党委书记刘金海等2人接受组织调查</w:t>
      </w:r>
    </w:p>
    <w:p>
      <w:r>
        <w:rPr>
          <w:i/>
        </w:rPr>
        <w:t>2015-06-12 00:00:00      中央纪委监察部网站         http://www.ccdi.gov.cn/jlsc/sggb/jlsc_sggb//201607/t20160704_82691.html</w:t>
      </w:r>
    </w:p>
    <w:p>
      <w:r>
        <w:t>内容：</w:t>
      </w:r>
      <w:r>
        <w:br/>
        <w:t>河南教育学院党委书记刘金海接受组织调查</w:t>
        <w:br/>
        <w:t xml:space="preserve">　　据河南省纪委消息：经河南省委批准，河南教育学院党委书记刘金海涉嫌严重违纪，目前正接受组织调查。（河南省纪委）</w:t>
        <w:br/>
        <w:t>河南郑煤集团工会主席严瑞接受组织调查</w:t>
        <w:br/>
        <w:t xml:space="preserve">　　据河南省纪委消息：经河南省委批准，河南郑煤集团工会主席严瑞（副厅级）涉嫌严重违纪，目前正接受组织调查。（河南省纪委）</w:t>
        <w:br/>
        <w:t xml:space="preserve"> </w:t>
      </w:r>
    </w:p>
    <w:p>
      <w:pPr>
        <w:pStyle w:val="Heading3"/>
      </w:pPr>
      <w:r>
        <w:t>广东省委农办副主任莫定伟接受组织调查</w:t>
      </w:r>
    </w:p>
    <w:p>
      <w:r>
        <w:rPr>
          <w:i/>
        </w:rPr>
        <w:t>2015-06-12 00:00:00      中央纪委监察部网站         http://www.ccdi.gov.cn/jlsc/sggb/jlsc_sggb//201607/t20160704_82690.html</w:t>
      </w:r>
    </w:p>
    <w:p>
      <w:r>
        <w:t>内容：</w:t>
      </w:r>
      <w:r>
        <w:br/>
        <w:t xml:space="preserve">　　据广东省纪委消息：经广东省委批准，广东省委农办副主任莫定伟涉嫌严重违纪问题，正在接受组织调查。（广东省纪委）</w:t>
        <w:br/>
      </w:r>
    </w:p>
    <w:p>
      <w:pPr>
        <w:pStyle w:val="Heading3"/>
      </w:pPr>
      <w:r>
        <w:t>成都市市长助理、市政府秘书长门生接受组织调查</w:t>
      </w:r>
    </w:p>
    <w:p>
      <w:r>
        <w:rPr>
          <w:i/>
        </w:rPr>
        <w:t>2015-06-10 00:00:00      中央纪委监察部网站         http://www.ccdi.gov.cn/jlsc/sggb/jlsc_sggb//201607/t20160704_82689.html</w:t>
      </w:r>
    </w:p>
    <w:p>
      <w:r>
        <w:t>内容：</w:t>
      </w:r>
      <w:r>
        <w:br/>
        <w:br/>
        <w:t xml:space="preserve">　　据四川省纪委消息：经成都市委同意，成都市纪委对成都市市长助理、市政府秘书长门生涉嫌严重违纪违法问题进行立案调查。（四川省纪委）</w:t>
        <w:br/>
        <w:t xml:space="preserve">　　门生简历 </w:t>
        <w:br/>
        <w:t xml:space="preserve">　　门生，男，汉族，1959年3月生，四川内江人，1987年8月加入中国共产党，1982年8月参加工作，西南农业大学园艺专业毕业，大学学历；电子科大高级管理人员工商管理专业（EMBA）毕业，硕士学位。</w:t>
        <w:br/>
        <w:t xml:space="preserve">　　1978.09——1982.08，西南农学院园艺专业学习；</w:t>
        <w:br/>
        <w:t xml:space="preserve">　　1982.08——1984.05，四川省雅安县蔬菜公司干部；</w:t>
        <w:br/>
        <w:t xml:space="preserve">　　1984.05——1988.11，成都市科技服务中心农业室副主任；</w:t>
        <w:br/>
        <w:t xml:space="preserve">　　1988.11——1989.12，成都市科委农业处干部；</w:t>
        <w:br/>
        <w:t xml:space="preserve">　　1989.12——1996.08，成都市科委农业处副处长；</w:t>
        <w:br/>
        <w:t xml:space="preserve">　　1996.08——1998.02，成都市科委农业处处长（其间：1995.09—1997.07在四川大学经济管理专业研修班学习）；</w:t>
        <w:br/>
        <w:t xml:space="preserve">　　1998.02——1999.12，成都市科委综合计划处处长；</w:t>
        <w:br/>
        <w:t xml:space="preserve">　　1999.12——2001.06，成都市科委副主任（其间：2001.03—2001.06挂职任中国科学院学部委员会技术学部办公室主任助理）；</w:t>
        <w:br/>
        <w:t xml:space="preserve">　　2001.06——2002.04，成都市科技局局长、党组书记；</w:t>
        <w:br/>
        <w:t xml:space="preserve">　　2002.04——2005.02，成都市科技局（成都市知识产权局）局长、党组书记，台商投资管委会副主任、党组成员；</w:t>
        <w:br/>
        <w:t xml:space="preserve">　　2005.02——2009.02，彭州市委书记、市人大主任；</w:t>
        <w:br/>
        <w:t xml:space="preserve">　　2009.02——2010.02，成都市市长助理，彭州市委书记（其间：2007.06-2009.12在电子科技大学高级管理人员工商管理专业学习）；</w:t>
        <w:br/>
        <w:t xml:space="preserve">　　2010.02——2010.05，成都市市长助理，市国资委党委书记，彭州市委书记；</w:t>
        <w:br/>
        <w:t xml:space="preserve">　　2010.05—2013.02 ，成都市市长助理,市国资委党委书记、主任；</w:t>
        <w:br/>
        <w:t xml:space="preserve">　　2013.02— 成都市政府市长助理，党组成员、秘书长、市政府办公厅党组书记，市委党校（行政学院）第一副校（院）长。</w:t>
        <w:br/>
        <w:br/>
      </w:r>
    </w:p>
    <w:p>
      <w:pPr>
        <w:pStyle w:val="Heading3"/>
      </w:pPr>
      <w:r>
        <w:t>云南煤化工集团副董事长董光辉等2人接受调查</w:t>
      </w:r>
    </w:p>
    <w:p>
      <w:r>
        <w:rPr>
          <w:i/>
        </w:rPr>
        <w:t>2015-06-09 00:00:00      中央纪委监察部网站         http://www.ccdi.gov.cn/jlsc/sggb/jlsc_sggb//201607/t20160704_82688.html</w:t>
      </w:r>
    </w:p>
    <w:p>
      <w:r>
        <w:t>内容：</w:t>
      </w:r>
      <w:r>
        <w:br/>
        <w:t>云南煤化工集团有限公司副董事长董光辉接受调查</w:t>
        <w:br/>
        <w:t xml:space="preserve">　　据云南省纪委消息：经云南省委批准，云南煤化工集团有限公司副董事长董光辉涉嫌严重违纪，目前正在接受组织调查。</w:t>
        <w:br/>
        <w:t>西南交通建设集团股份有限公司党委书记、董事长谢其华接受调查</w:t>
        <w:br/>
        <w:t xml:space="preserve">　　据云南省纪委消息：经云南省委批准，西南交通建设集团股份有限公司党委书记、董事长谢其华涉嫌严重违纪，目前正在接受组织调查。（云南省纪委）</w:t>
        <w:br/>
      </w:r>
    </w:p>
    <w:p>
      <w:pPr>
        <w:pStyle w:val="Heading3"/>
      </w:pPr>
      <w:r>
        <w:t>河南省政府副秘书长、办公厅党组成员景照辉被调查</w:t>
      </w:r>
    </w:p>
    <w:p>
      <w:r>
        <w:rPr>
          <w:i/>
        </w:rPr>
        <w:t>2015-06-09 00:00:00      中央纪委监察部网站         http://www.ccdi.gov.cn/jlsc/sggb/jlsc_sggb//201607/t20160704_82687.html</w:t>
      </w:r>
    </w:p>
    <w:p>
      <w:r>
        <w:t>内容：</w:t>
      </w:r>
      <w:r>
        <w:br/>
        <w:t xml:space="preserve">　　据河南省纪委消息：经河南省委批准，河南省政府副秘书长、办公厅党组成员景照辉（正厅级）涉嫌严重违纪，目前正接受组织调查。（河南省纪委）</w:t>
        <w:br/>
      </w:r>
    </w:p>
    <w:p>
      <w:pPr>
        <w:pStyle w:val="Heading3"/>
      </w:pPr>
      <w:r>
        <w:t>湖北省新闻出版广电局党组成员陈连生被调查</w:t>
      </w:r>
    </w:p>
    <w:p>
      <w:r>
        <w:rPr>
          <w:i/>
        </w:rPr>
        <w:t>2015-06-08 00:00:00      中央纪委监察部网站         http://www.ccdi.gov.cn/jlsc/sggb/jlsc_sggb//201607/t20160704_82686.html</w:t>
      </w:r>
    </w:p>
    <w:p>
      <w:r>
        <w:t>内容：</w:t>
      </w:r>
      <w:r>
        <w:br/>
        <w:t xml:space="preserve">　　据湖北省纪委消息：湖北省新闻出版广电局党组成员、省版权局副局长陈连生因涉嫌严重违纪，正接受组织调查。（湖北省纪委）</w:t>
        <w:br/>
      </w:r>
    </w:p>
    <w:p>
      <w:pPr>
        <w:pStyle w:val="Heading3"/>
      </w:pPr>
      <w:r>
        <w:t>河北省住房和城乡建设厅党组书记陈学军接受调查</w:t>
      </w:r>
    </w:p>
    <w:p>
      <w:r>
        <w:rPr>
          <w:i/>
        </w:rPr>
        <w:t>2015-06-05 00:00:00      中央纪委监察部网站         http://www.ccdi.gov.cn/jlsc/sggb/jlsc_sggb//201607/t20160704_82685.html</w:t>
      </w:r>
    </w:p>
    <w:p>
      <w:r>
        <w:t>内容：</w:t>
      </w:r>
      <w:r>
        <w:br/>
        <w:t xml:space="preserve">　　据河北省纪委消息：经河北省委批准，省住房和城乡建设厅党组书记陈学军涉嫌严重违纪违法，目前正在接受组织调查。（河北省纪委）</w:t>
        <w:br/>
      </w:r>
    </w:p>
    <w:p>
      <w:pPr>
        <w:pStyle w:val="Heading3"/>
      </w:pPr>
      <w:r>
        <w:t>江西省地矿局党委书记、局长彭泽洲等2人接受调查</w:t>
      </w:r>
    </w:p>
    <w:p>
      <w:r>
        <w:rPr>
          <w:i/>
        </w:rPr>
        <w:t>2015-06-05 00:00:00      中央纪委监察部网站         http://www.ccdi.gov.cn/jlsc/sggb/jlsc_sggb//201607/t20160704_82684.html</w:t>
      </w:r>
    </w:p>
    <w:p>
      <w:r>
        <w:t>内容：</w:t>
      </w:r>
      <w:r>
        <w:br/>
        <w:t xml:space="preserve">　　江西省地质矿产勘查开发局党委书记、局长彭泽洲涉嫌严重违纪违法接受组织调查</w:t>
        <w:br/>
        <w:t xml:space="preserve">　　据江西省纪委消息：江西省地质矿产勘查开发局党委书记、局长彭泽洲涉嫌严重违纪违法，目前正接受组织调查。（江西省纪委）</w:t>
        <w:br/>
        <w:t xml:space="preserve">　　江西大成国有资产经营管理有限责任公司副总经理范小雄涉嫌严重违纪违法接受组织调查</w:t>
        <w:br/>
        <w:t xml:space="preserve">　　据江西省纪委消息：江西大成国有资产经营管理有限责任公司副总经理范小雄涉嫌严重违纪违法，目前正接受组织调查。（江西省纪委）</w:t>
        <w:br/>
      </w:r>
    </w:p>
    <w:p>
      <w:pPr>
        <w:pStyle w:val="Heading3"/>
      </w:pPr>
      <w:r>
        <w:t>河南省三门峡市原政协副主席王富民接受组织调查</w:t>
      </w:r>
    </w:p>
    <w:p>
      <w:r>
        <w:rPr>
          <w:i/>
        </w:rPr>
        <w:t>2015-06-05 00:00:00      中央纪委监察部网站         http://www.ccdi.gov.cn/jlsc/sggb/jlsc_sggb//201607/t20160704_82683.html</w:t>
      </w:r>
    </w:p>
    <w:p>
      <w:r>
        <w:t>内容：</w:t>
      </w:r>
      <w:r>
        <w:br/>
        <w:t xml:space="preserve">　　据河南省纪委消息：经河南省委批准，三门峡市原政协副主席王富民涉嫌严重违纪，目前正接受组织调查。（河南省纪委）</w:t>
        <w:br/>
      </w:r>
    </w:p>
    <w:p>
      <w:pPr>
        <w:pStyle w:val="Heading3"/>
      </w:pPr>
      <w:r>
        <w:t>辽宁省辽河凌河保护区管理局副局长李锋德接受调查</w:t>
      </w:r>
    </w:p>
    <w:p>
      <w:r>
        <w:rPr>
          <w:i/>
        </w:rPr>
        <w:t>2015-06-04 00:00:00      中央纪委监察部网站         http://www.ccdi.gov.cn/jlsc/sggb/jlsc_sggb//201607/t20160704_82681.html</w:t>
      </w:r>
    </w:p>
    <w:p>
      <w:r>
        <w:t>内容：</w:t>
      </w:r>
      <w:r>
        <w:br/>
        <w:t xml:space="preserve">　　据辽宁省纪委消息：经辽宁省委批准，辽河凌河保护区管理局副局长李锋德涉嫌严重违纪违法，目前正接受组织调查。（辽宁省纪委）</w:t>
        <w:br/>
      </w:r>
    </w:p>
    <w:p>
      <w:pPr>
        <w:pStyle w:val="Heading3"/>
      </w:pPr>
      <w:r>
        <w:t>河南省许昌市副市长张海涛等2人接受组织调查</w:t>
      </w:r>
    </w:p>
    <w:p>
      <w:r>
        <w:rPr>
          <w:i/>
        </w:rPr>
        <w:t>2015-06-02 00:00:00      中央纪委监察部网站         http://www.ccdi.gov.cn/jlsc/sggb/jlsc_sggb//201607/t20160704_82680.html</w:t>
      </w:r>
    </w:p>
    <w:p>
      <w:r>
        <w:t>内容：</w:t>
      </w:r>
      <w:r>
        <w:br/>
        <w:t xml:space="preserve">　　河南省许昌市副市长张海涛接受组织调查</w:t>
        <w:br/>
        <w:t xml:space="preserve">　　据河南省纪委消息：经河南省委批准，许昌市副市长张海涛涉嫌严重违纪，目前正接受组织调查。（河南省纪委）</w:t>
        <w:br/>
        <w:t xml:space="preserve">　　河南省安阳新区党工委副书记、管委会主任，安阳国家高新技术产业开发区党工委书记王春安接受组织调查</w:t>
        <w:br/>
        <w:t xml:space="preserve">　　据河南省纪委消息：经河南省委批准，安阳新区党工委副书记、管委会主任，安阳国家高新技术产业开发区党工委书记王春安涉嫌严重违纪，目前正接受组织调查。（河南省纪委）</w:t>
        <w:br/>
        <w:t xml:space="preserve"> </w:t>
      </w:r>
    </w:p>
    <w:p>
      <w:pPr>
        <w:pStyle w:val="Heading3"/>
      </w:pPr>
      <w:r>
        <w:t>河北省宁晋县县委书记李江山接受组织调查</w:t>
      </w:r>
    </w:p>
    <w:p>
      <w:r>
        <w:rPr>
          <w:i/>
        </w:rPr>
        <w:t>2015-06-02 00:00:00      中央纪委监察部网站         http://www.ccdi.gov.cn/jlsc/sggb/jlsc_sggb//201607/t20160704_82679.html</w:t>
      </w:r>
    </w:p>
    <w:p>
      <w:r>
        <w:t>内容：</w:t>
      </w:r>
      <w:r>
        <w:br/>
        <w:t xml:space="preserve">　　据河北省纪委消息：经河北省委批准，宁晋县县委书记李江山（副厅级）涉嫌严重违纪违法，目前正在接受组织调查。（河北省纪委）</w:t>
        <w:br/>
        <w:t xml:space="preserve">　　李江山简历：</w:t>
        <w:br/>
        <w:t xml:space="preserve">　　李江山，男，汉族，1963年2月生，河北沙河市人，现任中共宁晋县委书记。1985年10月入党，1983年8月参加工作，在职研究生学历（2009年12月获得武汉理工大学产业经济学硕士研究生学位）。</w:t>
        <w:br/>
        <w:t xml:space="preserve">　　1979年9月-----1983年7月 河北师院中文系本科学习毕业，获文学学士学位；</w:t>
        <w:br/>
        <w:t xml:space="preserve">　　1983年8月-----1986年8月 沙河县册井中学任教；</w:t>
        <w:br/>
        <w:t xml:space="preserve">　　1986年8月-----1998年1月 中共沙河市委工作，历任政策研究室主任、办公室主任、副秘书长兼办公室主任等职；</w:t>
        <w:br/>
        <w:t xml:space="preserve">　　1998年1月-----1998年6月 中共沙河市委常委、办公室主任；</w:t>
        <w:br/>
        <w:t xml:space="preserve">　　1998年6月-----2000年2月 邢台县人民政府副县长；</w:t>
        <w:br/>
        <w:t xml:space="preserve">　　（1996年9月----1998年7月 中国科学院研究生院财贸系商业经济专业在职学习、毕业）</w:t>
        <w:br/>
        <w:t xml:space="preserve">　　2000年2月-----2003年3月 邢台市人民政府副秘书长；</w:t>
        <w:br/>
        <w:t xml:space="preserve">　　2003年3月-----2008年6月 中共邢台市桥西区委副书记、政府区长；</w:t>
        <w:br/>
        <w:t xml:space="preserve">　　2008年6月-----2013年4月 中共平乡县委书记；</w:t>
        <w:br/>
        <w:t xml:space="preserve">　　2013年5月至今           中共宁晋县委书记。</w:t>
        <w:br/>
        <w:t xml:space="preserve">　　（简历摘自宁晋县党政综合网）</w:t>
        <w:br/>
      </w:r>
    </w:p>
    <w:p>
      <w:pPr>
        <w:pStyle w:val="Heading3"/>
      </w:pPr>
      <w:r>
        <w:t>新疆日报社原党委书记赵新尉接受组织调查</w:t>
      </w:r>
    </w:p>
    <w:p>
      <w:r>
        <w:rPr>
          <w:i/>
        </w:rPr>
        <w:t>2015-05-28 00:00:00      中央纪委监察部网站         http://www.ccdi.gov.cn/jlsc/sggb/jlsc_sggb//201607/t20160704_82678.html</w:t>
      </w:r>
    </w:p>
    <w:p>
      <w:r>
        <w:t>内容：</w:t>
      </w:r>
      <w:r>
        <w:br/>
        <w:t xml:space="preserve">　　据新疆维吾尔自治区纪委消息：新疆日报社原党委书记、总编辑、副社长赵新尉涉嫌严重违纪，目前正接受组织调查。</w:t>
        <w:br/>
        <w:t xml:space="preserve">　　赵新尉简历：</w:t>
        <w:br/>
        <w:t xml:space="preserve">　　赵新尉，男，汉族，山西静乐人，1957年7月出生，1975年11月参加工作，1984年8月入党。</w:t>
        <w:br/>
        <w:t xml:space="preserve">　　1986年8月至1996年10月，任喀什地委办公室正科级秘书、副主任、主任；</w:t>
        <w:br/>
        <w:t xml:space="preserve">　　1996年10月至2000年12月，任喀什地区行署秘书长；</w:t>
        <w:br/>
        <w:t xml:space="preserve">　　2000年12月至2005年2月，任疏附县县委书记；</w:t>
        <w:br/>
        <w:t xml:space="preserve">　　2005年2月至2005年3月，任喀什地委委员；</w:t>
        <w:br/>
        <w:t xml:space="preserve">　　2005年3月至2011年1月，任喀什地委委员、宣传部部长；2011年1月至2015年4月任新疆日报社党委书记、总编辑、副社长。（新疆维吾尔自治区纪委）</w:t>
        <w:br/>
      </w:r>
    </w:p>
    <w:p>
      <w:pPr>
        <w:pStyle w:val="Heading3"/>
      </w:pPr>
      <w:r>
        <w:t>广东省广州市从化区委书记黄河鸿接受组织调查</w:t>
      </w:r>
    </w:p>
    <w:p>
      <w:r>
        <w:rPr>
          <w:i/>
        </w:rPr>
        <w:t>2015-05-26 00:00:00      中央纪委监察部网站         http://www.ccdi.gov.cn/jlsc/sggb/jlsc_sggb//201607/t20160704_82677.html</w:t>
      </w:r>
    </w:p>
    <w:p>
      <w:r>
        <w:t>内容：</w:t>
      </w:r>
      <w:r>
        <w:br/>
        <w:t xml:space="preserve">　　据广州市纪委消息：广州市从化区委书记黄河鸿涉嫌严重违纪，目前正接受组织调查。（广州市纪委）</w:t>
        <w:br/>
        <w:t xml:space="preserve">　　黄河鸿简历：</w:t>
        <w:br/>
        <w:t xml:space="preserve">　　黄河鸿，男，1965年1月出生，汉族，广东省五华县人，1988年6月参加工作，1985年12月加入中国共产党，省社科院在职研究生学历，中山大学工商管理硕士学位。现任中共从化市委书记，市人大常委会主任，市人民武装部党委第一书记。</w:t>
        <w:br/>
        <w:t xml:space="preserve">　　1984年9月至1988年6月在华南农业大学植物保护系昆虫专业大学本科毕业，获农学学士学位；</w:t>
        <w:br/>
        <w:t xml:space="preserve">　　1988年6月在广州市农业局工作，任助理农艺师；</w:t>
        <w:br/>
        <w:t xml:space="preserve">　　1990年9月任广州市纪委纪检二室科员、干部室副科级干部；</w:t>
        <w:br/>
        <w:t xml:space="preserve">　　1992年6月任广州市委办公厅综合处、秘书处正科级干部；</w:t>
        <w:br/>
        <w:t xml:space="preserve">　　1994年12月任广州市委办公厅秘书处副处级干部；</w:t>
        <w:br/>
        <w:t xml:space="preserve">　　1997年6月任广州市委办公厅正处级干部（其间：1997年3月至7月任广州市人大常委会正处级干部；1997年7月至1999年5月，挂任花都市委常委）；</w:t>
        <w:br/>
        <w:t xml:space="preserve">　　1999年5月任花都市委副书记、政法委书记；</w:t>
        <w:br/>
        <w:t xml:space="preserve">　　2000年6月任花都区委副书记、区委党校校长；</w:t>
        <w:br/>
        <w:t xml:space="preserve">　　2003年1月任芳村区委副书记、代区长、区长、区政府党组书记；</w:t>
        <w:br/>
        <w:t xml:space="preserve">　　2005年6月任荔湾区筹备组副组长；</w:t>
        <w:br/>
        <w:t xml:space="preserve">　　2005年12月任广东省水利厅副厅长、党组成员；</w:t>
        <w:br/>
        <w:t xml:space="preserve">　　2010年7月任从化市委书记（保留广州市正局级待遇）；</w:t>
        <w:br/>
        <w:t xml:space="preserve">　　2010年9月任从化市委书记、市人大常委会党组书记、市人民武装部党委第一书记；</w:t>
        <w:br/>
        <w:t xml:space="preserve">　　2010年12月任从化市委书记，市人大常委会主任、党组书记，市人民武装部党委第一书记；</w:t>
        <w:br/>
        <w:t xml:space="preserve">　　2012年10月不再担任市人大常委会党组书记。（简历摘自中国广州从化官方网站）</w:t>
        <w:br/>
      </w:r>
    </w:p>
    <w:p>
      <w:pPr>
        <w:pStyle w:val="Heading3"/>
      </w:pPr>
      <w:r>
        <w:t>湖北省武汉市发改委主任吴清接受组织调查</w:t>
      </w:r>
    </w:p>
    <w:p>
      <w:r>
        <w:rPr>
          <w:i/>
        </w:rPr>
        <w:t>2015-05-26 00:00:00      中央纪委监察部网站         http://www.ccdi.gov.cn/jlsc/sggb/jlsc_sggb//201607/t20160704_82676.html</w:t>
      </w:r>
    </w:p>
    <w:p>
      <w:r>
        <w:t>内容：</w:t>
      </w:r>
      <w:r>
        <w:br/>
        <w:t xml:space="preserve">　　据湖北省纪委消息：武汉市发展和改革委员会党组书记、主任吴清因涉嫌严重违纪，正接受组织调查。（湖北省纪委）</w:t>
        <w:br/>
      </w:r>
    </w:p>
    <w:p>
      <w:pPr>
        <w:pStyle w:val="Heading3"/>
      </w:pPr>
      <w:r>
        <w:t>江西省质量技术监督局党组书记王詠等2人被调查</w:t>
      </w:r>
    </w:p>
    <w:p>
      <w:r>
        <w:rPr>
          <w:i/>
        </w:rPr>
        <w:t>2015-05-25 00:00:00      中央纪委监察部网站         http://www.ccdi.gov.cn/jlsc/sggb/jlsc_sggb//201607/t20160704_82675.html</w:t>
      </w:r>
    </w:p>
    <w:p>
      <w:r>
        <w:t>内容：</w:t>
      </w:r>
      <w:r>
        <w:br/>
        <w:t xml:space="preserve">　　江西省质量技术监督局党组书记、局长王詠涉嫌严重违纪接受调查</w:t>
        <w:br/>
        <w:t xml:space="preserve">　　据江西省纪委消息：江西省质量技术监督局党组书记、局长王詠涉嫌严重违纪，目前正接受组织调查。（江西省纪委）</w:t>
        <w:br/>
        <w:t xml:space="preserve">　　江西省农业厅原党委委员、省畜牧兽医局原局长黄峰岩涉嫌严重违纪接受调查</w:t>
        <w:br/>
        <w:t xml:space="preserve">　　据江西省纪委消息：江西省农业厅原党委委员、省畜牧兽医局原局长黄峰岩涉嫌严重违纪，目前正接受组织调查。（江西省纪委）</w:t>
        <w:br/>
      </w:r>
    </w:p>
    <w:p>
      <w:pPr>
        <w:pStyle w:val="Heading3"/>
      </w:pPr>
      <w:r>
        <w:t>贵州省凯里学院院长、党委副书记吴军接受组织调查</w:t>
      </w:r>
    </w:p>
    <w:p>
      <w:r>
        <w:rPr>
          <w:i/>
        </w:rPr>
        <w:t>2015-05-22 00:00:00      中央纪委监察部网站         http://www.ccdi.gov.cn/jlsc/sggb/jlsc_sggb//201607/t20160704_82674.html</w:t>
      </w:r>
    </w:p>
    <w:p>
      <w:r>
        <w:t>内容：</w:t>
      </w:r>
      <w:r>
        <w:br/>
        <w:t xml:space="preserve">　　据贵州省纪委消息：经贵州省委批准，凯里学院院长、党委副书记吴军涉嫌严重违纪，目前正接受组织调查。</w:t>
        <w:br/>
        <w:t xml:space="preserve">　　吴军简历：</w:t>
        <w:br/>
        <w:t xml:space="preserve">　　吴军，男，侗族，1962年8月生，贵州黎平人，在职研究生学历（教育学博士）。1982年8月参加工作，1990年12月加入中国共产党。</w:t>
        <w:br/>
        <w:t xml:space="preserve">　　1980年9月至1982年7月，在黔东南州民族师范专科学校物理科学习；</w:t>
        <w:br/>
        <w:t xml:space="preserve">　　1982年8月至2002年8月，在贵州省黎平民族师范学校工作，先后任教师、教务科长、副校长等职；</w:t>
        <w:br/>
        <w:t xml:space="preserve">　　2002年8月至2005年4月，任黔东南州教育学院院长（副厅级）；</w:t>
        <w:br/>
        <w:t xml:space="preserve">　　2005年4月至2013年11月，任黔东南州民族技术学院院长；</w:t>
        <w:br/>
        <w:t xml:space="preserve">　　2013年11月至今，任凯里学院院长、党委副书记（正厅级）。吴军是本届中共黔东南州委委员。（贵州省纪委）</w:t>
        <w:br/>
        <w:t xml:space="preserve"> </w:t>
      </w:r>
    </w:p>
    <w:p>
      <w:pPr>
        <w:pStyle w:val="Heading3"/>
      </w:pPr>
      <w:r>
        <w:t>湖南省怀化市副市长李自成接受组织调查</w:t>
      </w:r>
    </w:p>
    <w:p>
      <w:r>
        <w:rPr>
          <w:i/>
        </w:rPr>
        <w:t>2015-05-22 00:00:00      中央纪委监察部网站         http://www.ccdi.gov.cn/jlsc/sggb/jlsc_sggb//201607/t20160704_82673.html</w:t>
      </w:r>
    </w:p>
    <w:p>
      <w:r>
        <w:t>内容：</w:t>
      </w:r>
      <w:r>
        <w:br/>
        <w:t xml:space="preserve">　　据湖南省纪委消息：怀化市副市长李自成涉嫌严重违纪，目前正接受组织调查。</w:t>
        <w:br/>
        <w:t xml:space="preserve">　　李自成简历：</w:t>
        <w:br/>
        <w:t xml:space="preserve">　　李自成，男，汉族，1959年5月出生，湖南辰溪县人。1986年2月加入中国共产党，1981年7月参加工作，中央党校函授本科学历。</w:t>
        <w:br/>
        <w:t xml:space="preserve">　　历任怀化地区粮运车队会计、副队长，怀化地区粮食局财基科副科长、科长、总会计师，怀化地区行署副秘书长、行署办党组成员，怀化市政府副秘书长、市政府办党组成员，沅陵县副县长、县长、县委书记，溆浦县委书记。</w:t>
        <w:br/>
        <w:t xml:space="preserve">　　2009年7月至2013年1月，任怀化市副厅级干部、溆浦县委书记；</w:t>
        <w:br/>
        <w:t xml:space="preserve">　　2013年1月至2013年3月，任怀化市副市长、溆浦县委书记；</w:t>
        <w:br/>
        <w:t xml:space="preserve">　　2013年3月至今任怀化市副市长。（湖南省纪委）</w:t>
        <w:br/>
      </w:r>
    </w:p>
    <w:p>
      <w:pPr>
        <w:pStyle w:val="Heading3"/>
      </w:pPr>
      <w:r>
        <w:t>广州市政府副秘书长晏拥军等3人接受组织调查</w:t>
      </w:r>
    </w:p>
    <w:p>
      <w:r>
        <w:rPr>
          <w:i/>
        </w:rPr>
        <w:t>2015-05-20 00:00:00      中央纪委监察部网站         http://www.ccdi.gov.cn/jlsc/sggb/jlsc_sggb//201607/t20160704_82672.html</w:t>
      </w:r>
    </w:p>
    <w:p>
      <w:r>
        <w:t>内容：</w:t>
      </w:r>
      <w:r>
        <w:br/>
        <w:t xml:space="preserve">　　据广州市纪委消息：近日，广州市政府副秘书长、荔湾区原区长晏拥军，广州市穗航实业有限公司董事长、党委书记梁柏雄，广州风行集团党委书记、董事长、总经理刘志明涉嫌严重违纪，目前正接受组织调查。（广州市纪委）</w:t>
        <w:br/>
      </w:r>
    </w:p>
    <w:p>
      <w:pPr>
        <w:pStyle w:val="Heading3"/>
      </w:pPr>
      <w:r>
        <w:t>云南省迪庆州州委常委、常务副州长张志军接受调查</w:t>
      </w:r>
    </w:p>
    <w:p>
      <w:r>
        <w:rPr>
          <w:i/>
        </w:rPr>
        <w:t>2015-05-19 00:00:00      中央纪委监察部网站         http://www.ccdi.gov.cn/jlsc/sggb/jlsc_sggb//201607/t20160704_82671.html</w:t>
      </w:r>
    </w:p>
    <w:p>
      <w:r>
        <w:t>内容：</w:t>
      </w:r>
      <w:r>
        <w:br/>
        <w:t xml:space="preserve">　　据云南省纪委消息：云南省迪庆州州委常委、常务副州长张志军涉嫌严重违纪，目前正接受组织调查。（云南省纪委）</w:t>
        <w:br/>
      </w:r>
    </w:p>
    <w:p>
      <w:pPr>
        <w:pStyle w:val="Heading3"/>
      </w:pPr>
      <w:r>
        <w:t>中共沈阳市委党校原常务副校长韩玉奇接受组织调查</w:t>
      </w:r>
    </w:p>
    <w:p>
      <w:r>
        <w:rPr>
          <w:i/>
        </w:rPr>
        <w:t>2015-05-18 00:00:00      中央纪委监察部网站         http://www.ccdi.gov.cn/jlsc/sggb/jlsc_sggb//201607/t20160704_82670.html</w:t>
      </w:r>
    </w:p>
    <w:p>
      <w:r>
        <w:t>内容：</w:t>
      </w:r>
      <w:r>
        <w:br/>
        <w:t xml:space="preserve">　　据沈阳市纪委消息：中共沈阳市委党校原常务副校长韩玉奇涉嫌严重违纪违法，目前正接受组织调查。（沈阳市纪委）</w:t>
        <w:br/>
      </w:r>
    </w:p>
    <w:p>
      <w:pPr>
        <w:pStyle w:val="Heading3"/>
      </w:pPr>
      <w:r>
        <w:t>广西人大财政经济委员会原副主任委员唐成良被调查</w:t>
      </w:r>
    </w:p>
    <w:p>
      <w:r>
        <w:rPr>
          <w:i/>
        </w:rPr>
        <w:t>2015-05-18 00:00:00      中央纪委监察部网站         http://www.ccdi.gov.cn/jlsc/sggb/jlsc_sggb//201607/t20160704_82669.html</w:t>
      </w:r>
    </w:p>
    <w:p>
      <w:r>
        <w:t>内容：</w:t>
      </w:r>
      <w:r>
        <w:br/>
        <w:t xml:space="preserve">　　据广西壮族自治区纪委消息：广西壮族自治区人大财政经济委员会原副主任委员唐成良涉嫌严重违纪，目前正接受组织调查。</w:t>
        <w:br/>
        <w:t xml:space="preserve">　　唐成良简历</w:t>
        <w:br/>
        <w:t xml:space="preserve">　　唐成良，男，汉族，1951年12月生，湖南邵阳人，1974年12月加入中国共产党，1969年2月参加工作，在职研究生学历，其主要简历：</w:t>
        <w:br/>
        <w:t xml:space="preserve">　　1998.07—2000.07 任钦州市副市长；</w:t>
        <w:br/>
        <w:t xml:space="preserve">　　2000.07—2004.06 任北海市委常委、常务副市长；</w:t>
        <w:br/>
        <w:t xml:space="preserve">　　2004.06—2006.08 任北海市委副书记、市长；</w:t>
        <w:br/>
        <w:t xml:space="preserve">　　2006.08—2010.03 任贵港市委副书记、市长；</w:t>
        <w:br/>
        <w:t xml:space="preserve">　　2010.03—2011.09 任自治区工业和信息化委员会党组书记；</w:t>
        <w:br/>
        <w:t xml:space="preserve">　　2011.09—2015.04 任自治区人大财政经济委员会副主任委员。（广西壮族自治区纪委）</w:t>
        <w:br/>
      </w:r>
    </w:p>
    <w:p>
      <w:pPr>
        <w:pStyle w:val="Heading3"/>
      </w:pPr>
      <w:r>
        <w:t>内蒙古鄂尔多斯市市委常委张平等2人被调查</w:t>
      </w:r>
    </w:p>
    <w:p>
      <w:r>
        <w:rPr>
          <w:i/>
        </w:rPr>
        <w:t>2015-05-15 00:00:00      中央纪委监察部网站         http://www.ccdi.gov.cn/jlsc/sggb/jlsc_sggb//201607/t20160704_82668.html</w:t>
      </w:r>
    </w:p>
    <w:p>
      <w:r>
        <w:t>内容：</w:t>
      </w:r>
      <w:r>
        <w:br/>
        <w:t xml:space="preserve">　　据内蒙古自治区纪委消息：</w:t>
        <w:br/>
        <w:t xml:space="preserve">　　内蒙古自治区鄂尔多斯市市委常委、东胜区委书记张平涉嫌严重违纪违法，目前正在接受组织调查。</w:t>
        <w:br/>
        <w:t xml:space="preserve">　　内蒙古自治区通辽市市委原常委、政府原副市长张国秋（现享受正厅级非领导职务待遇）涉嫌严重违纪违法，目前正在接受组织调查。（内蒙古自治区纪委）</w:t>
        <w:br/>
      </w:r>
    </w:p>
    <w:p>
      <w:pPr>
        <w:pStyle w:val="Heading3"/>
      </w:pPr>
      <w:r>
        <w:t>云南省高院原党组成员、执行局原局长杨照民被调查</w:t>
      </w:r>
    </w:p>
    <w:p>
      <w:r>
        <w:rPr>
          <w:i/>
        </w:rPr>
        <w:t>2015-05-15 00:00:00      中央纪委监察部网站         http://www.ccdi.gov.cn/jlsc/sggb/jlsc_sggb//201607/t20160704_82667.html</w:t>
      </w:r>
    </w:p>
    <w:p>
      <w:r>
        <w:t>内容：</w:t>
      </w:r>
      <w:r>
        <w:br/>
        <w:t xml:space="preserve">　　据云南省纪委消息：云南省高级人民法院原党组成员、执行局原局长杨照民涉嫌严重违纪，目前正接受组织调查。（云南省纪委）</w:t>
        <w:br/>
      </w:r>
    </w:p>
    <w:p>
      <w:pPr>
        <w:pStyle w:val="Heading3"/>
      </w:pPr>
      <w:r>
        <w:t>新疆医科大学原党委书记李斌接受组织调查</w:t>
      </w:r>
    </w:p>
    <w:p>
      <w:r>
        <w:rPr>
          <w:i/>
        </w:rPr>
        <w:t>2015-05-13 00:00:00      中央纪委监察部网站         http://www.ccdi.gov.cn/jlsc/sggb/jlsc_sggb//201607/t20160704_82666.html</w:t>
      </w:r>
    </w:p>
    <w:p>
      <w:r>
        <w:t>内容：</w:t>
      </w:r>
      <w:r>
        <w:br/>
        <w:t xml:space="preserve">　　据新疆维吾尔自治区纪委消息：新疆医科大学原党委书记、副校长李斌涉嫌严重违纪，目前正接受组织调查。（新疆维吾尔自治区纪委）</w:t>
        <w:br/>
      </w:r>
    </w:p>
    <w:p>
      <w:pPr>
        <w:pStyle w:val="Heading3"/>
      </w:pPr>
      <w:r>
        <w:t>黑龙江省政法管理干部学院院长林春贵接受组织调查</w:t>
      </w:r>
    </w:p>
    <w:p>
      <w:r>
        <w:rPr>
          <w:i/>
        </w:rPr>
        <w:t>2015-05-13 00:00:00      中央纪委监察部网站         http://www.ccdi.gov.cn/jlsc/sggb/jlsc_sggb//201607/t20160704_82665.html</w:t>
      </w:r>
    </w:p>
    <w:p>
      <w:r>
        <w:t>内容：</w:t>
      </w:r>
      <w:r>
        <w:br/>
        <w:t xml:space="preserve">　　据黑龙江省纪委消息：黑龙江省政法管理干部学院院长林春贵（正厅级）因涉嫌违纪违法，目前正接受组织调查。（黑龙江省纪委）</w:t>
        <w:br/>
      </w:r>
    </w:p>
    <w:p>
      <w:pPr>
        <w:pStyle w:val="Heading3"/>
      </w:pPr>
      <w:r>
        <w:t>湖南省委副秘书长马勇接受组织调查</w:t>
      </w:r>
    </w:p>
    <w:p>
      <w:r>
        <w:rPr>
          <w:i/>
        </w:rPr>
        <w:t>2015-05-13 00:00:00      中央纪委监察部网站         http://www.ccdi.gov.cn/jlsc/sggb/jlsc_sggb//201607/t20160704_82664.html</w:t>
      </w:r>
    </w:p>
    <w:p>
      <w:r>
        <w:t>内容：</w:t>
      </w:r>
      <w:r>
        <w:br/>
        <w:t xml:space="preserve">　　据湖南省纪委消息：经湖南省委批准，湖南省委副秘书长马勇涉嫌严重违纪，目前正接受组织调查。</w:t>
        <w:br/>
        <w:t xml:space="preserve">　　马勇简历：</w:t>
        <w:br/>
        <w:t xml:space="preserve">　　马勇，男，汉族，1957年1月出生，重庆市人，1984年1月加入中国共产党，1975年5月参加工作，研究生学历。历任省统计局农业处副主任科员、主任科员、副处长；大庸地级市筹备组经济综合组组长，市计划经济局副局长、党组副书记；省统计局工交统计处副处长、处长，综合平衡统计处处长，国民经济核算与统计设计处处长，副局长、党组成员，副局长、党组副书记，局长、党组书记；益阳市委副书记、市长，市委书记；省委副秘书长，第九届省委委员。（湖南省纪委）</w:t>
        <w:br/>
      </w:r>
    </w:p>
    <w:p>
      <w:pPr>
        <w:pStyle w:val="Heading3"/>
      </w:pPr>
      <w:r>
        <w:t>中国医科大学副校长肖玉平涉嫌严重违纪违法被调查</w:t>
      </w:r>
    </w:p>
    <w:p>
      <w:r>
        <w:rPr>
          <w:i/>
        </w:rPr>
        <w:t>2015-05-12 00:00:00      中央纪委监察部网站         http://www.ccdi.gov.cn/jlsc/sggb/jlsc_sggb//201607/t20160704_82663.html</w:t>
      </w:r>
    </w:p>
    <w:p>
      <w:r>
        <w:t>内容：</w:t>
      </w:r>
      <w:r>
        <w:br/>
        <w:t xml:space="preserve">　　据辽宁省纪委消息：经辽宁省委批准，中国医科大学副校长肖玉平涉嫌严重违纪违法，目前正接受组织调查。（辽宁省纪委）</w:t>
        <w:br/>
      </w:r>
    </w:p>
    <w:p>
      <w:pPr>
        <w:pStyle w:val="Heading3"/>
      </w:pPr>
      <w:r>
        <w:t>辽宁省阜新市委常委、阜新矿业(集团)董事长刘福祥被调查</w:t>
      </w:r>
    </w:p>
    <w:p>
      <w:r>
        <w:rPr>
          <w:i/>
        </w:rPr>
        <w:t>2015-05-12 00:00:00      中央纪委监察部网站         http://www.ccdi.gov.cn/jlsc/sggb/jlsc_sggb//201607/t20160704_82662.html</w:t>
      </w:r>
    </w:p>
    <w:p>
      <w:r>
        <w:t>内容：</w:t>
      </w:r>
      <w:r>
        <w:br/>
        <w:t xml:space="preserve">　　据辽宁省纪委消息：经辽宁省委批准，中共阜新市委常委、阜新矿业（集团）有限责任公司董事长、党委书记刘福祥涉嫌严重违纪违法，目前正接受组织调查。（辽宁省纪委）</w:t>
        <w:br/>
      </w:r>
    </w:p>
    <w:p>
      <w:pPr>
        <w:pStyle w:val="Heading3"/>
      </w:pPr>
      <w:r>
        <w:t>哈尔滨理工大学副校长赵洪接受组织调查</w:t>
      </w:r>
    </w:p>
    <w:p>
      <w:r>
        <w:rPr>
          <w:i/>
        </w:rPr>
        <w:t>2015-05-08 00:00:00      中央纪委监察部网站         http://www.ccdi.gov.cn/jlsc/sggb/jlsc_sggb//201607/t20160704_82661.html</w:t>
      </w:r>
    </w:p>
    <w:p>
      <w:r>
        <w:t>内容：</w:t>
      </w:r>
      <w:r>
        <w:br/>
        <w:t xml:space="preserve">　　据黑龙江省纪委消息：哈尔滨理工大学党委常委、副校长赵洪因涉嫌严重违纪违法，目前正接受组织调查。（黑龙江省纪委）</w:t>
        <w:br/>
      </w:r>
    </w:p>
    <w:p>
      <w:pPr>
        <w:pStyle w:val="Heading3"/>
      </w:pPr>
      <w:r>
        <w:t>四川省资阳市副市长、公安局局长陈正权接受调查</w:t>
      </w:r>
    </w:p>
    <w:p>
      <w:r>
        <w:rPr>
          <w:i/>
        </w:rPr>
        <w:t>2015-05-08 00:00:00      中央纪委监察部网站         http://www.ccdi.gov.cn/jlsc/sggb/jlsc_sggb//201607/t20160704_82660.html</w:t>
      </w:r>
    </w:p>
    <w:p>
      <w:r>
        <w:t>内容：</w:t>
      </w:r>
      <w:r>
        <w:br/>
        <w:t xml:space="preserve">　　据四川省纪委消息：四川省资阳市副市长、公安局局长陈正权涉嫌严重违纪违法，目前正接受组织调查。（四川省纪委）</w:t>
        <w:br/>
        <w:t xml:space="preserve">　　陈正权简历</w:t>
        <w:br/>
        <w:t xml:space="preserve">　　陈正权，男，汉族，1963年4月出生，四川眉山人，1984年3月加入中国共产党，1981年8月参加工作，省委党校经济学专业毕业，党校研究生学历。</w:t>
        <w:br/>
        <w:t xml:space="preserve">　　现任资阳市政府副市长、党组成员，市公安局局长、党委书记。</w:t>
        <w:br/>
        <w:t xml:space="preserve">　　1979.09-1981.08 四川人民警察学校学习</w:t>
        <w:br/>
        <w:t xml:space="preserve">　　1981.08-1987.09 乐山市眉山县公安局工作</w:t>
        <w:br/>
        <w:t xml:space="preserve">　　1987.09-1995.03 乐山市眉山县公安局治安科副科长、科长（其间：1988.09-1990.07在中国人民警官大学法律专业学习）</w:t>
        <w:br/>
        <w:t xml:space="preserve">　　1995.03-1996.06 乐山市眉山县公安局副局长</w:t>
        <w:br/>
        <w:t xml:space="preserve">　　1996.06-1997.12 乐山市公安局巡逻警察支队支队长</w:t>
        <w:br/>
        <w:t xml:space="preserve">　　1997.12-2000.02 乐山市公安局副局长兼交警支队支队长</w:t>
        <w:br/>
        <w:t xml:space="preserve">　　2000.02-2003.11 乐山市公安局局长（其间：2000.03-2000.05在公安部青干班学习；2000.03-2002.01在省委党校经济学专业研究生班学习）</w:t>
        <w:br/>
        <w:t xml:space="preserve">　　2003.11-2004.01 德阳市公安局党委书记</w:t>
        <w:br/>
        <w:t xml:space="preserve">　　2004.01-2007.11 德阳市公安局局长、党委书记（副厅级）</w:t>
        <w:br/>
        <w:t xml:space="preserve">　　2007.11-2011.07 德阳市政府副市长，市公安局局长、党委书记</w:t>
        <w:br/>
        <w:t xml:space="preserve">　　2011.07- 资阳市政府副市长、党组成员，市公安局局长、党委书记</w:t>
        <w:br/>
        <w:t xml:space="preserve">　　（简历摘自资阳市人民政府网站）</w:t>
        <w:br/>
      </w:r>
    </w:p>
    <w:p>
      <w:pPr>
        <w:pStyle w:val="Heading3"/>
      </w:pPr>
      <w:r>
        <w:t>酒泉钢铁公司董事长、党委副书记冯杰接受组织调查</w:t>
      </w:r>
    </w:p>
    <w:p>
      <w:r>
        <w:rPr>
          <w:i/>
        </w:rPr>
        <w:t>2015-05-07 00:00:00      中央纪委监察部网站         http://www.ccdi.gov.cn/jlsc/sggb/jlsc_sggb//201607/t20160704_82659.html</w:t>
      </w:r>
    </w:p>
    <w:p>
      <w:r>
        <w:t>内容：</w:t>
      </w:r>
      <w:r>
        <w:br/>
        <w:t xml:space="preserve">　　据甘肃省纪委消息：酒泉钢铁公司董事长、党委副书记冯杰涉嫌严重违纪违法，目前正在接受组织调查。（甘肃省纪委）</w:t>
        <w:br/>
        <w:t xml:space="preserve">　　冯杰简历：</w:t>
        <w:br/>
        <w:t xml:space="preserve">　　冯杰，中共党员，1982年9月参加工作，兰州大学经济管理学院工商管理专业毕业，研究生学历，工商管理硕士。</w:t>
        <w:br/>
        <w:t xml:space="preserve">　　1978.10——1982.09 天津大学化工系染料中间体专业学生。</w:t>
        <w:br/>
        <w:t xml:space="preserve">　　1982.09——1988.10 酒钢(酒泉钢铁公司)安环处技术员、副科长、科长。</w:t>
        <w:br/>
        <w:t xml:space="preserve">　　1988.10——1996.01 酒钢焦化厂科长、车间主任、厂长助理、副厂长。</w:t>
        <w:br/>
        <w:t xml:space="preserve">　　1996.01——1996.10 酒钢生产处副处长。</w:t>
        <w:br/>
        <w:t xml:space="preserve">　　1996.10——1997.10 甘肃省经贸委生产处副处长(挂职)。</w:t>
        <w:br/>
        <w:t xml:space="preserve">　　1997.10——1998.12 酒钢焦化厂厂长。</w:t>
        <w:br/>
        <w:t xml:space="preserve">　　1998.12——2000.03 酒钢总经理助理兼总经理办主任。</w:t>
        <w:br/>
        <w:t xml:space="preserve">　　2000.03——2004.03 酒钢公司副总经理、党委常委、董事、山西翼城钢厂建设总指挥(其中：2000.07—2002.010在兰州大学经管学院工商管理专业硕士研究生学习)。</w:t>
        <w:br/>
        <w:t xml:space="preserve">　　2004.03——2004.11 甘肃省国资委副主任、党组成员。</w:t>
        <w:br/>
        <w:t xml:space="preserve">　　2004.11——2007.09 白银有色集团有限公司(白银有色金属(集团)有限责任公司)董事长、总经理、党委副书记。</w:t>
        <w:br/>
        <w:t xml:space="preserve">　　2007.09——2009.06 甘肃省环境保护局党组书记、局长。</w:t>
        <w:br/>
        <w:t xml:space="preserve">　　2009.06——2011.07 甘肃省环境保护厅党组书记、厅长。</w:t>
        <w:br/>
        <w:t xml:space="preserve">　　2011.07 任酒泉钢铁集团公司董事长、党委副书记。</w:t>
        <w:br/>
      </w:r>
    </w:p>
    <w:p>
      <w:pPr>
        <w:pStyle w:val="Heading3"/>
      </w:pPr>
      <w:r>
        <w:t>广东省佛山市政协副主席廖东明接受组织调查</w:t>
      </w:r>
    </w:p>
    <w:p>
      <w:r>
        <w:rPr>
          <w:i/>
        </w:rPr>
        <w:t>2015-05-05 00:00:00      中央纪委监察部网站         http://www.ccdi.gov.cn/jlsc/sggb/jlsc_sggb//201607/t20160704_82658.html</w:t>
      </w:r>
    </w:p>
    <w:p>
      <w:r>
        <w:t>内容：</w:t>
      </w:r>
      <w:r>
        <w:br/>
        <w:t xml:space="preserve">　　据广东省纪委消息：佛山市政协副主席廖东明因涉嫌严重违纪问题，正在接受组织调查。（广东省纪委）</w:t>
        <w:br/>
        <w:t xml:space="preserve">　　廖东明简历：</w:t>
        <w:br/>
        <w:t xml:space="preserve">　　廖东明，男，汉族，广东高州人，1954年11月出生，1970年8月参加工作，1983年6月加入中国共产党，大学本科学历。</w:t>
        <w:br/>
        <w:t xml:space="preserve">　　1970.08－1972.06 广州军区生产建设兵团四师二团知青；</w:t>
        <w:br/>
        <w:t xml:space="preserve">　　1972.06－1976.03 广东省高州县待业；</w:t>
        <w:br/>
        <w:t xml:space="preserve">　　1976.03－1979.09 广东省高州县大力钳厂工人；</w:t>
        <w:br/>
        <w:t xml:space="preserve">　　1979.09－1983.07 西南政法学院法律专业学习；</w:t>
        <w:br/>
        <w:t xml:space="preserve">　　1983.07－1991.05 广东省人民检察院刑检处书记员，副科级助理检察员、正科级助理检察员；</w:t>
        <w:br/>
        <w:t xml:space="preserve">　　1991.05－1995.03 广东省人民检察院刑检处副处长、检察员（其间：1993.04-1994.12挂任中山市人民检察院副检察长）；</w:t>
        <w:br/>
        <w:t xml:space="preserve">　　1995.03－1996.12 广东省人民检察院刑检处处长、检察员、检委会委员；</w:t>
        <w:br/>
        <w:t xml:space="preserve">　　1996.12－1999.10 广东省人民检察院刑检一处处长、检察员、检委会委员；</w:t>
        <w:br/>
        <w:t xml:space="preserve">　　1999.10－2003.04 广东省人民检察院渎职侵权检察处处长、检察员、检委会委员；</w:t>
        <w:br/>
        <w:t xml:space="preserve">　　2003.04－2011.10 佛山市人民检察院检察长、党组书记；</w:t>
        <w:br/>
        <w:t xml:space="preserve">　　2011.10－2012.01 佛山市政协党组成员；</w:t>
        <w:br/>
        <w:t xml:space="preserve">　　2012.01－现在 佛山市政协副主席、党组成员。</w:t>
        <w:br/>
        <w:t xml:space="preserve">　　（简历摘自佛山市政协网）</w:t>
        <w:br/>
      </w:r>
    </w:p>
    <w:p>
      <w:pPr>
        <w:pStyle w:val="Heading3"/>
      </w:pPr>
      <w:r>
        <w:t>云南省临沧市委书记李小平接受组织调查</w:t>
      </w:r>
    </w:p>
    <w:p>
      <w:r>
        <w:rPr>
          <w:i/>
        </w:rPr>
        <w:t>2015-05-04 00:00:00      中央纪委监察部网站         http://www.ccdi.gov.cn/jlsc/sggb/jlsc_sggb//201607/t20160704_82657.html</w:t>
      </w:r>
    </w:p>
    <w:p>
      <w:r>
        <w:t>内容：</w:t>
      </w:r>
      <w:r>
        <w:br/>
        <w:t xml:space="preserve">　　据云南省纪委消息：经云南省委批准，临沧市委书记李小平涉嫌严重违纪，目前正接受组织调查。（云南省纪委）</w:t>
        <w:br/>
        <w:t xml:space="preserve">　　李小平简历:</w:t>
        <w:br/>
        <w:t xml:space="preserve">　　李小平，男，汉族，1965年8月生，云南麒麟人，1986年7月参加工作，1984年11月入党，云南大学硕士研究生学历。</w:t>
        <w:br/>
        <w:t xml:space="preserve">　　1982.09-1986.07 云南大学经济系企业管理专业学习；</w:t>
        <w:br/>
        <w:t xml:space="preserve">　　1986.07-1987.07 云南大学工作；</w:t>
        <w:br/>
        <w:t xml:space="preserve">　　1987.07-1990.08 先后任云南大学经济学院团委书记、学生党支部书记；云南大学团委副书记、云南大学学生会秘书长、云南大学研究生会秘书长；</w:t>
        <w:br/>
        <w:t xml:space="preserve">　　1990.08-1999.03 先后任云南团省委城青部副部长、青农部副部长、云南团省委学校部部长，兼团省委机关党委副书记、省青联常委、省学联秘书长；</w:t>
        <w:br/>
        <w:t xml:space="preserve">　　1999.03-2001.01 楚雄州人民政府副秘书长；楚雄州政府办公室党组书记；</w:t>
        <w:br/>
        <w:t xml:space="preserve">　　2001.01-2003.08 楚雄州武定县委书记、武定县武装部党委第一书记；</w:t>
        <w:br/>
        <w:t xml:space="preserve">　　2003.05-2007.12 先后任云南省委办公厅副主任;云南省委副秘书长；</w:t>
        <w:br/>
        <w:t xml:space="preserve">　　2007.12-2010.03 中共文山州委副书记；</w:t>
        <w:br/>
        <w:t xml:space="preserve">　　2010.03，任中共普洱市委副书记、普洱市人民政府市长；</w:t>
        <w:br/>
        <w:t xml:space="preserve">　　2013.02，任中共临沧市委委员、常委、书记。</w:t>
        <w:br/>
        <w:t xml:space="preserve">　　（简历摘自中国共产党新闻网）</w:t>
        <w:br/>
      </w:r>
    </w:p>
    <w:p>
      <w:pPr>
        <w:pStyle w:val="Heading3"/>
      </w:pPr>
      <w:r>
        <w:t>吉林省体育局党组书记、局长宋继新等2人接受调查</w:t>
      </w:r>
    </w:p>
    <w:p>
      <w:r>
        <w:rPr>
          <w:i/>
        </w:rPr>
        <w:t>2015-05-04 00:00:00      中央纪委监察部网站         http://www.ccdi.gov.cn/jlsc/sggb/jlsc_sggb//201607/t20160704_82656.html</w:t>
      </w:r>
    </w:p>
    <w:p>
      <w:r>
        <w:t>内容：</w:t>
      </w:r>
      <w:r>
        <w:br/>
        <w:t xml:space="preserve">　　据吉林省纪委消息：</w:t>
        <w:br/>
        <w:t xml:space="preserve">　　吉林省体育局党组书记、局长宋继新涉嫌严重违纪，目前正接受组织调查。</w:t>
        <w:br/>
        <w:t xml:space="preserve">　　吉林省体育局党组成员、副局长佟景春涉嫌严重违纪，目前正接受组织调查。</w:t>
        <w:br/>
        <w:t xml:space="preserve">　　宋继新简历</w:t>
        <w:br/>
        <w:t xml:space="preserve">　　宋继新，男，汉族，1957年4月生，吉林长春人，1975年7月参加工作，1987年4月加入中国共产党，现任吉林省体育局局长、党组书记（正厅长级）。</w:t>
        <w:br/>
        <w:t xml:space="preserve">　　1989年8月至1991年10月 吉林工业大学体育教研部副主任</w:t>
        <w:br/>
        <w:t xml:space="preserve">　　1991年10月至1994年10月 吉林工业大学体育教研部主任</w:t>
        <w:br/>
        <w:t xml:space="preserve">　　1994年10月至1997年11月 吉林体育学院副院长</w:t>
        <w:br/>
        <w:t xml:space="preserve">　　1997年11月至2003年3月 吉林体育学院院长</w:t>
        <w:br/>
        <w:t xml:space="preserve">　　2003年3月至2003年4月 吉林体育学院院长，吉林省体育局副局长（兼）</w:t>
        <w:br/>
        <w:t xml:space="preserve">　　2003年4月至2008年1月 吉林体育学院院长，吉林省体育局副局长（兼）、党组成员</w:t>
        <w:br/>
        <w:t xml:space="preserve">　　2008年1月至2011年4月 吉林体育学院党委书记、院长，吉林省体育局副局长（兼）、党组成员</w:t>
        <w:br/>
        <w:t xml:space="preserve">　　2011年4月至2011年12月 吉林省体育局局长、党组成员，吉林体育学院党委书记、院长</w:t>
        <w:br/>
        <w:t xml:space="preserve">　　2011年12月至2012年4月 吉林省体育局局长、党组成员</w:t>
        <w:br/>
        <w:t xml:space="preserve">　　2012年4月至今 吉林省体育局局长、党组书记</w:t>
        <w:br/>
        <w:br/>
        <w:t xml:space="preserve">　　佟景春简历</w:t>
        <w:br/>
        <w:t xml:space="preserve">　　佟景春，男，汉族，1956年8月生，吉林梨树人，1974年6月参加工作，1976年12月加入中国共产党，现任吉林省体育局副局长、党组成员（副厅长级）。</w:t>
        <w:br/>
        <w:t xml:space="preserve">　　1990年2月至1995年10月 吉林省农村经济管理总站副站长</w:t>
        <w:br/>
        <w:t xml:space="preserve">　　1995年10月至1999年9月 吉林省农村经济管理总站站长</w:t>
        <w:br/>
        <w:t xml:space="preserve">　　1999年9月至2000年8月 吉林省农业厅财务处负责人</w:t>
        <w:br/>
        <w:t xml:space="preserve">　　2000年8月至2003年9月 吉林省农业委员会发展计划处处长</w:t>
        <w:br/>
        <w:t xml:space="preserve">　　2003年9月至2005年7月 吉林省农业委员会助理巡视员</w:t>
        <w:br/>
        <w:t xml:space="preserve">　　2005年7月至今        吉林省体育局副局长、党组成员（副厅长级）</w:t>
        <w:br/>
        <w:t xml:space="preserve">　　（吉林省纪委）</w:t>
        <w:br/>
      </w:r>
    </w:p>
    <w:p>
      <w:pPr>
        <w:pStyle w:val="Heading3"/>
      </w:pPr>
      <w:r>
        <w:t>宁夏银川市委常委夏夕云等3人接受组织调查</w:t>
      </w:r>
    </w:p>
    <w:p>
      <w:r>
        <w:rPr>
          <w:i/>
        </w:rPr>
        <w:t>2015-05-04 00:00:00      中央纪委监察部网站         http://www.ccdi.gov.cn/jlsc/sggb/jlsc_sggb//201607/t20160704_82655.html</w:t>
      </w:r>
    </w:p>
    <w:p>
      <w:r>
        <w:t>内容：</w:t>
      </w:r>
      <w:r>
        <w:br/>
        <w:t xml:space="preserve">　　据宁夏回族自治区纪委消息：宁夏回族自治区银川市委常委夏夕云，吴忠市委常委张兴斌，宁夏农垦集团有限公司总经理、党委副书记常利民涉嫌严重违纪，目前正接受组织调查。</w:t>
        <w:br/>
        <w:t xml:space="preserve">　　夏夕云简介：</w:t>
        <w:br/>
        <w:t xml:space="preserve">　　夏夕云，男，汉族，1963年2月出生，宁夏平罗人，1982年7月参加工作，1988年11月加入中国共产党，中央党校函授学院党政管理专业大学毕业。</w:t>
        <w:br/>
        <w:t xml:space="preserve">　　1980.09--1982.07 平罗县教师进修学校英语专业学习</w:t>
        <w:br/>
        <w:t xml:space="preserve">　　1982.07--1991.03 平罗县姚伏中学教师、团委书记、教导处主任（其间：1985.07--1987.07宁夏教育学院英语专业学习）</w:t>
        <w:br/>
        <w:t xml:space="preserve">　　1991.03--1992.06 平罗县团委副书记</w:t>
        <w:br/>
        <w:t xml:space="preserve">　　1992.06--1994.04 平罗县团委书记</w:t>
        <w:br/>
        <w:t xml:space="preserve">　　1994.04--1996.10 平罗县周城乡党委书记（1993.08--1995.12中央党校函授学院党政管理专业学习）</w:t>
        <w:br/>
        <w:t xml:space="preserve">　　1996.10--1997.03 石嘴山市团委副书记</w:t>
        <w:br/>
        <w:t xml:space="preserve">　　1997.03--1997.11 石嘴山市大武口区委副书记兼大武口乡党委书记</w:t>
        <w:br/>
        <w:t xml:space="preserve">　　1997.11--2001.03 石嘴山市大武口区委副书记（其间：2000.05—2001.11挂职任天津市河东区建委主任助理）</w:t>
        <w:br/>
        <w:t xml:space="preserve">　　2001.03--2002.04 石嘴山市大武口区委副书记、副区长</w:t>
        <w:br/>
        <w:t xml:space="preserve">　　2002.04--2006.04 石嘴山市交通局局长、党委副书记、交战办主任</w:t>
        <w:br/>
        <w:t xml:space="preserve">　　2006.04--2007.01 石嘴山市惠农区委副书记、代区长、滨河工业园区管委会副主任</w:t>
        <w:br/>
        <w:t xml:space="preserve">　　2007.01--2007.09 石嘴山市惠农区委副书记、区长、市工业园区管委会副主任</w:t>
        <w:br/>
        <w:t xml:space="preserve">　　2007.09--2010.09  永宁县委书记</w:t>
        <w:br/>
        <w:t xml:space="preserve">　　2010.09--2013.06  银川经济技术开发区党工委副书记（副厅级），银川市金凤区委书记</w:t>
        <w:br/>
        <w:t xml:space="preserve">　　2013.06--         银川市委常委</w:t>
        <w:br/>
        <w:br/>
        <w:t xml:space="preserve">　　张兴斌简介：</w:t>
        <w:br/>
        <w:t xml:space="preserve">　　张兴斌，男，汉族，1965年4月出生，宁夏惠农人，1983年7月参加工作，1990年6月加入中国共产党，中央党校研究生院经济管理专业研究生毕业。</w:t>
        <w:br/>
        <w:t xml:space="preserve">　　1980.07--1983.07 石嘴山师范学校学习</w:t>
        <w:br/>
        <w:t xml:space="preserve">　　1983.07--1987.07 惠农县燕子墩中学、庙台中学教师</w:t>
        <w:br/>
        <w:t xml:space="preserve">　　1987.07--1988.12 石嘴山市第六中学教师</w:t>
        <w:br/>
        <w:t xml:space="preserve">　　1988.12--1993.07 石嘴山市大武口区人民法院助理审判员</w:t>
        <w:br/>
        <w:t xml:space="preserve">　　1993.07--1996.12 石嘴山市委组织部干部（1991.09--1994.07全国法院干部业余法律大学宁夏分校法律专业学习）</w:t>
        <w:br/>
        <w:t xml:space="preserve">　　1996.12--2000.08 石嘴山市委组织部办公室主任（1995.08--1997.12中央党校函授学院政法专业学习）</w:t>
        <w:br/>
        <w:t xml:space="preserve">　　2000.08--2000.12 石嘴山市委组织部组织科科长</w:t>
        <w:br/>
        <w:t xml:space="preserve">　　2000.12--2004.02 石嘴山市委组织部副处级组织员、组织科科长</w:t>
        <w:br/>
        <w:t xml:space="preserve">　　2004.02--2005.02 平罗县委常委、组织部长</w:t>
        <w:br/>
        <w:t xml:space="preserve">　　2005.02--2005.06 石嘴山市委副秘书长(正处级)</w:t>
        <w:br/>
        <w:t xml:space="preserve">　　2005.06--2006.04 石嘴山市委秘书长</w:t>
        <w:br/>
        <w:t xml:space="preserve">　　2006.04--2008.08 石嘴山市委秘书长、办公室主任(2004.09--2007.07中央党校研究生院经济管理专业学习)</w:t>
        <w:br/>
        <w:t xml:space="preserve">　　2008.08--2009.01 中宁县委副书记、代理县长</w:t>
        <w:br/>
        <w:t xml:space="preserve">　　2009.01--2009.03 中宁县委副书记、县长</w:t>
        <w:br/>
        <w:t xml:space="preserve">　　2009.03--2011.06 中宁县委书记</w:t>
        <w:br/>
        <w:t xml:space="preserve">　　2011.06--2015.03 吴忠市委常委，同心县县委书记</w:t>
        <w:br/>
        <w:t xml:space="preserve">　　2015.03--        吴忠市委常委、政府副市长</w:t>
        <w:br/>
        <w:br/>
        <w:t xml:space="preserve">　　常利民简介：</w:t>
        <w:br/>
        <w:t xml:space="preserve">　　常利民，男，汉族，1963年12月出生，甘肃靖远人，1984年7月参加工作，1991年7月加入中国共产党，中央党校函授学院政治学理论专业研究生毕业。</w:t>
        <w:br/>
        <w:t xml:space="preserve">　　1980.09--1984.07 宁夏农学院水利系农田水利工程专业学习</w:t>
        <w:br/>
        <w:t xml:space="preserve">　　1984.07--1985.10 吴忠水电局技术员</w:t>
        <w:br/>
        <w:t xml:space="preserve">　　1985.10--1989.01 自治区农建委干部</w:t>
        <w:br/>
        <w:t xml:space="preserve">　　1989.01--1990.11 宁夏世行项目办公室干部</w:t>
        <w:br/>
        <w:t xml:space="preserve">　　1990.11--1994.01 宁夏世行项目办综合计划处副处长（正科）</w:t>
        <w:br/>
        <w:t xml:space="preserve">　　1994.01--1997.05 宁夏世行项目办综合计划处处长（副处）</w:t>
        <w:br/>
        <w:t xml:space="preserve">　　1997.05--1999.05 自治区财政厅外经处干部</w:t>
        <w:br/>
        <w:t xml:space="preserve">　　1999.05--2000.10 自治区财政厅外经处副处长</w:t>
        <w:br/>
        <w:t xml:space="preserve">　　2000.10--2003.12 自治区财政厅纪检监察室主任（其间：2002.03—2005.01 中央党校函授学院政治学理论专业学习）</w:t>
        <w:br/>
        <w:t xml:space="preserve">　　2003.12--2009.02 自治区财政厅外经处处长</w:t>
        <w:br/>
        <w:t xml:space="preserve">　　2009.02--2014.06 自治区农垦事业管理局副局长、党委委员，宁夏农垦集团有限公司副总经理</w:t>
        <w:br/>
        <w:t xml:space="preserve">　　2014.06--2014.07 宁夏农垦集团有限公司党委副书记</w:t>
        <w:br/>
        <w:t xml:space="preserve">　　2014.07--        宁夏农垦集团有限公司总经理、党委副书记</w:t>
        <w:br/>
        <w:t xml:space="preserve">　　（宁夏回族自治区纪委）</w:t>
        <w:br/>
      </w:r>
    </w:p>
    <w:p>
      <w:pPr>
        <w:pStyle w:val="Heading3"/>
      </w:pPr>
      <w:r>
        <w:t>贵州瓮福集团有限责任公司原董事长何浩明被调查</w:t>
      </w:r>
    </w:p>
    <w:p>
      <w:r>
        <w:rPr>
          <w:i/>
        </w:rPr>
        <w:t>2015-04-30 00:00:00      中央纪委监察部网站         http://www.ccdi.gov.cn/jlsc/sggb/jlsc_sggb//201607/t20160704_82654.html</w:t>
      </w:r>
    </w:p>
    <w:p>
      <w:r>
        <w:t>内容：</w:t>
      </w:r>
      <w:r>
        <w:br/>
        <w:t xml:space="preserve">　　据贵州省纪委消息：经贵州省委批准，贵州瓮福（集团）有限责任公司原董事长何浩明涉嫌严重违纪违法，目前正接受组织调查。（贵州省纪委）</w:t>
        <w:br/>
        <w:t xml:space="preserve">　　何浩明简历：</w:t>
        <w:br/>
        <w:t xml:space="preserve">　　何浩明，男，汉族，1948年1月生，贵州贵阳人（籍贯浙江宁波），中专学历，1968年12月参加工作，1986年2月加入中国共产党。</w:t>
        <w:br/>
        <w:t xml:space="preserve">　　1968年12月--1973年12月 平坝化肥厂机修车间工人；</w:t>
        <w:br/>
        <w:t xml:space="preserve">　　1973年12月--1984年01月 平坝化肥厂机动科技术员；</w:t>
        <w:br/>
        <w:t xml:space="preserve">　　1984年01月--1985年02月 平坝化肥厂机动车间副主任；</w:t>
        <w:br/>
        <w:t xml:space="preserve">　　1985年02月--1989年04月 平坝化肥厂副厂长；</w:t>
        <w:br/>
        <w:t xml:space="preserve">　　1989年04月--1993年08月 平坝化肥厂党委委员、厂长；</w:t>
        <w:br/>
        <w:t xml:space="preserve">　　1993年08月--1998年03月 贵州省化肥供销公司副总经理；</w:t>
        <w:br/>
        <w:t xml:space="preserve">　　1998年03月--2001年01月 贵州省化肥工业公司总经理；</w:t>
        <w:br/>
        <w:t xml:space="preserve">　　2001年01月--2001年09月 瓮福矿肥基地工程建设指挥部党组成员、指挥长助理，贵州化肥工业公司总经理；</w:t>
        <w:br/>
        <w:t xml:space="preserve">　　2001年09月--2005年02月 宏福实业开发总公司副董事长、总经理、党委委员；</w:t>
        <w:br/>
        <w:t xml:space="preserve">　　2005年02月--2008年01月 宏福实业开发总公司董事长、党委书记；</w:t>
        <w:br/>
        <w:t xml:space="preserve">　　2008年01月--2008年02月 宏福实业开发总公司董事长、党委书记，省人大财经委委员；</w:t>
        <w:br/>
        <w:t xml:space="preserve">　　2008年02月--2008年05月 宏福实业开发总公司董事长、党委书记，瓮福（集团）有限责任公司董事长；</w:t>
        <w:br/>
        <w:t xml:space="preserve">　　2008年05月--2013年12月 瓮福（集团）有限责任公司董事长；</w:t>
        <w:br/>
        <w:t xml:space="preserve">　　2014年1月办理退休手续。</w:t>
        <w:br/>
        <w:t xml:space="preserve"> </w:t>
      </w:r>
    </w:p>
    <w:p>
      <w:pPr>
        <w:pStyle w:val="Heading3"/>
      </w:pPr>
      <w:r>
        <w:t>中国移动福建公司党组成员、副总经理林柏江被调查</w:t>
      </w:r>
    </w:p>
    <w:p>
      <w:r>
        <w:rPr>
          <w:i/>
        </w:rPr>
        <w:t>2015-04-29 00:00:00      中央纪委监察部网站         http://www.ccdi.gov.cn/jlsc/sggb/jlsc_sggb//201607/t20160704_82653.html</w:t>
      </w:r>
    </w:p>
    <w:p>
      <w:r>
        <w:t>内容：</w:t>
      </w:r>
      <w:r>
        <w:br/>
        <w:t xml:space="preserve">　　经福建省委批准，中国移动通信集团福建有限公司党组成员、副总经理林柏江因涉嫌严重违纪问题，目前正接受组织调查。（福建省纪委）</w:t>
        <w:br/>
      </w:r>
    </w:p>
    <w:p>
      <w:pPr>
        <w:pStyle w:val="Heading3"/>
      </w:pPr>
      <w:r>
        <w:t>广东省水利厅原厅长黄柏青等3人接受组织调查</w:t>
      </w:r>
    </w:p>
    <w:p>
      <w:r>
        <w:rPr>
          <w:i/>
        </w:rPr>
        <w:t>2015-04-29 00:00:00      中央纪委监察部网站         http://www.ccdi.gov.cn/jlsc/sggb/jlsc_sggb//201607/t20160704_82652.html</w:t>
      </w:r>
    </w:p>
    <w:p>
      <w:r>
        <w:t>内容：</w:t>
      </w:r>
      <w:r>
        <w:br/>
        <w:t xml:space="preserve">　　据广东省纪委消息：</w:t>
        <w:br/>
        <w:t xml:space="preserve">　　经广东省委批准，广东省水利厅原厅长黄柏青，因涉嫌严重违纪问题，正在接受组织调查。</w:t>
        <w:br/>
        <w:t xml:space="preserve">　　经广东省委批准，广东省司法厅党委委员、省戒毒管理局党委书记、局长陈达，因涉嫌严重违纪问题，正在接受组织调查。</w:t>
        <w:br/>
        <w:t xml:space="preserve">　　经广东省委批准，中国移动通信集团广东有限公司副总经理、党组成员温乃粘，因涉嫌严重违纪问题，正在接受组织调查。（广东省纪委）</w:t>
        <w:br/>
      </w:r>
    </w:p>
    <w:p>
      <w:pPr>
        <w:pStyle w:val="Heading3"/>
      </w:pPr>
      <w:r>
        <w:t>东北师范大学副校长张治国接受组织调查</w:t>
      </w:r>
    </w:p>
    <w:p>
      <w:r>
        <w:rPr>
          <w:i/>
        </w:rPr>
        <w:t>2015-04-29 00:00:00      中央纪委监察部网站         http://www.ccdi.gov.cn/jlsc/sggb/jlsc_sggb//201607/t20160704_82651.html</w:t>
      </w:r>
    </w:p>
    <w:p>
      <w:r>
        <w:t>内容：</w:t>
      </w:r>
      <w:r>
        <w:br/>
        <w:t xml:space="preserve">　　据吉林省纪委消息：东北师范大学副校长张治国涉嫌严重违纪，目前正接受组织调查。（吉林省纪委）</w:t>
        <w:br/>
        <w:t xml:space="preserve">　　张治国简历</w:t>
        <w:br/>
        <w:t xml:space="preserve">　　张治国，男，汉族，1956年6月生，吉林九台人，1978年8月参加工作，1974年8月加入中国共产党，现任东北师范大学副校长（二级职员），党委常委，教授。</w:t>
        <w:br/>
        <w:t xml:space="preserve">　　1978年至1987年 东北师范大学总务处科长、副处长；</w:t>
        <w:br/>
        <w:t xml:space="preserve">　　1987年至1988年 东北师范大学基建处副处长、处长；</w:t>
        <w:br/>
        <w:t xml:space="preserve">　　1992年至1994年 东北师范大学校长助理；</w:t>
        <w:br/>
        <w:t xml:space="preserve">　　1994年至今     东北师范大学副校长 分管基建、后勤。</w:t>
        <w:br/>
      </w:r>
    </w:p>
    <w:p>
      <w:pPr>
        <w:pStyle w:val="Heading3"/>
      </w:pPr>
      <w:r>
        <w:t>天津市人大常委会原委员张家星等3人被调查</w:t>
      </w:r>
    </w:p>
    <w:p>
      <w:r>
        <w:rPr>
          <w:i/>
        </w:rPr>
        <w:t>2015-04-24 00:00:00      中央纪委监察部网站         http://www.ccdi.gov.cn/jlsc/sggb/jlsc_sggb//201607/t20160704_82650.html</w:t>
      </w:r>
    </w:p>
    <w:p>
      <w:r>
        <w:t>内容：</w:t>
      </w:r>
      <w:r>
        <w:br/>
        <w:t xml:space="preserve">　　据天津市纪委消息：经天津市委批准，天津市人大常委会原委员张家星，滨海新区中心商务区原党组书记、副主任王政山，滨海新区规划和国土资源管理局党组书记、副局长彭博涉嫌严重违纪违法，目前正接受组织调查。（天津市纪委）</w:t>
        <w:br/>
      </w:r>
    </w:p>
    <w:p>
      <w:pPr>
        <w:pStyle w:val="Heading3"/>
      </w:pPr>
      <w:r>
        <w:t>中国移动湖南有限公司原党组书记王建根接受调查</w:t>
      </w:r>
    </w:p>
    <w:p>
      <w:r>
        <w:rPr>
          <w:i/>
        </w:rPr>
        <w:t>2015-04-23 00:00:00      中央纪委监察部网站         http://www.ccdi.gov.cn/jlsc/sggb/jlsc_sggb//201607/t20160704_82649.html</w:t>
      </w:r>
    </w:p>
    <w:p>
      <w:r>
        <w:t>内容：</w:t>
      </w:r>
      <w:r>
        <w:br/>
        <w:t xml:space="preserve">　　据湖南省纪委消息：中国移动通信集团湖南有限公司原党组书记王建根涉嫌严重违纪，目前正接受组织调查。（湖南省纪委）</w:t>
        <w:br/>
        <w:t xml:space="preserve">　　王建根，男，汉族，1952年12月生，湖南省湘阴县人，1976年7月加入中国共产党，1971年5月参加工作，在职硕士研究生学历。历任湘阴县邮电局机务员、电信业务员，副局长、党总支书记，局长、书记；邵阳市邮电局副局长、局长、书记；湖南省邮电管理局党组成员、副局长；湖南移动通信公司总经理、党组书记；湖南移动通信有限责任公司董事、董事长、总经理、党组书记；中国移动通信集团湖南有限公司董事、党组书记。</w:t>
        <w:br/>
      </w:r>
    </w:p>
    <w:p>
      <w:pPr>
        <w:pStyle w:val="Heading3"/>
      </w:pPr>
      <w:r>
        <w:t>安徽省黄山市政协副主席覃金平接受组织调查</w:t>
      </w:r>
    </w:p>
    <w:p>
      <w:r>
        <w:rPr>
          <w:i/>
        </w:rPr>
        <w:t>2015-04-23 00:00:00      中央纪委监察部网站         http://www.ccdi.gov.cn/jlsc/sggb/jlsc_sggb//201607/t20160704_82648.html</w:t>
      </w:r>
    </w:p>
    <w:p>
      <w:r>
        <w:t>内容：</w:t>
      </w:r>
      <w:r>
        <w:br/>
        <w:t xml:space="preserve">　　据安徽省纪委消息：黄山市政协副主席覃金平涉嫌严重违纪违法，目前正接受组织调查。（安徽省纪委）</w:t>
        <w:br/>
      </w:r>
    </w:p>
    <w:p>
      <w:pPr>
        <w:pStyle w:val="Heading3"/>
      </w:pPr>
      <w:r>
        <w:t>吉林省产品质量监督检验院院长徐学才接受组织调查</w:t>
      </w:r>
    </w:p>
    <w:p>
      <w:r>
        <w:rPr>
          <w:i/>
        </w:rPr>
        <w:t>2015-04-23 00:00:00      中央纪委监察部网站         http://www.ccdi.gov.cn/jlsc/sggb/jlsc_sggb//201607/t20160704_82647.html</w:t>
      </w:r>
    </w:p>
    <w:p>
      <w:r>
        <w:t>内容：</w:t>
      </w:r>
      <w:r>
        <w:br/>
        <w:t xml:space="preserve">　　据吉林省纪委消息：吉林省产品质量监督检验院院长徐学才涉嫌严重违纪，目前正接受组织调查。（吉林省纪委）</w:t>
        <w:br/>
      </w:r>
    </w:p>
    <w:p>
      <w:pPr>
        <w:pStyle w:val="Heading3"/>
      </w:pPr>
      <w:r>
        <w:t>湖南省发改委原党组成员杨世芳等3人被调查</w:t>
      </w:r>
    </w:p>
    <w:p>
      <w:r>
        <w:rPr>
          <w:i/>
        </w:rPr>
        <w:t>2015-04-22 00:00:00      中央纪委监察部网站         http://www.ccdi.gov.cn/jlsc/sggb/jlsc_sggb//201607/t20160704_82646.html</w:t>
      </w:r>
    </w:p>
    <w:p>
      <w:r>
        <w:t>内容：</w:t>
      </w:r>
      <w:r>
        <w:br/>
        <w:t xml:space="preserve">　　湖南省发改委原党组成员、总经济师杨世芳接受组织调查</w:t>
        <w:br/>
        <w:t xml:space="preserve">　　据湖南省纪委消息：经湖南省委批准，湖南省发改委原党组成员、总经济师杨世芳涉嫌严重违纪，目前正接受组织调查。（湖南省纪委）</w:t>
        <w:br/>
        <w:t xml:space="preserve">　　湖南省张家界市政协副主席高建国接受组织调查</w:t>
        <w:br/>
        <w:t xml:space="preserve">　　据湖南省纪委消息：经湖南省委批准，张家界市政协副主席高建国涉嫌严重违纪，目前正接受组织调查。（湖南省纪委）</w:t>
        <w:br/>
        <w:t xml:space="preserve">　　中国石油湖南公司原总经理、党委副书记徐国才接受组织调查</w:t>
        <w:br/>
        <w:t xml:space="preserve">　　据湖南省纪委消息：经湖南省委批准，中国石油湖南公司原总经理、党委副书记徐国才涉嫌严重违纪，目前正接受组织调查。（湖南省纪委）</w:t>
        <w:br/>
      </w:r>
    </w:p>
    <w:p>
      <w:pPr>
        <w:pStyle w:val="Heading3"/>
      </w:pPr>
      <w:r>
        <w:t>黑龙江省林业厅副厅长李跃民接受组织调查</w:t>
      </w:r>
    </w:p>
    <w:p>
      <w:r>
        <w:rPr>
          <w:i/>
        </w:rPr>
        <w:t>2015-04-22 00:00:00      中央纪委监察部网站         http://www.ccdi.gov.cn/jlsc/sggb/jlsc_sggb//201607/t20160704_82645.html</w:t>
      </w:r>
    </w:p>
    <w:p>
      <w:r>
        <w:t>内容：</w:t>
      </w:r>
      <w:r>
        <w:br/>
        <w:t xml:space="preserve">　　据黑龙江省纪委消息：黑龙江省林业厅党组成员、副厅长李跃民因涉嫌严重违纪违法，目前正接受组织调查。（黑龙江省纪委）</w:t>
        <w:br/>
        <w:t xml:space="preserve">　　李跃民个人简历：</w:t>
        <w:br/>
        <w:t xml:space="preserve">　　李跃民，男，汉族，1955年8月出生，东北林业大学林业专业，硕士研究生，中共党员。1972年5月参加工作，曾任黑龙江省林业厅尚志国有林场管理局党委书记、局长，2001年3月任黑龙江省林业厅副巡视员，2011年5月任黑龙江省林业厅党组成员、副厅长。（简历摘自黑龙江省林业厅网站）</w:t>
        <w:br/>
      </w:r>
    </w:p>
    <w:p>
      <w:pPr>
        <w:pStyle w:val="Heading3"/>
      </w:pPr>
      <w:r>
        <w:t>广州广日集团党委书记、总经理黄升伟被调查</w:t>
      </w:r>
    </w:p>
    <w:p>
      <w:r>
        <w:rPr>
          <w:i/>
        </w:rPr>
        <w:t>2015-04-20 00:00:00      中央纪委监察部网站         http://www.ccdi.gov.cn/jlsc/sggb/jlsc_sggb//201607/t20160704_82644.html</w:t>
      </w:r>
    </w:p>
    <w:p>
      <w:r>
        <w:t>内容：</w:t>
      </w:r>
      <w:r>
        <w:br/>
        <w:t xml:space="preserve">　　据广州市纪委消息：经广州市委批准，广州广日集团党委书记、总经理黄升伟涉嫌严重违纪违法，目前正接受组织调查。（广州市纪委）</w:t>
        <w:br/>
      </w:r>
    </w:p>
    <w:p>
      <w:pPr>
        <w:pStyle w:val="Heading3"/>
      </w:pPr>
      <w:r>
        <w:t>湖北省十堰市人大常委会副主任杨郧生接受调查</w:t>
      </w:r>
    </w:p>
    <w:p>
      <w:r>
        <w:rPr>
          <w:i/>
        </w:rPr>
        <w:t>2015-04-19 00:00:00      中央纪委监察部网站         http://www.ccdi.gov.cn/jlsc/sggb/jlsc_sggb//201607/t20160704_82643.html</w:t>
      </w:r>
    </w:p>
    <w:p>
      <w:r>
        <w:t>内容：</w:t>
      </w:r>
      <w:r>
        <w:br/>
        <w:t xml:space="preserve">　　据湖北省纪委消息：湖北省十堰市人大常委会副主任杨郧生因涉嫌严重违纪，正接受组织调查。（湖北省纪委）</w:t>
        <w:br/>
      </w:r>
    </w:p>
    <w:p>
      <w:pPr>
        <w:pStyle w:val="Heading3"/>
      </w:pPr>
      <w:r>
        <w:t>湖北日报传媒集团原总经理杨步国接受组织调查</w:t>
      </w:r>
    </w:p>
    <w:p>
      <w:r>
        <w:rPr>
          <w:i/>
        </w:rPr>
        <w:t>2015-04-19 00:00:00      中央纪委监察部网站         http://www.ccdi.gov.cn/jlsc/sggb/jlsc_sggb//201607/t20160704_82642.html</w:t>
      </w:r>
    </w:p>
    <w:p>
      <w:r>
        <w:t>内容：</w:t>
      </w:r>
      <w:r>
        <w:br/>
        <w:t xml:space="preserve">　　据湖北省纪委消息：湖北省政协原常委、湖北日报传媒集团原总经理、党委委员杨步国因涉嫌严重违纪，正接受组织调查。（湖北省纪委）</w:t>
        <w:br/>
      </w:r>
    </w:p>
    <w:p>
      <w:pPr>
        <w:pStyle w:val="Heading3"/>
      </w:pPr>
      <w:r>
        <w:t>广西壮族自治区司法厅副厅长梁振林等5人被调查</w:t>
      </w:r>
    </w:p>
    <w:p>
      <w:r>
        <w:rPr>
          <w:i/>
        </w:rPr>
        <w:t>2015-04-15 00:00:00      中央纪委监察部网站         http://www.ccdi.gov.cn/jlsc/sggb/jlsc_sggb//201607/t20160704_82641.html</w:t>
      </w:r>
    </w:p>
    <w:p>
      <w:r>
        <w:t>内容：</w:t>
      </w:r>
      <w:r>
        <w:br/>
        <w:t xml:space="preserve">　　据广西壮族自治区纪委消息：</w:t>
        <w:br/>
        <w:t xml:space="preserve">　　广西壮族自治区司法厅副厅长梁振林因涉嫌严重违纪，目前正接受组织调查。</w:t>
        <w:br/>
        <w:t xml:space="preserve">　　广西壮族自治区人民防空办公室纪检组组长曾爱东因涉嫌严重违纪，目前正接受组织调查。</w:t>
        <w:br/>
        <w:t xml:space="preserve">　　广西壮族自治区监狱管理局原政委钟世范因涉嫌严重违纪，目前正接受组织调查。</w:t>
        <w:br/>
        <w:t xml:space="preserve">　　广西有色金属集团有限公司原董事长、党委书记李阳通因涉嫌严重违纪，目前正接受组织调查。</w:t>
        <w:br/>
        <w:t xml:space="preserve">　　广西有色再生金属有限公司原总经理黄斌因涉嫌严重违纪，目前正接受组织调查。（广西壮族自治区纪委）</w:t>
        <w:br/>
      </w:r>
    </w:p>
    <w:p>
      <w:pPr>
        <w:pStyle w:val="Heading3"/>
      </w:pPr>
      <w:r>
        <w:t>山东省青岛市崂山区政协主席郭德利被调查</w:t>
      </w:r>
    </w:p>
    <w:p>
      <w:r>
        <w:rPr>
          <w:i/>
        </w:rPr>
        <w:t>2015-04-15 00:00:00      中央纪委监察部网站         http://www.ccdi.gov.cn/jlsc/sggb/jlsc_sggb//201607/t20160704_82640.html</w:t>
      </w:r>
    </w:p>
    <w:p>
      <w:r>
        <w:t>内容：</w:t>
      </w:r>
      <w:r>
        <w:br/>
        <w:t xml:space="preserve">　　据青岛市纪委消息：青岛市崂山区政协主席、党组书记郭德利涉嫌严重违纪违法，目前正接受组织调查。（青岛市纪委）</w:t>
        <w:br/>
      </w:r>
    </w:p>
    <w:p>
      <w:pPr>
        <w:pStyle w:val="Heading3"/>
      </w:pPr>
      <w:r>
        <w:t>浙江省温州市副市长孔海龙接受组织调查</w:t>
      </w:r>
    </w:p>
    <w:p>
      <w:r>
        <w:rPr>
          <w:i/>
        </w:rPr>
        <w:t>2015-04-15 00:00:00      中央纪委监察部网站         http://www.ccdi.gov.cn/jlsc/sggb/jlsc_sggb//201607/t20160704_82639.html</w:t>
      </w:r>
    </w:p>
    <w:p>
      <w:r>
        <w:t>内容：</w:t>
      </w:r>
      <w:r>
        <w:br/>
        <w:t xml:space="preserve">　　据浙江省纪委消息：温州市副市长孔海龙涉嫌严重违纪，目前正在接受组织调查。（浙江省纪委）</w:t>
        <w:br/>
        <w:t xml:space="preserve">　　孔海龙个人简历：</w:t>
        <w:br/>
        <w:t xml:space="preserve">　　孔海龙，男，汉族，1964年6月出生，浙江磐安人。1993年8月入党，1986年7月参加工作，杭州大学地理系地理专业毕业，理学学士。</w:t>
        <w:br/>
        <w:t xml:space="preserve">　　1982年9月—1986年7月杭州大学地理系地理专业学生；</w:t>
        <w:br/>
        <w:t xml:space="preserve">　　1986年7月—1988年5月衢州市农业区划办公室工作；</w:t>
        <w:br/>
        <w:t xml:space="preserve">　　1988年5月—1990年6月衢州市计委国土规划办公室工作；</w:t>
        <w:br/>
        <w:t xml:space="preserve">　　1990年6月—1995年8月衢州市计委国土规划办公室副主任（其间：1992年5月—1994年5月下派担任浙江电工器材厂厂长助理）；</w:t>
        <w:br/>
        <w:t xml:space="preserve">　　1995年8月—1995年12月衢州市计划与经济委员会主任助理；</w:t>
        <w:br/>
        <w:t xml:space="preserve">　　1995年12月—1998年6月衢州市计划与经济委员会副主任、党委委员；</w:t>
        <w:br/>
        <w:t xml:space="preserve">　　1998年6月—2001年9月衢州市计划与经济委员会副主任、党委委员兼市重点办主任；</w:t>
        <w:br/>
        <w:t xml:space="preserve">　　2001年9月—2003年3月衢州市发展与计划委员会副主任、党委副书记兼市重点办主任；</w:t>
        <w:br/>
        <w:t xml:space="preserve">　　2003年3月—2005年6月衢州市发展与计划委员会主任、党委书记兼市重点办主任；</w:t>
        <w:br/>
        <w:t xml:space="preserve">　　2005年6月—2005年11月缙云县委副书记、代县长；</w:t>
        <w:br/>
        <w:t xml:space="preserve">　　2005年11月—2009年6月缙云县委副书记、县长；</w:t>
        <w:br/>
        <w:t xml:space="preserve">　　2009年6月—2010年2月缙云县委书记、县长；</w:t>
        <w:br/>
        <w:t xml:space="preserve">　　2010年2月—2013年4月缙云县委书记；</w:t>
        <w:br/>
        <w:t xml:space="preserve">　　2013年4月—2013年5月缙云县委书记、浙江丽缙五金科技产业园区管委会党工委书记；</w:t>
        <w:br/>
        <w:t xml:space="preserve">　　2013年5月起任温州市人民政府副市长。（简历摘自“中国温州”政府门户网站）</w:t>
        <w:br/>
      </w:r>
    </w:p>
    <w:p>
      <w:pPr>
        <w:pStyle w:val="Heading3"/>
      </w:pPr>
      <w:r>
        <w:t>重庆市第三人民医院院长戴伟杰接受组织调查</w:t>
      </w:r>
    </w:p>
    <w:p>
      <w:r>
        <w:rPr>
          <w:i/>
        </w:rPr>
        <w:t>2015-04-15 00:00:00      中央纪委监察部网站         http://www.ccdi.gov.cn/jlsc/sggb/jlsc_sggb//201607/t20160704_82638.html</w:t>
      </w:r>
    </w:p>
    <w:p>
      <w:r>
        <w:t>内容：</w:t>
      </w:r>
      <w:r>
        <w:br/>
        <w:t xml:space="preserve">　　据重庆市纪委消息：重庆市第三人民医院院长戴伟杰（副厅级）涉嫌严重违纪违法，目前正接受组织调查。（重庆市纪委）</w:t>
        <w:br/>
      </w:r>
    </w:p>
    <w:p>
      <w:pPr>
        <w:pStyle w:val="Heading3"/>
      </w:pPr>
      <w:r>
        <w:t>天津临港经济区管委会党组成员石力接受调查</w:t>
      </w:r>
    </w:p>
    <w:p>
      <w:r>
        <w:rPr>
          <w:i/>
        </w:rPr>
        <w:t>2015-04-14 00:00:00      中央纪委监察部网站         http://www.ccdi.gov.cn/jlsc/sggb/jlsc_sggb//201607/t20160704_82637.html</w:t>
      </w:r>
    </w:p>
    <w:p>
      <w:r>
        <w:t>内容：</w:t>
      </w:r>
      <w:r>
        <w:br/>
        <w:t xml:space="preserve">　　据天津市纪委消息：经天津市委批准，天津临港经济区管理委员会党组成员、副巡视员、办公室主任石力涉嫌严重违纪违法，目前正接受组织调查。（天津市纪委）</w:t>
        <w:br/>
      </w:r>
    </w:p>
    <w:p>
      <w:pPr>
        <w:pStyle w:val="Heading3"/>
      </w:pPr>
      <w:r>
        <w:t>广东省茂名市委常委、市委统战部部长李玉楷被调查</w:t>
      </w:r>
    </w:p>
    <w:p>
      <w:r>
        <w:rPr>
          <w:i/>
        </w:rPr>
        <w:t>2015-04-14 00:00:00      中央纪委监察部网站         http://www.ccdi.gov.cn/jlsc/sggb/jlsc_sggb//201607/t20160704_82636.html</w:t>
      </w:r>
    </w:p>
    <w:p>
      <w:r>
        <w:t>内容：</w:t>
      </w:r>
      <w:r>
        <w:br/>
        <w:t xml:space="preserve">　　据广东省纪委消息：经广东省委批准，茂名市委常委、市委统战部部长李玉楷因涉嫌严重违纪问题，正在接受组织调查。（广东省纪委）</w:t>
        <w:br/>
      </w:r>
    </w:p>
    <w:p>
      <w:pPr>
        <w:pStyle w:val="Heading3"/>
      </w:pPr>
      <w:r>
        <w:t>聊城大学党委常委、副校长孙兰雨接受组织调查</w:t>
      </w:r>
    </w:p>
    <w:p>
      <w:r>
        <w:rPr>
          <w:i/>
        </w:rPr>
        <w:t>2015-04-13 00:00:00      中央纪委监察部网站         http://www.ccdi.gov.cn/jlsc/sggb/jlsc_sggb//201607/t20160704_82635.html</w:t>
      </w:r>
    </w:p>
    <w:p>
      <w:r>
        <w:t>内容：</w:t>
      </w:r>
      <w:r>
        <w:br/>
        <w:t xml:space="preserve">　　据山东省纪委消息：聊城大学党委常委、副校长孙兰雨涉嫌严重违纪，目前正接受组织调查。（山东省纪委）</w:t>
        <w:br/>
      </w:r>
    </w:p>
    <w:p>
      <w:pPr>
        <w:pStyle w:val="Heading3"/>
      </w:pPr>
      <w:r>
        <w:t>宁波港集团有限公司原总裁徐华江接受组织调查</w:t>
      </w:r>
    </w:p>
    <w:p>
      <w:r>
        <w:rPr>
          <w:i/>
        </w:rPr>
        <w:t>2015-04-13 00:00:00      中央纪委监察部网站         http://www.ccdi.gov.cn/jlsc/sggb/jlsc_sggb//201607/t20160704_82634.html</w:t>
      </w:r>
    </w:p>
    <w:p>
      <w:r>
        <w:t>内容：</w:t>
      </w:r>
      <w:r>
        <w:br/>
        <w:t xml:space="preserve">　　据浙江省纪委消息：宁波港集团有限公司原总裁徐华江涉嫌严重违纪，目前正在接受组织调查。（浙江省纪委）</w:t>
        <w:br/>
      </w:r>
    </w:p>
    <w:p>
      <w:pPr>
        <w:pStyle w:val="Heading3"/>
      </w:pPr>
      <w:r>
        <w:t>河北省政协财政经济委员会副主任周杰接受组织调查</w:t>
      </w:r>
    </w:p>
    <w:p>
      <w:r>
        <w:rPr>
          <w:i/>
        </w:rPr>
        <w:t>2015-04-13 00:00:00      中央纪委监察部网站         http://www.ccdi.gov.cn/jlsc/sggb/jlsc_sggb//201607/t20160704_82633.html</w:t>
      </w:r>
    </w:p>
    <w:p>
      <w:r>
        <w:t>内容：</w:t>
      </w:r>
      <w:r>
        <w:br/>
        <w:t xml:space="preserve">　　据河北省纪委消息：经河北省委批准，省政协财政经济委员会副主任、省国资委原主任周杰涉嫌严重违纪违法，目前正在接受组织调查。（河北省纪委）</w:t>
        <w:br/>
      </w:r>
    </w:p>
    <w:p>
      <w:pPr>
        <w:pStyle w:val="Heading3"/>
      </w:pPr>
      <w:r>
        <w:t>四川省疾控中心原主任康均行接受组织调查</w:t>
      </w:r>
    </w:p>
    <w:p>
      <w:r>
        <w:rPr>
          <w:i/>
        </w:rPr>
        <w:t>2015-04-13 00:00:00      中央纪委监察部网站         http://www.ccdi.gov.cn/jlsc/sggb/jlsc_sggb//201607/t20160704_82632.html</w:t>
      </w:r>
    </w:p>
    <w:p>
      <w:r>
        <w:t>内容：</w:t>
      </w:r>
      <w:r>
        <w:br/>
        <w:t xml:space="preserve">　　据四川省纪委消息：四川省疾病预防控制中心原主任、党委副书记康均行涉嫌严重违纪违法，目前正接受组织调查。（四川省纪委）</w:t>
        <w:br/>
        <w:t xml:space="preserve"> </w:t>
      </w:r>
    </w:p>
    <w:p>
      <w:pPr>
        <w:pStyle w:val="Heading3"/>
      </w:pPr>
      <w:r>
        <w:t>河南省人民检察院原副检察长李晋华接受组织调查</w:t>
      </w:r>
    </w:p>
    <w:p>
      <w:r>
        <w:rPr>
          <w:i/>
        </w:rPr>
        <w:t>2015-04-11 00:00:00      中央纪委监察部网站         http://www.ccdi.gov.cn/jlsc/sggb/jlsc_sggb//201607/t20160704_82631.html</w:t>
      </w:r>
    </w:p>
    <w:p>
      <w:r>
        <w:t>内容：</w:t>
      </w:r>
      <w:r>
        <w:br/>
        <w:t xml:space="preserve">　　据河南省纪委消息：经河南省委批准，河南省人民检察院原副检察长李晋华（正厅级）涉嫌严重违纪，目前正接受组织调查。（河南省纪委）</w:t>
        <w:br/>
      </w:r>
    </w:p>
    <w:p>
      <w:pPr>
        <w:pStyle w:val="Heading3"/>
      </w:pPr>
      <w:r>
        <w:t>江苏省物价局副局长蔡敦成接受组织调查</w:t>
      </w:r>
    </w:p>
    <w:p>
      <w:r>
        <w:rPr>
          <w:i/>
        </w:rPr>
        <w:t>2015-04-11 00:00:00      中央纪委监察部网站         http://www.ccdi.gov.cn/jlsc/sggb/jlsc_sggb//201607/t20160704_82630.html</w:t>
      </w:r>
    </w:p>
    <w:p>
      <w:r>
        <w:t>内容：</w:t>
      </w:r>
      <w:r>
        <w:br/>
        <w:t xml:space="preserve">　　据江苏省纪委消息：经江苏省委批准，江苏省物价局副局长蔡敦成涉嫌严重违纪违法，目前正接受组织调查。（江苏省纪委）</w:t>
        <w:br/>
      </w:r>
    </w:p>
    <w:p>
      <w:pPr>
        <w:pStyle w:val="Heading3"/>
      </w:pPr>
      <w:r>
        <w:t>山西临汾市委常委、市委秘书长白建荣等3人被调查</w:t>
      </w:r>
    </w:p>
    <w:p>
      <w:r>
        <w:rPr>
          <w:i/>
        </w:rPr>
        <w:t>2015-04-10 00:00:00      中央纪委监察部网站         http://www.ccdi.gov.cn/jlsc/sggb/jlsc_sggb//201607/t20160704_82629.html</w:t>
      </w:r>
    </w:p>
    <w:p>
      <w:r>
        <w:t>内容：</w:t>
      </w:r>
      <w:r>
        <w:br/>
        <w:t>山西省临汾市委常委、市委秘书长白建荣接受组织调查</w:t>
        <w:br/>
        <w:t xml:space="preserve">　　据山西省纪委消息：经山西省委批准，山西省临汾市委常委、市委秘书长白建荣涉嫌严重违纪违法，目前正接受组织调查。</w:t>
        <w:br/>
        <w:t>山西传媒学院党委书记解根法接受组织调查</w:t>
        <w:br/>
        <w:t xml:space="preserve">　　据山西省纪委消息：经山西省委批准，山西传媒学院党委书记解根法涉嫌严重违纪违法，目前正接受组织调查。</w:t>
        <w:br/>
        <w:t>中国移动通信集团山西有限公司党组书记苗俭中接受组织调查</w:t>
        <w:br/>
        <w:t xml:space="preserve">　　据山西省纪委消息：经山西省委批准，中国移动通信集团山西有限公司党组书记、董事长兼总经理苗俭中涉嫌严重违纪违法，目前正接受组织调查。(山西省纪委）</w:t>
        <w:br/>
      </w:r>
    </w:p>
    <w:p>
      <w:pPr>
        <w:pStyle w:val="Heading3"/>
      </w:pPr>
      <w:r>
        <w:t>云南省昆明市委书记高劲松接受组织调查</w:t>
      </w:r>
    </w:p>
    <w:p>
      <w:r>
        <w:rPr>
          <w:i/>
        </w:rPr>
        <w:t>2015-04-10 00:00:00      中央纪委监察部网站         http://www.ccdi.gov.cn/jlsc/sggb/jlsc_sggb//201607/t20160704_82628.html</w:t>
      </w:r>
    </w:p>
    <w:p>
      <w:r>
        <w:t>内容：</w:t>
      </w:r>
      <w:r>
        <w:br/>
        <w:t xml:space="preserve">　　据云南省纪委消息：昆明市委书记高劲松涉嫌严重违纪违法，目前正接受组织调查。（云南省纪委）</w:t>
        <w:br/>
        <w:t xml:space="preserve">　　</w:t>
        <w:br/>
        <w:t xml:space="preserve">　　高劲松简历：</w:t>
        <w:br/>
        <w:t xml:space="preserve">　　高劲松，男，汉族，云南泸西人，1963年8月生，在职研究生学历，中共党员，1980年11月参加工作。</w:t>
        <w:br/>
        <w:t xml:space="preserve">　　历任昆明市五华区人民政府副区长、区委副书记、区长、区委书记、昆明市委常委、副市长（常务）等职。</w:t>
        <w:br/>
        <w:t xml:space="preserve">　　2008.01 中共玉溪市委副书记，市政府副市长、代理市长</w:t>
        <w:br/>
        <w:t xml:space="preserve">　　2008.03 中共玉溪市委副书记，市政府市长</w:t>
        <w:br/>
        <w:t xml:space="preserve">　　2012.12 中共曲靖市委书记</w:t>
        <w:br/>
        <w:t xml:space="preserve">　　2014.08 中共昆明市委书记</w:t>
        <w:br/>
      </w:r>
    </w:p>
    <w:p>
      <w:pPr>
        <w:pStyle w:val="Heading3"/>
      </w:pPr>
      <w:r>
        <w:t>四川省绵阳市委常委、常务副市长李炜接受组织调查</w:t>
      </w:r>
    </w:p>
    <w:p>
      <w:r>
        <w:rPr>
          <w:i/>
        </w:rPr>
        <w:t>2015-04-10 00:00:00      中央纪委监察部网站         http://www.ccdi.gov.cn/jlsc/sggb/jlsc_sggb//201607/t20160704_82627.html</w:t>
      </w:r>
    </w:p>
    <w:p>
      <w:r>
        <w:t>内容：</w:t>
      </w:r>
      <w:r>
        <w:br/>
        <w:t xml:space="preserve">　　据四川省纪委消息：四川省绵阳市委常委、常务副市长李炜涉嫌严重违纪违法，目前正接受组织调查。（四川省纪委）</w:t>
        <w:br/>
        <w:t xml:space="preserve">　　</w:t>
        <w:br/>
      </w:r>
    </w:p>
    <w:p>
      <w:pPr>
        <w:pStyle w:val="Heading3"/>
      </w:pPr>
      <w:r>
        <w:t>东方电气集团东方电机原常务副总经理张天德被调查</w:t>
      </w:r>
    </w:p>
    <w:p>
      <w:r>
        <w:rPr>
          <w:i/>
        </w:rPr>
        <w:t>2015-04-10 00:00:00      中央纪委监察部网站         http://www.ccdi.gov.cn/jlsc/sggb/jlsc_sggb//201607/t20160704_82626.html</w:t>
      </w:r>
    </w:p>
    <w:p>
      <w:r>
        <w:t>内容：</w:t>
      </w:r>
      <w:r>
        <w:br/>
        <w:t xml:space="preserve">　　据四川省纪委消息：中国东方电气集团东方电机有限公司原常务副总经理张天德涉嫌严重违纪违法，目前正接受组织调查。（四川省纪委）</w:t>
        <w:br/>
      </w:r>
    </w:p>
    <w:p>
      <w:pPr>
        <w:pStyle w:val="Heading3"/>
      </w:pPr>
      <w:r>
        <w:t>原贵州省开发投资有限公司董事长赵家兴接受调查</w:t>
      </w:r>
    </w:p>
    <w:p>
      <w:r>
        <w:rPr>
          <w:i/>
        </w:rPr>
        <w:t>2015-04-10 00:00:00      中央纪委监察部网站         http://www.ccdi.gov.cn/jlsc/sggb/jlsc_sggb//201607/t20160704_82624.html</w:t>
      </w:r>
    </w:p>
    <w:p>
      <w:r>
        <w:t>内容：</w:t>
      </w:r>
      <w:r>
        <w:br/>
        <w:t xml:space="preserve">　　据贵州省纪委消息：经贵州省委批准，原贵州省开发投资有限公司董事长、总经理赵家兴涉嫌严重违纪违法，目前正接受组织调查。（贵州省纪委）</w:t>
        <w:br/>
      </w:r>
    </w:p>
    <w:p>
      <w:pPr>
        <w:pStyle w:val="Heading3"/>
      </w:pPr>
      <w:r>
        <w:t>上海华谊(集团)公司原副总裁李军接受组织调查</w:t>
      </w:r>
    </w:p>
    <w:p>
      <w:r>
        <w:rPr>
          <w:i/>
        </w:rPr>
        <w:t>2015-04-10 00:00:00      中央纪委监察部网站         http://www.ccdi.gov.cn/jlsc/sggb/jlsc_sggb//201607/t20160704_82623.html</w:t>
      </w:r>
    </w:p>
    <w:p>
      <w:r>
        <w:t>内容：</w:t>
      </w:r>
      <w:r>
        <w:br/>
        <w:t xml:space="preserve">　　据上海市纪委消息：上海华谊（集团）公司原副总裁李军涉嫌严重违纪违法，目前正接受组织调查。（上海市纪委）</w:t>
        <w:br/>
      </w:r>
    </w:p>
    <w:p>
      <w:pPr>
        <w:pStyle w:val="Heading3"/>
      </w:pPr>
      <w:r>
        <w:t>河南省安阳市市委常委薛蒙林接受组织调查</w:t>
      </w:r>
    </w:p>
    <w:p>
      <w:r>
        <w:rPr>
          <w:i/>
        </w:rPr>
        <w:t>2015-04-10 00:00:00      中央纪委监察部网站         http://www.ccdi.gov.cn/jlsc/sggb/jlsc_sggb//201607/t20160704_82622.html</w:t>
      </w:r>
    </w:p>
    <w:p>
      <w:r>
        <w:t>内容：</w:t>
      </w:r>
      <w:r>
        <w:br/>
        <w:t xml:space="preserve">　　据河南省纪委消息：经河南省委批准，河南省安阳市市委常委薛蒙林涉嫌严重违纪，目前正接受组织调查。（河南省纪委）</w:t>
        <w:br/>
        <w:t xml:space="preserve"> </w:t>
        <w:br/>
      </w:r>
    </w:p>
    <w:p>
      <w:pPr>
        <w:pStyle w:val="Heading3"/>
      </w:pPr>
      <w:r>
        <w:t>宁夏黄河农村商业银行原副行长郑新平接受组织调查</w:t>
      </w:r>
    </w:p>
    <w:p>
      <w:r>
        <w:rPr>
          <w:i/>
        </w:rPr>
        <w:t>2015-04-09 00:00:00      中央纪委监察部网站         http://www.ccdi.gov.cn/jlsc/sggb/jlsc_sggb//201607/t20160704_82621.html</w:t>
      </w:r>
    </w:p>
    <w:p>
      <w:r>
        <w:t>内容：</w:t>
      </w:r>
      <w:r>
        <w:br/>
        <w:t xml:space="preserve">　　据宁夏回族自治区纪委消息：宁夏回族自治区黄河农村商业银行原副行长、党委委员郑新平涉嫌严重违纪，目前正接受组织调查。（宁夏回族自治区纪委）</w:t>
        <w:br/>
      </w:r>
    </w:p>
    <w:p>
      <w:pPr>
        <w:pStyle w:val="Heading3"/>
      </w:pPr>
      <w:r>
        <w:t>东方电气股份有限公司风电事业部原副总经理张猛被调查</w:t>
      </w:r>
    </w:p>
    <w:p>
      <w:r>
        <w:rPr>
          <w:i/>
        </w:rPr>
        <w:t>2015-04-09 00:00:00      中央纪委监察部网站         http://www.ccdi.gov.cn/jlsc/sggb/jlsc_sggb//201607/t20160704_82620.html</w:t>
      </w:r>
    </w:p>
    <w:p>
      <w:r>
        <w:t>内容：</w:t>
      </w:r>
      <w:r>
        <w:br/>
        <w:t xml:space="preserve">　　中国东方电气集团股份有限公司风电事业部原副总经理张猛涉嫌严重违纪，目前正接受组织调查。（中国东方电气集团有限公司党组纪检组纪检监察部）</w:t>
        <w:br/>
      </w:r>
    </w:p>
    <w:p>
      <w:pPr>
        <w:pStyle w:val="Heading3"/>
      </w:pPr>
      <w:r>
        <w:t>青岛饮料集团有限公司总经理刘红梅被调查</w:t>
      </w:r>
    </w:p>
    <w:p>
      <w:r>
        <w:rPr>
          <w:i/>
        </w:rPr>
        <w:t>2015-04-09 00:00:00      中央纪委监察部网站         http://www.ccdi.gov.cn/jlsc/sggb/jlsc_sggb//201607/t20160704_82619.html</w:t>
      </w:r>
    </w:p>
    <w:p>
      <w:r>
        <w:t>内容：</w:t>
      </w:r>
      <w:r>
        <w:br/>
        <w:t xml:space="preserve">　　据青岛市纪委消息：青岛饮料集团有限公司党委副书记、总经理刘红梅涉嫌严重违纪违法，目前正接受组织调查。（青岛市纪委）</w:t>
        <w:br/>
      </w:r>
    </w:p>
    <w:p>
      <w:pPr>
        <w:pStyle w:val="Heading3"/>
      </w:pPr>
      <w:r>
        <w:t>重庆市园林事业管理局原党组书记余守明被调查</w:t>
      </w:r>
    </w:p>
    <w:p>
      <w:r>
        <w:rPr>
          <w:i/>
        </w:rPr>
        <w:t>2015-04-09 00:00:00      中央纪委监察部网站         http://www.ccdi.gov.cn/jlsc/sggb/jlsc_sggb//201607/t20160704_82618.html</w:t>
      </w:r>
    </w:p>
    <w:p>
      <w:r>
        <w:t>内容：</w:t>
      </w:r>
      <w:r>
        <w:br/>
        <w:t xml:space="preserve">　　据重庆市纪委消息：重庆市园林事业管理局原党组书记、局长余守明涉嫌严重违纪违法，目前正接受组织调查。（重庆市纪委）</w:t>
        <w:br/>
        <w:t xml:space="preserve"> </w:t>
      </w:r>
    </w:p>
    <w:p>
      <w:pPr>
        <w:pStyle w:val="Heading3"/>
      </w:pPr>
      <w:r>
        <w:t>河北省邢台市清河县县委书记冀东书接受组织调查</w:t>
      </w:r>
    </w:p>
    <w:p>
      <w:r>
        <w:rPr>
          <w:i/>
        </w:rPr>
        <w:t>2015-04-09 00:00:00      中央纪委监察部网站         http://www.ccdi.gov.cn/jlsc/sggb/jlsc_sggb//201607/t20160704_82617.html</w:t>
      </w:r>
    </w:p>
    <w:p>
      <w:r>
        <w:t>内容：</w:t>
      </w:r>
      <w:r>
        <w:br/>
        <w:t xml:space="preserve">　　据河北省纪委消息：经河北省委批准，邢台市清河县县委书记冀东书（副厅级）涉嫌严重违纪违法，目前正在接受组织调查。（河北省纪委）</w:t>
        <w:br/>
        <w:t xml:space="preserve">　　冀东书简历：</w:t>
        <w:br/>
        <w:t xml:space="preserve">　　冀东书，男，汉族，1963年12月出生，沙河市人，1983年8月参加工作，中共党员，大学学历。</w:t>
        <w:br/>
        <w:t xml:space="preserve">　　1979年9月至1983年8月河北省农业大学邯郸分校学习；</w:t>
        <w:br/>
        <w:t xml:space="preserve">　　1983年8月至1986年6月沙河县农业局工作；</w:t>
        <w:br/>
        <w:t xml:space="preserve">　　1986年6月至1990年5月沙河市委组织部干事、副科长、科长；</w:t>
        <w:br/>
        <w:t xml:space="preserve">　　1990年5月至1993年7月沙河市政府办公室副主任；</w:t>
        <w:br/>
        <w:t xml:space="preserve">　　1993年7月至1994年10月沙河市政府办公室主任；</w:t>
        <w:br/>
        <w:t xml:space="preserve">　　1994年10月至1995年12月沙河市政府秘书长兼办公室主任；</w:t>
        <w:br/>
        <w:t xml:space="preserve">　　1995年12月至1998年8月沙河市副市长（其间：1996年9月至1998年8月中国社会科学院研究生院商业经济管理专业学习）；</w:t>
        <w:br/>
        <w:t xml:space="preserve">　　1998年8月至2000年2月沙河市委常委、办公室主任、政法委书记；</w:t>
        <w:br/>
        <w:t xml:space="preserve">　　2000年2月至2002年1月沙河市委常委、常务副市长；</w:t>
        <w:br/>
        <w:t xml:space="preserve">　　2002年1月至2004年3月威县人民政府县长（其间：2003年9月至2004年1月河北省委党校中青年干部培训班学习）；</w:t>
        <w:br/>
        <w:t xml:space="preserve">　　2004年3月任清河县人民政府县长（其间：2005年7月至2005年9月中国人民大学中青年干部“执政能力建设”干部培训班学习）；</w:t>
        <w:br/>
        <w:t xml:space="preserve">　　2008年6月任中共清河县委书记、县长；</w:t>
        <w:br/>
        <w:t xml:space="preserve">　　2009年3月至今任中共清河县委书记。（简历摘自清河县党政综合门户网站）</w:t>
        <w:br/>
      </w:r>
    </w:p>
    <w:p>
      <w:pPr>
        <w:pStyle w:val="Heading3"/>
      </w:pPr>
      <w:r>
        <w:t>贵州省政协社会与法制委员会主任江建民接受调查</w:t>
      </w:r>
    </w:p>
    <w:p>
      <w:r>
        <w:rPr>
          <w:i/>
        </w:rPr>
        <w:t>2015-04-08 00:00:00      中央纪委监察部网站         http://www.ccdi.gov.cn/jlsc/sggb/jlsc_sggb//201607/t20160704_82616.html</w:t>
      </w:r>
    </w:p>
    <w:p>
      <w:r>
        <w:t>内容：</w:t>
      </w:r>
      <w:r>
        <w:br/>
        <w:t xml:space="preserve">　　据贵州省纪委消息：经贵州省委批准，贵州省政协社会与法制委员会主任江建民涉嫌严重违纪，目前正接受组织调查。（贵州省纪委）</w:t>
        <w:br/>
      </w:r>
    </w:p>
    <w:p>
      <w:pPr>
        <w:pStyle w:val="Heading3"/>
      </w:pPr>
      <w:r>
        <w:t>新疆维吾尔自治区民政厅党组书记莫涓接受调查</w:t>
      </w:r>
    </w:p>
    <w:p>
      <w:r>
        <w:rPr>
          <w:i/>
        </w:rPr>
        <w:t>2015-04-07 00:00:00      中央纪委监察部网站         http://www.ccdi.gov.cn/jlsc/sggb/jlsc_sggb//201607/t20160704_82615.html</w:t>
      </w:r>
    </w:p>
    <w:p>
      <w:r>
        <w:t>内容：</w:t>
      </w:r>
      <w:r>
        <w:br/>
        <w:t xml:space="preserve">　　据新疆维吾尔自治区纪委消息：新疆维吾尔自治区民政厅党组书记、副厅长莫涓涉嫌严重违纪违法，目前正接受组织调查。（新疆维吾尔自治区纪委）</w:t>
        <w:br/>
      </w:r>
    </w:p>
    <w:p>
      <w:pPr>
        <w:pStyle w:val="Heading3"/>
      </w:pPr>
      <w:r>
        <w:t>西藏自治区审计厅党组成员、副厅长孙玉英被调查</w:t>
      </w:r>
    </w:p>
    <w:p>
      <w:r>
        <w:rPr>
          <w:i/>
        </w:rPr>
        <w:t>2015-04-07 00:00:00      中央纪委监察部网站         http://www.ccdi.gov.cn/jlsc/sggb/jlsc_sggb//201607/t20160704_82614.html</w:t>
      </w:r>
    </w:p>
    <w:p>
      <w:r>
        <w:t>内容：</w:t>
      </w:r>
      <w:r>
        <w:br/>
        <w:t xml:space="preserve">　　据西藏自治区纪委消息：西藏自治区审计厅党组成员、副厅长，那曲地区行署原副专员孙玉英涉嫌严重违纪，目前正接受组织调查。（西藏自治区纪委）</w:t>
        <w:br/>
      </w:r>
    </w:p>
    <w:p>
      <w:pPr>
        <w:pStyle w:val="Heading3"/>
      </w:pPr>
      <w:r>
        <w:t>青海省国土资源厅党委委员、副厅长吴国禄接受调查</w:t>
      </w:r>
    </w:p>
    <w:p>
      <w:r>
        <w:rPr>
          <w:i/>
        </w:rPr>
        <w:t>2015-04-07 00:00:00      中央纪委监察部网站         http://www.ccdi.gov.cn/jlsc/sggb/jlsc_sggb//201607/t20160704_82613.html</w:t>
      </w:r>
    </w:p>
    <w:p>
      <w:r>
        <w:t>内容：</w:t>
      </w:r>
      <w:r>
        <w:br/>
        <w:t xml:space="preserve">　　据青海省纪委消息：经青海省纪委研究并报省委同意，青海省国土资源厅党委委员、副厅长吴国禄涉嫌严重违纪违法，目前正在接受组织调查。（青海省纪委）</w:t>
        <w:br/>
      </w:r>
    </w:p>
    <w:p>
      <w:pPr>
        <w:pStyle w:val="Heading3"/>
      </w:pPr>
      <w:r>
        <w:t>甘肃省白银市政协原主席郭德清接受组织调查</w:t>
      </w:r>
    </w:p>
    <w:p>
      <w:r>
        <w:rPr>
          <w:i/>
        </w:rPr>
        <w:t>2015-04-07 00:00:00      中央纪委监察部网站         http://www.ccdi.gov.cn/jlsc/sggb/jlsc_sggb//201607/t20160704_82612.html</w:t>
      </w:r>
    </w:p>
    <w:p>
      <w:r>
        <w:t>内容：</w:t>
      </w:r>
      <w:r>
        <w:br/>
        <w:t xml:space="preserve">　　据甘肃省纪委消息：白银市政协原主席郭德清涉嫌严重违纪违法，目前正在接受组织调查。（甘肃省纪委）</w:t>
        <w:br/>
      </w:r>
    </w:p>
    <w:p>
      <w:pPr>
        <w:pStyle w:val="Heading3"/>
      </w:pPr>
      <w:r>
        <w:t>吉林省白城市人大常委会原副主任冷有春接受调查</w:t>
      </w:r>
    </w:p>
    <w:p>
      <w:r>
        <w:rPr>
          <w:i/>
        </w:rPr>
        <w:t>2015-04-03 00:00:00      中央纪委监察部网站         http://www.ccdi.gov.cn/jlsc/sggb/jlsc_sggb//201607/t20160704_82611.html</w:t>
      </w:r>
    </w:p>
    <w:p>
      <w:r>
        <w:t>内容：</w:t>
      </w:r>
      <w:r>
        <w:br/>
        <w:t xml:space="preserve">　　据吉林省纪委消息：吉林省白城市人大常委会原副主任冷有春涉嫌严重违纪，目前正接受组织调查。（吉林省纪委）</w:t>
        <w:br/>
        <w:t xml:space="preserve"> </w:t>
      </w:r>
    </w:p>
    <w:p>
      <w:pPr>
        <w:pStyle w:val="Heading3"/>
      </w:pPr>
      <w:r>
        <w:t>天津市河北区政协主席崔志勇接受组织调查</w:t>
      </w:r>
    </w:p>
    <w:p>
      <w:r>
        <w:rPr>
          <w:i/>
        </w:rPr>
        <w:t>2015-04-02 00:00:00      中央纪委监察部网站         http://www.ccdi.gov.cn/jlsc/sggb/jlsc_sggb//201607/t20160704_82610.html</w:t>
      </w:r>
    </w:p>
    <w:p>
      <w:r>
        <w:t>内容：</w:t>
      </w:r>
      <w:r>
        <w:br/>
        <w:t xml:space="preserve">　　据天津市纪委消息：经天津市委批准，天津市河北区政协主席崔志勇涉嫌严重违纪违法，目前正接受组织调查。（天津市纪委）</w:t>
        <w:br/>
      </w:r>
    </w:p>
    <w:p>
      <w:pPr>
        <w:pStyle w:val="Heading3"/>
      </w:pPr>
      <w:r>
        <w:t>深圳市中级人民法院副院长黄常青等2人被调查</w:t>
      </w:r>
    </w:p>
    <w:p>
      <w:r>
        <w:rPr>
          <w:i/>
        </w:rPr>
        <w:t>2015-04-02 00:00:00      中央纪委监察部网站         http://www.ccdi.gov.cn/jlsc/sggb/jlsc_sggb//201607/t20160704_82609.html</w:t>
      </w:r>
    </w:p>
    <w:p>
      <w:r>
        <w:t>内容：</w:t>
      </w:r>
      <w:r>
        <w:br/>
        <w:t>深圳市中级人民法院党组成员、副院长黄常青被调查</w:t>
        <w:br/>
        <w:t xml:space="preserve">　　据深圳市纪委消息：深圳市中级人民法院党组成员、副院长黄常青因涉嫌严重违纪接受组织调查。</w:t>
        <w:br/>
        <w:t>深圳巴士集团股份有限公司副总经理黄志强被调查</w:t>
        <w:br/>
        <w:t xml:space="preserve">　　据深圳市纪委消息：深圳巴士集团股份有限公司副总经理黄志强涉嫌严重违纪违法，目前正接受组织调查。（深圳市纪委）</w:t>
        <w:br/>
      </w:r>
    </w:p>
    <w:p>
      <w:pPr>
        <w:pStyle w:val="Heading3"/>
      </w:pPr>
      <w:r>
        <w:t>甘肃省新闻出版广电局副巡视员卢旺存接受组织调查</w:t>
      </w:r>
    </w:p>
    <w:p>
      <w:r>
        <w:rPr>
          <w:i/>
        </w:rPr>
        <w:t>2015-04-02 00:00:00      中央纪委监察部网站         http://www.ccdi.gov.cn/jlsc/sggb/jlsc_sggb//201607/t20160704_82608.html</w:t>
      </w:r>
    </w:p>
    <w:p>
      <w:r>
        <w:t>内容：</w:t>
      </w:r>
      <w:r>
        <w:br/>
        <w:t xml:space="preserve">　　据甘肃省纪委消息：经甘肃省委批准，省新闻出版广电局副巡视员卢旺存涉嫌严重违纪违法，目前正在接受组织调查。（甘肃省纪委）</w:t>
        <w:br/>
      </w:r>
    </w:p>
    <w:p>
      <w:pPr>
        <w:pStyle w:val="Heading3"/>
      </w:pPr>
      <w:r>
        <w:t>新疆维吾尔自治区民政厅副巡视员尹明奎接受调查</w:t>
      </w:r>
    </w:p>
    <w:p>
      <w:r>
        <w:rPr>
          <w:i/>
        </w:rPr>
        <w:t>2015-04-01 00:00:00      中央纪委监察部网站         http://www.ccdi.gov.cn/jlsc/sggb/jlsc_sggb//201607/t20160704_82607.html</w:t>
      </w:r>
    </w:p>
    <w:p>
      <w:r>
        <w:t>内容：</w:t>
      </w:r>
      <w:r>
        <w:br/>
        <w:t xml:space="preserve">　　据新疆维吾尔自治区纪委消息：新疆维吾尔自治区民政厅副巡视员尹明奎涉嫌严重违纪违法，目前正接受组织调查。（新疆维吾尔自治区纪委）</w:t>
        <w:br/>
        <w:t xml:space="preserve"> </w:t>
      </w:r>
    </w:p>
    <w:p>
      <w:pPr>
        <w:pStyle w:val="Heading3"/>
      </w:pPr>
      <w:r>
        <w:t>辽宁省监狱管理局党委常委宋万忠接受组织调查</w:t>
      </w:r>
    </w:p>
    <w:p>
      <w:r>
        <w:rPr>
          <w:i/>
        </w:rPr>
        <w:t>2015-04-01 00:00:00      中央纪委监察部网站         http://www.ccdi.gov.cn/jlsc/sggb/jlsc_sggb//201607/t20160704_82604.html</w:t>
      </w:r>
    </w:p>
    <w:p>
      <w:r>
        <w:t>内容：</w:t>
      </w:r>
      <w:r>
        <w:br/>
        <w:t xml:space="preserve">　　据辽宁省纪委消息：经辽宁省委批准，辽宁省监狱管理局党委常委、省监狱企业集团有限公司总经理宋万忠涉嫌严重违纪违法，目前正接受组织调查。（辽宁省纪委）</w:t>
        <w:br/>
      </w:r>
    </w:p>
    <w:p>
      <w:pPr>
        <w:pStyle w:val="Heading3"/>
      </w:pPr>
      <w:r>
        <w:t>吉林省高速公路集团有限公司董事长韩增义被调查</w:t>
      </w:r>
    </w:p>
    <w:p>
      <w:r>
        <w:rPr>
          <w:i/>
        </w:rPr>
        <w:t>2015-03-31 00:00:00      中央纪委监察部网站         http://www.ccdi.gov.cn/jlsc/sggb/jlsc_sggb//201607/t20160704_82603.html</w:t>
      </w:r>
    </w:p>
    <w:p>
      <w:r>
        <w:t>内容：</w:t>
      </w:r>
      <w:r>
        <w:br/>
        <w:t xml:space="preserve">　　据吉林省纪委消息：吉林省高速公路集团有限公司董事长兼党委书记、吉林高速公路股份有限公司董事长韩增义涉嫌严重违纪，目前正接受组织调查。（吉林省纪委）</w:t>
        <w:br/>
      </w:r>
    </w:p>
    <w:p>
      <w:pPr>
        <w:pStyle w:val="Heading3"/>
      </w:pPr>
      <w:r>
        <w:t>宝钢集团有限公司副总经理崔健接受组织调查</w:t>
      </w:r>
    </w:p>
    <w:p>
      <w:r>
        <w:rPr>
          <w:i/>
        </w:rPr>
        <w:t>2015-03-31 00:00:00      中央纪委监察部网站         http://www.ccdi.gov.cn/jlsc/sggb/jlsc_sggb//201607/t20160704_82602.html</w:t>
      </w:r>
    </w:p>
    <w:p>
      <w:r>
        <w:t>内容：</w:t>
      </w:r>
      <w:r>
        <w:br/>
        <w:t xml:space="preserve">　　据上海市纪委消息：宝钢集团有限公司副总经理崔健涉嫌严重违纪违法，目前正接受组织调查。（上海市纪委）</w:t>
        <w:br/>
      </w:r>
    </w:p>
    <w:p>
      <w:pPr>
        <w:pStyle w:val="Heading3"/>
      </w:pPr>
      <w:r>
        <w:t>浙江省科协副主席陈世权接受组织调查</w:t>
      </w:r>
    </w:p>
    <w:p>
      <w:r>
        <w:rPr>
          <w:i/>
        </w:rPr>
        <w:t>2015-03-30 00:00:00      中央纪委监察部网站         http://www.ccdi.gov.cn/jlsc/sggb/jlsc_sggb//201607/t20160704_82601.html</w:t>
      </w:r>
    </w:p>
    <w:p>
      <w:r>
        <w:t>内容：</w:t>
      </w:r>
      <w:r>
        <w:br/>
        <w:t xml:space="preserve">　　据浙江省纪委消息：浙江省科协党组副书记、副主席陈世权涉嫌严重违纪，目前正接受组织调查。（浙江省纪委）</w:t>
        <w:br/>
      </w:r>
    </w:p>
    <w:p>
      <w:pPr>
        <w:pStyle w:val="Heading3"/>
      </w:pPr>
      <w:r>
        <w:t>安徽省宿州市委常委、组织部部长蒋昌盛接受调查</w:t>
      </w:r>
    </w:p>
    <w:p>
      <w:r>
        <w:rPr>
          <w:i/>
        </w:rPr>
        <w:t>2015-03-30 00:00:00      中央纪委监察部网站         http://www.ccdi.gov.cn/jlsc/sggb/jlsc_sggb//201607/t20160704_82600.html</w:t>
      </w:r>
    </w:p>
    <w:p>
      <w:r>
        <w:t>内容：</w:t>
      </w:r>
      <w:r>
        <w:br/>
        <w:t xml:space="preserve">　　据安徽省纪委消息：宿州市委常委、组织部部长蒋昌盛涉嫌严重违纪违法，目前正接受组织调查。（安徽省纪委）</w:t>
        <w:br/>
      </w:r>
    </w:p>
    <w:p>
      <w:pPr>
        <w:pStyle w:val="Heading3"/>
      </w:pPr>
      <w:r>
        <w:t>湖南省株洲市委常委、政法委书记谢清纯被调查</w:t>
      </w:r>
    </w:p>
    <w:p>
      <w:r>
        <w:rPr>
          <w:i/>
        </w:rPr>
        <w:t>2015-03-30 00:00:00      中央纪委监察部网站         http://www.ccdi.gov.cn/jlsc/sggb/jlsc_sggb//201607/t20160704_82599.html</w:t>
      </w:r>
    </w:p>
    <w:p>
      <w:r>
        <w:t>内容：</w:t>
      </w:r>
      <w:r>
        <w:t xml:space="preserve">　　据湖南省纪委消息：经湖南省委批准，株洲市委常委、政法委书记谢清纯涉嫌严重违纪，目前正接受组织调查。</w:t>
        <w:br/>
        <w:t xml:space="preserve">　　谢清纯简历：</w:t>
        <w:br/>
        <w:t xml:space="preserve">　　谢清纯，男，汉族，1963年11月出生，湖南省攸县人，博士研究生文化，中共党员。1980年12月参加工作，历任攸县县委组织部副部长，攸县县委常委、县委办主任、常务副县长、县委副书记、县长，醴陵市委书记，现任株洲市委常委、政法委书记。（湖南省纪委）</w:t>
      </w:r>
    </w:p>
    <w:p>
      <w:pPr>
        <w:pStyle w:val="Heading3"/>
      </w:pPr>
      <w:r>
        <w:t>中国南方电网有限责任公司副总经理祁达才接受调查</w:t>
      </w:r>
    </w:p>
    <w:p>
      <w:r>
        <w:rPr>
          <w:i/>
        </w:rPr>
        <w:t>2015-03-30 00:00:00      中央纪委监察部网站         http://www.ccdi.gov.cn/jlsc/sggb/jlsc_sggb//201607/t20160704_82598.html</w:t>
      </w:r>
    </w:p>
    <w:p>
      <w:r>
        <w:t>内容：</w:t>
      </w:r>
      <w:r>
        <w:br/>
        <w:t xml:space="preserve">　　据广东省纪委消息：经广东省委批准，中国南方电网有限责任公司董事、副总经理、党组成员祁达才涉嫌严重违纪问题，正在接受组织调查。（广东省纪委）</w:t>
        <w:br/>
      </w:r>
    </w:p>
    <w:p>
      <w:pPr>
        <w:pStyle w:val="Heading3"/>
      </w:pPr>
      <w:r>
        <w:t>河北衡水原市委书记陈贵涉嫌严重违纪违法接受调查</w:t>
      </w:r>
    </w:p>
    <w:p>
      <w:r>
        <w:rPr>
          <w:i/>
        </w:rPr>
        <w:t>2015-03-28 00:00:00      中央纪委监察部网站         http://www.ccdi.gov.cn/jlsc/sggb/jlsc_sggb//201607/t20160704_82597.html</w:t>
      </w:r>
    </w:p>
    <w:p>
      <w:r>
        <w:t>内容：</w:t>
      </w:r>
      <w:r>
        <w:br/>
        <w:t xml:space="preserve">　　据河北省纪委消息，经河北省委批准，衡水市原市委书记陈贵涉嫌严重违纪违法，目前正在接受组织调查。（河北省纪委）</w:t>
        <w:br/>
      </w:r>
    </w:p>
    <w:p>
      <w:pPr>
        <w:pStyle w:val="Heading3"/>
      </w:pPr>
      <w:r>
        <w:t>湖北省咸宁市人大副主任周亨华接受组织调查</w:t>
      </w:r>
    </w:p>
    <w:p>
      <w:r>
        <w:rPr>
          <w:i/>
        </w:rPr>
        <w:t>2015-03-28 00:00:00      中央纪委监察部网站         http://www.ccdi.gov.cn/jlsc/sggb/jlsc_sggb//201607/t20160704_82596.html</w:t>
      </w:r>
    </w:p>
    <w:p>
      <w:r>
        <w:t>内容：</w:t>
      </w:r>
      <w:r>
        <w:br/>
        <w:t xml:space="preserve">　　据湖北省纪委消息：湖北省咸宁市人大常委会副主任周亨华因涉嫌严重违纪，正接受组织调查。（湖北省纪委）</w:t>
        <w:br/>
      </w:r>
    </w:p>
    <w:p>
      <w:pPr>
        <w:pStyle w:val="Heading3"/>
      </w:pPr>
      <w:r>
        <w:t>深圳市政府原秘书长李平接受组织调查</w:t>
      </w:r>
    </w:p>
    <w:p>
      <w:r>
        <w:rPr>
          <w:i/>
        </w:rPr>
        <w:t>2015-03-27 00:00:00      中央纪委监察部网站         http://www.ccdi.gov.cn/jlsc/sggb/jlsc_sggb//201607/t20160704_82595.html</w:t>
      </w:r>
    </w:p>
    <w:p>
      <w:r>
        <w:t>内容：</w:t>
      </w:r>
      <w:r>
        <w:br/>
        <w:t xml:space="preserve">　　据广东省纪委消息：经广东省委批准，深圳市政府原秘书长、南方科技大学原党委副书记李平因涉嫌严重违纪违法问题，正在接受组织调查。（广东省纪委）</w:t>
        <w:br/>
      </w:r>
    </w:p>
    <w:p>
      <w:pPr>
        <w:pStyle w:val="Heading3"/>
      </w:pPr>
      <w:r>
        <w:t>湖南日报报业集团党组成员、社务委员薛伯清被调查</w:t>
      </w:r>
    </w:p>
    <w:p>
      <w:r>
        <w:rPr>
          <w:i/>
        </w:rPr>
        <w:t>2015-03-26 00:00:00      中央纪委监察部网站         http://www.ccdi.gov.cn/jlsc/sggb/jlsc_sggb//201607/t20160704_82594.html</w:t>
      </w:r>
    </w:p>
    <w:p>
      <w:r>
        <w:t>内容：</w:t>
      </w:r>
      <w:r>
        <w:br/>
        <w:t xml:space="preserve">　　据湖南省纪委消息：经湖南省委批准，湖南日报报业集团（湖南日报社）党组成员、社务委员薛伯清涉嫌严重违纪，目前正接受组织调查。　　</w:t>
        <w:br/>
        <w:t xml:space="preserve">　　薛伯清简历：</w:t>
        <w:br/>
        <w:br/>
        <w:br/>
        <w:br/>
        <w:br/>
        <w:t xml:space="preserve">　　薛伯清，男，汉族，1966年1月出生，湖南省临澧县人，2002年6月加入中国共产党，1985年7月参加工作，大学文化。历任湖南在线网络传播公司副总经理，湖南在线有限公司总经理，华声在线传媒有限公司董事长、湖南华声在线网站编辑委员会主任、《华声》杂志社社长、总编辑，湖南日报报业集团有限公司副总经理、董事，三湘华声管委会主任兼三湘都市报社社长，华声在线股份有限公司常务副董事长，湖南日报发行有限公司董事长，湖南日报报业集团（湖南日报社）党组成员、社务委员。（湖南省纪委）</w:t>
        <w:br/>
        <w:br/>
        <w:br/>
        <w:br/>
        <w:br/>
      </w:r>
    </w:p>
    <w:p>
      <w:pPr>
        <w:pStyle w:val="Heading3"/>
      </w:pPr>
      <w:r>
        <w:t>厦门市路桥建设集团有限公司原董事长杨耀东被调查</w:t>
      </w:r>
    </w:p>
    <w:p>
      <w:r>
        <w:rPr>
          <w:i/>
        </w:rPr>
        <w:t>2015-03-24 00:00:00      中央纪委监察部网站         http://www.ccdi.gov.cn/jlsc/sggb/jlsc_sggb//201607/t20160704_82593.html</w:t>
      </w:r>
    </w:p>
    <w:p>
      <w:r>
        <w:t>内容：</w:t>
      </w:r>
      <w:r>
        <w:br/>
        <w:t xml:space="preserve">　　据厦门市纪委消息：厦门市路桥建设集团有限公司原党委书记、董事长杨耀东涉嫌严重违纪违法，目前正接受组织调查。（厦门市纪委）</w:t>
        <w:br/>
      </w:r>
    </w:p>
    <w:p>
      <w:pPr>
        <w:pStyle w:val="Heading3"/>
      </w:pPr>
      <w:r>
        <w:t>山西焦煤集团副总经理刘生瑞接受调查</w:t>
      </w:r>
    </w:p>
    <w:p>
      <w:r>
        <w:rPr>
          <w:i/>
        </w:rPr>
        <w:t>2015-03-24 00:00:00      中央纪委监察部网站         http://www.ccdi.gov.cn/jlsc/sggb/jlsc_sggb//201607/t20160704_82592.html</w:t>
      </w:r>
    </w:p>
    <w:p>
      <w:r>
        <w:t>内容：</w:t>
      </w:r>
      <w:r>
        <w:br/>
        <w:t xml:space="preserve">　　据山西省纪委消息：经山西省委批准，山西焦煤集团有限责任公司副总经理刘生瑞涉嫌严重违纪违法，目前正接受组织调查。（山西省纪委）</w:t>
        <w:br/>
      </w:r>
    </w:p>
    <w:p>
      <w:pPr>
        <w:pStyle w:val="Heading3"/>
      </w:pPr>
      <w:r>
        <w:t>重庆市巫溪县人大常委会副主任董景明接受组织调查</w:t>
      </w:r>
    </w:p>
    <w:p>
      <w:r>
        <w:rPr>
          <w:i/>
        </w:rPr>
        <w:t>2015-03-24 00:00:00      中央纪委监察部网站         http://www.ccdi.gov.cn/jlsc/sggb/jlsc_sggb//201607/t20160704_82591.html</w:t>
      </w:r>
    </w:p>
    <w:p>
      <w:r>
        <w:t>内容：</w:t>
      </w:r>
      <w:r>
        <w:br/>
        <w:t xml:space="preserve">　　据重庆市纪委消息：重庆市巫溪县人大常委会党组成员、副主任董景明涉嫌严重违纪，目前正接受组织调查。（重庆市纪委）</w:t>
        <w:br/>
      </w:r>
    </w:p>
    <w:p>
      <w:pPr>
        <w:pStyle w:val="Heading3"/>
      </w:pPr>
      <w:r>
        <w:t>营口港务集团董事长、党委书记高宝玉接受组织调查</w:t>
      </w:r>
    </w:p>
    <w:p>
      <w:r>
        <w:rPr>
          <w:i/>
        </w:rPr>
        <w:t>2015-03-20 00:00:00      中央纪委监察部网站         http://www.ccdi.gov.cn/jlsc/sggb/jlsc_sggb//201607/t20160704_82590.html</w:t>
      </w:r>
    </w:p>
    <w:p>
      <w:r>
        <w:t>内容：</w:t>
      </w:r>
      <w:r>
        <w:br/>
        <w:t xml:space="preserve">　　经辽宁省委批准，营口港务集团有限公司董事长、党委书记高宝玉涉嫌严重违纪违法，目前正接受组织调查。（辽宁省纪委）</w:t>
        <w:br/>
        <w:t xml:space="preserve"> </w:t>
        <w:br/>
        <w:t xml:space="preserve">　　</w:t>
        <w:br/>
      </w:r>
    </w:p>
    <w:p>
      <w:pPr>
        <w:pStyle w:val="Heading3"/>
      </w:pPr>
      <w:r>
        <w:t>江西九江人大常委会原副主任李光荣等3人被调查</w:t>
      </w:r>
    </w:p>
    <w:p>
      <w:r>
        <w:rPr>
          <w:i/>
        </w:rPr>
        <w:t>2015-03-20 00:00:00      中央纪委监察部网站         http://www.ccdi.gov.cn/jlsc/sggb/jlsc_sggb//201607/t20160704_82589.html</w:t>
      </w:r>
    </w:p>
    <w:p>
      <w:r>
        <w:t>内容：</w:t>
      </w:r>
      <w:r>
        <w:br/>
        <w:t>江西省九江市人大常委会原副主任李光荣被调查</w:t>
        <w:br/>
        <w:t xml:space="preserve">　　据江西省纪委消息：江西省九江市人大常委会原副主任、九江经济技术开发区党工委原书记李光荣涉嫌严重违纪违法，目前正接受组织调查。</w:t>
        <w:br/>
        <w:t>江西省抚州市政府副巡视员熊世平被调查</w:t>
        <w:br/>
        <w:t xml:space="preserve">　　据江西省纪委消息：江西省抚州市政府副巡视员、抚州市发改委主任熊世平涉嫌严重违纪违法，目前正接受组织调查。</w:t>
        <w:br/>
        <w:t>江西省九江市湖口县县委书记卢光辉被调查</w:t>
        <w:br/>
        <w:t xml:space="preserve">　　据江西省纪委消息：江西省九江市湖口县县委书记卢光辉涉嫌严重违纪违法，目前正接受组织调查。（江西省纪委）</w:t>
        <w:br/>
      </w:r>
    </w:p>
    <w:p>
      <w:pPr>
        <w:pStyle w:val="Heading3"/>
      </w:pPr>
      <w:r>
        <w:t>山西省长治市委常委、襄垣县委书记田志明接受调查</w:t>
      </w:r>
    </w:p>
    <w:p>
      <w:r>
        <w:rPr>
          <w:i/>
        </w:rPr>
        <w:t>2015-03-23 00:00:00      中央纪委监察部网站         http://www.ccdi.gov.cn/jlsc/sggb/jlsc_sggb//201607/t20160704_82588.html</w:t>
      </w:r>
    </w:p>
    <w:p>
      <w:r>
        <w:t>内容：</w:t>
      </w:r>
      <w:r>
        <w:br/>
        <w:t xml:space="preserve">　　据山西省纪委消息：经山西省委批准，山西省长治市委常委、襄垣县委书记田志明涉嫌严重违纪违法，目前正接受组织调查。（山西省纪委）</w:t>
        <w:br/>
      </w:r>
    </w:p>
    <w:p>
      <w:pPr>
        <w:pStyle w:val="Heading3"/>
      </w:pPr>
      <w:r>
        <w:t>山西省环境保护厅原厅长刘向东接受组织调查</w:t>
      </w:r>
    </w:p>
    <w:p>
      <w:r>
        <w:rPr>
          <w:i/>
        </w:rPr>
        <w:t>2015-03-19 00:00:00      中央纪委监察部网站         http://www.ccdi.gov.cn/jlsc/sggb/jlsc_sggb//201607/t20160704_82587.html</w:t>
      </w:r>
    </w:p>
    <w:p>
      <w:r>
        <w:t>内容：</w:t>
      </w:r>
      <w:r>
        <w:br/>
        <w:t xml:space="preserve">　　据山西省纪委消息：经山西省委批准，山西省环境保护厅原党组书记、厅长刘向东涉嫌严重违纪违法，目前正接受组织调查。（山西省纪委）</w:t>
        <w:br/>
        <w:t xml:space="preserve"> </w:t>
      </w:r>
    </w:p>
    <w:p>
      <w:pPr>
        <w:pStyle w:val="Heading3"/>
      </w:pPr>
      <w:r>
        <w:t>福建建工集团总公司副总经理张仲平接受组织调查</w:t>
      </w:r>
    </w:p>
    <w:p>
      <w:r>
        <w:rPr>
          <w:i/>
        </w:rPr>
        <w:t>2015-03-19 00:00:00      中央纪委监察部网站         http://www.ccdi.gov.cn/jlsc/sggb/jlsc_sggb//201607/t20160704_82579.html</w:t>
      </w:r>
    </w:p>
    <w:p>
      <w:r>
        <w:t>内容：</w:t>
      </w:r>
      <w:r>
        <w:br/>
        <w:t xml:space="preserve">　　据福建省纪委消息：福建建工集团总公司副总经理张仲平涉嫌严重违纪违法，目前正接受组织调查。（福建省纪委）</w:t>
        <w:br/>
      </w:r>
    </w:p>
    <w:p>
      <w:pPr>
        <w:pStyle w:val="Heading3"/>
      </w:pPr>
      <w:r>
        <w:t>湖北省农垦事业管理局副局长李寿垓接受组织调查</w:t>
      </w:r>
    </w:p>
    <w:p>
      <w:r>
        <w:rPr>
          <w:i/>
        </w:rPr>
        <w:t>2015-03-19 00:00:00      中央纪委监察部网站         http://www.ccdi.gov.cn/jlsc/sggb/jlsc_sggb//201607/t20160704_82578.html</w:t>
      </w:r>
    </w:p>
    <w:p>
      <w:r>
        <w:t>内容：</w:t>
      </w:r>
      <w:r>
        <w:br/>
        <w:t xml:space="preserve">　　据湖北省纪委消息：湖北省农垦事业管理局副局长李寿垓因涉嫌严重违纪，正接受组织调查。（湖北省纪委）</w:t>
        <w:br/>
      </w:r>
    </w:p>
    <w:p>
      <w:pPr>
        <w:pStyle w:val="Heading3"/>
      </w:pPr>
      <w:r>
        <w:t>湖南省有色地质勘查局原党组书记王迪生接受调查</w:t>
      </w:r>
    </w:p>
    <w:p>
      <w:r>
        <w:rPr>
          <w:i/>
        </w:rPr>
        <w:t>2015-03-18 00:00:00      中央纪委监察部网站         http://www.ccdi.gov.cn/jlsc/sggb/jlsc_sggb//201607/t20160704_82577.html</w:t>
      </w:r>
    </w:p>
    <w:p>
      <w:r>
        <w:t>内容：</w:t>
      </w:r>
      <w:r>
        <w:br/>
        <w:t xml:space="preserve">　　据湖南省纪委消息：经湖南省委批准，湖南省有色地质勘查局原党组书记、局长王迪生涉嫌严重违纪，目前正接受组织调查。（湖南省纪委）</w:t>
        <w:br/>
      </w:r>
    </w:p>
    <w:p>
      <w:pPr>
        <w:pStyle w:val="Heading3"/>
      </w:pPr>
      <w:r>
        <w:t>昆明市委常委、副市长谢新松接受组织调查</w:t>
      </w:r>
    </w:p>
    <w:p>
      <w:r>
        <w:rPr>
          <w:i/>
        </w:rPr>
        <w:t>2015-03-18 00:00:00      中央纪委监察部网站         http://www.ccdi.gov.cn/jlsc/sggb/jlsc_sggb//201607/t20160704_82576.html</w:t>
      </w:r>
    </w:p>
    <w:p>
      <w:r>
        <w:t>内容：</w:t>
      </w:r>
      <w:r>
        <w:br/>
        <w:t xml:space="preserve">　　据云南省纪委消息：经云南省委批准，昆明市委常委、副市长谢新松涉嫌严重违纪违法，目前正接受组织调查。（云南省纪委）</w:t>
        <w:br/>
      </w:r>
    </w:p>
    <w:p>
      <w:pPr>
        <w:pStyle w:val="Heading3"/>
      </w:pPr>
      <w:r>
        <w:t>宁夏区经信委党组成员、总经济师仇旭辉接受调查</w:t>
      </w:r>
    </w:p>
    <w:p>
      <w:r>
        <w:rPr>
          <w:i/>
        </w:rPr>
        <w:t>2015-03-17 00:00:00      中央纪委监察部网站         http://www.ccdi.gov.cn/jlsc/sggb/jlsc_sggb//201607/t20160704_82575.html</w:t>
      </w:r>
    </w:p>
    <w:p>
      <w:r>
        <w:t>内容：</w:t>
      </w:r>
      <w:r>
        <w:br/>
        <w:t xml:space="preserve">　　据宁夏回族自治区纪委消息：宁夏回族自治区经济和信息化委员会党组成员、总经济师仇旭辉（副厅级）涉嫌严重违纪，目前正接受组织调查。（宁夏回族自治区纪委）</w:t>
        <w:br/>
      </w:r>
    </w:p>
    <w:p>
      <w:pPr>
        <w:pStyle w:val="Heading3"/>
      </w:pPr>
      <w:r>
        <w:t>上海市政府副秘书长戴海波接受组织调查</w:t>
      </w:r>
    </w:p>
    <w:p>
      <w:r>
        <w:rPr>
          <w:i/>
        </w:rPr>
        <w:t>2015-03-17 00:00:00      中央纪委监察部网站         http://www.ccdi.gov.cn/jlsc/sggb/jlsc_sggb//201607/t20160704_82574.html</w:t>
      </w:r>
    </w:p>
    <w:p>
      <w:r>
        <w:t>内容：</w:t>
      </w:r>
      <w:r>
        <w:br/>
        <w:t xml:space="preserve">　　据上海市纪委消息：上海市政府副秘书长戴海波涉嫌严重违纪违法，目前正接受组织调查。（上海市纪委）</w:t>
        <w:br/>
      </w:r>
    </w:p>
    <w:p>
      <w:pPr>
        <w:pStyle w:val="Heading3"/>
      </w:pPr>
      <w:r>
        <w:t>四川省凉山州人大常委会党组副书记刘明书接受调查</w:t>
      </w:r>
    </w:p>
    <w:p>
      <w:r>
        <w:rPr>
          <w:i/>
        </w:rPr>
        <w:t>2015-03-13 00:00:00      中央纪委监察部网站         http://www.ccdi.gov.cn/jlsc/sggb/jlsc_sggb//201607/t20160704_82573.html</w:t>
      </w:r>
    </w:p>
    <w:p>
      <w:r>
        <w:t>内容：</w:t>
      </w:r>
      <w:r>
        <w:br/>
        <w:t xml:space="preserve">　　据四川省纪委消息：四川省凉山州人大常委会党组副书记、副主任刘明书涉嫌严重违纪违法，目前正接受组织调查。（四川省纪委）</w:t>
        <w:br/>
      </w:r>
    </w:p>
    <w:p>
      <w:pPr>
        <w:pStyle w:val="Heading3"/>
      </w:pPr>
      <w:r>
        <w:t>广东省揭阳市人大常委会副主任陈延华接受组织调查</w:t>
      </w:r>
    </w:p>
    <w:p>
      <w:r>
        <w:rPr>
          <w:i/>
        </w:rPr>
        <w:t>2015-03-08 00:00:00      中央纪委监察部网站         http://www.ccdi.gov.cn/jlsc/sggb/jlsc_sggb//201607/t20160704_82572.html</w:t>
      </w:r>
    </w:p>
    <w:p>
      <w:r>
        <w:t>内容：</w:t>
      </w:r>
      <w:r>
        <w:br/>
        <w:t xml:space="preserve">　　据广东省纪委消息：经广东省委批准，揭阳市人大常委会副主任陈延华，因涉嫌严重违纪问题，正在接受组织调查。（广东省纪委）</w:t>
        <w:br/>
      </w:r>
    </w:p>
    <w:p>
      <w:pPr>
        <w:pStyle w:val="Heading3"/>
      </w:pPr>
      <w:r>
        <w:t>广东省肇庆市政协副主席杨永接受组织调查</w:t>
      </w:r>
    </w:p>
    <w:p>
      <w:r>
        <w:rPr>
          <w:i/>
        </w:rPr>
        <w:t>2015-03-08 00:00:00      中央纪委监察部网站         http://www.ccdi.gov.cn/jlsc/sggb/jlsc_sggb//201607/t20160704_82571.html</w:t>
      </w:r>
    </w:p>
    <w:p>
      <w:r>
        <w:t>内容：</w:t>
      </w:r>
      <w:r>
        <w:br/>
        <w:t xml:space="preserve">　　据广东省纪委消息：经广东省委批准，肇庆市政协副主席杨永，因涉嫌严重违纪问题，正在接受组织调查。（广东省纪委）</w:t>
        <w:br/>
      </w:r>
    </w:p>
    <w:p>
      <w:pPr>
        <w:pStyle w:val="Heading3"/>
      </w:pPr>
      <w:r>
        <w:t>广西壮族自治区林业厅厅长、党组书记陈秋华被调查</w:t>
      </w:r>
    </w:p>
    <w:p>
      <w:r>
        <w:rPr>
          <w:i/>
        </w:rPr>
        <w:t>2015-03-06 00:00:00      中央纪委监察部网站         http://www.ccdi.gov.cn/jlsc/sggb/jlsc_sggb//201607/t20160704_82570.html</w:t>
      </w:r>
    </w:p>
    <w:p>
      <w:r>
        <w:t>内容：</w:t>
      </w:r>
      <w:r>
        <w:br/>
        <w:t xml:space="preserve">　　据广西壮族自治区纪委消息：广西壮族自治区林业厅厅长、党组书记陈秋华涉嫌严重违纪，目前正接受组织调查。（广西壮族自治区纪委）</w:t>
        <w:br/>
      </w:r>
    </w:p>
    <w:p>
      <w:pPr>
        <w:pStyle w:val="Heading3"/>
      </w:pPr>
      <w:r>
        <w:t>云南省德宏州政协原主席孟必光接受组织调查</w:t>
      </w:r>
    </w:p>
    <w:p>
      <w:r>
        <w:rPr>
          <w:i/>
        </w:rPr>
        <w:t>2015-03-05 00:00:00      中央纪委监察部网站         http://www.ccdi.gov.cn/jlsc/sggb/jlsc_sggb//201607/t20160704_82569.html</w:t>
      </w:r>
    </w:p>
    <w:p>
      <w:r>
        <w:t>内容：</w:t>
      </w:r>
      <w:r>
        <w:br/>
        <w:t xml:space="preserve">　　据云南省纪委消息：经云南省委批准，德宏州政协原主席孟必光涉嫌严重违纪，目前正接受组织调查。（云南省纪委）</w:t>
        <w:br/>
        <w:t xml:space="preserve"> </w:t>
      </w:r>
    </w:p>
    <w:p>
      <w:pPr>
        <w:pStyle w:val="Heading3"/>
      </w:pPr>
      <w:r>
        <w:t>黑龙江省肇源县委书记李延国接受组织调查</w:t>
      </w:r>
    </w:p>
    <w:p>
      <w:r>
        <w:rPr>
          <w:i/>
        </w:rPr>
        <w:t>2015-03-05 00:00:00      中央纪委监察部网站         http://www.ccdi.gov.cn/jlsc/sggb/jlsc_sggb//201607/t20160704_82568.html</w:t>
      </w:r>
    </w:p>
    <w:p>
      <w:r>
        <w:t>内容：</w:t>
      </w:r>
      <w:r>
        <w:br/>
        <w:t xml:space="preserve">　　据黑龙江省纪委消息：经黑龙江省委批准，肇源县委书记李延国因涉嫌严重违纪违法，目前正接受组织调查。（黑龙江省纪委）</w:t>
        <w:br/>
      </w:r>
    </w:p>
    <w:p>
      <w:pPr>
        <w:pStyle w:val="Heading3"/>
      </w:pPr>
      <w:r>
        <w:t>河南省委组织部巡视员郝天宇接受组织调查</w:t>
      </w:r>
    </w:p>
    <w:p>
      <w:r>
        <w:rPr>
          <w:i/>
        </w:rPr>
        <w:t>2015-03-02 00:00:00      中央纪委监察部网站         http://www.ccdi.gov.cn/jlsc/sggb/jlsc_sggb//201607/t20160704_82567.html</w:t>
      </w:r>
    </w:p>
    <w:p>
      <w:r>
        <w:t>内容：</w:t>
      </w:r>
      <w:r>
        <w:br/>
        <w:t xml:space="preserve">　　据河南省纪委消息：经河南省委批准，河南省委组织部巡视员郝天宇涉嫌严重违纪，目前正在接受组织调查。（河南省纪委）</w:t>
        <w:br/>
        <w:t xml:space="preserve"> </w:t>
      </w:r>
    </w:p>
    <w:p>
      <w:pPr>
        <w:pStyle w:val="Heading3"/>
      </w:pPr>
      <w:r>
        <w:t>湖北省黄冈市人大常委会主任龙福清等2人被调查</w:t>
      </w:r>
    </w:p>
    <w:p>
      <w:r>
        <w:rPr>
          <w:i/>
        </w:rPr>
        <w:t>2015-02-28 00:00:00      中央纪委监察部网站         http://www.ccdi.gov.cn/jlsc/sggb/jlsc_sggb//201607/t20160704_82561.html</w:t>
      </w:r>
    </w:p>
    <w:p>
      <w:r>
        <w:t>内容：</w:t>
      </w:r>
      <w:r>
        <w:br/>
        <w:t xml:space="preserve">　　据湖北省纪委消息：湖北省黄冈市人大常委会主任龙福清因涉嫌严重违纪，正接受组织调查；</w:t>
        <w:br/>
        <w:t xml:space="preserve">　　武汉市政府咨询委员会委员、正厅级巡视员王绍志因涉嫌严重违纪，正接受组织调查。（湖北省纪委）</w:t>
        <w:br/>
      </w:r>
    </w:p>
    <w:p>
      <w:pPr>
        <w:pStyle w:val="Heading3"/>
      </w:pPr>
      <w:r>
        <w:t>西藏自治区安全生产监督管理局副局长欧嘎接受调查</w:t>
      </w:r>
    </w:p>
    <w:p>
      <w:r>
        <w:rPr>
          <w:i/>
        </w:rPr>
        <w:t>2015-02-28 00:00:00      中央纪委监察部网站         http://www.ccdi.gov.cn/jlsc/sggb/jlsc_sggb//201607/t20160704_82560.html</w:t>
      </w:r>
    </w:p>
    <w:p>
      <w:r>
        <w:t>内容：</w:t>
      </w:r>
      <w:r>
        <w:br/>
        <w:t xml:space="preserve">　　据西藏自治区纪委消息：西藏自治区那曲地区行署原副专员、现任西藏自治区安全生产监督管理局副局长欧嘎涉嫌严重违纪，目前正接受组织调查。（西藏自治区纪委）</w:t>
        <w:br/>
      </w:r>
    </w:p>
    <w:p>
      <w:pPr>
        <w:pStyle w:val="Heading3"/>
      </w:pPr>
      <w:r>
        <w:t>山东省枣庄市委原书记陈伟接受组织调查</w:t>
      </w:r>
    </w:p>
    <w:p>
      <w:r>
        <w:rPr>
          <w:i/>
        </w:rPr>
        <w:t>2015-02-28 00:00:00      中央纪委监察部网站         http://www.ccdi.gov.cn/jlsc/sggb/jlsc_sggb//201607/t20160704_82559.html</w:t>
      </w:r>
    </w:p>
    <w:p>
      <w:r>
        <w:t>内容：</w:t>
      </w:r>
      <w:r>
        <w:br/>
        <w:t xml:space="preserve">　　据山东省纪委消息：枣庄市委原书记陈伟涉嫌违纪，目前正接受组织调查。（山东省纪委）</w:t>
        <w:br/>
      </w:r>
    </w:p>
    <w:p>
      <w:pPr>
        <w:pStyle w:val="Heading3"/>
      </w:pPr>
      <w:r>
        <w:t>福建省漳州市委常委、宣传部长许荣勇接受组织调查</w:t>
      </w:r>
    </w:p>
    <w:p>
      <w:r>
        <w:rPr>
          <w:i/>
        </w:rPr>
        <w:t>2015-02-28 00:00:00      中央纪委监察部网站         http://www.ccdi.gov.cn/jlsc/sggb/jlsc_sggb//201607/t20160704_82558.html</w:t>
      </w:r>
    </w:p>
    <w:p>
      <w:r>
        <w:t>内容：</w:t>
      </w:r>
      <w:r>
        <w:br/>
        <w:t xml:space="preserve">　　据福建省纪委消息：福建省漳州市委常委、宣传部长许荣勇涉嫌严重违纪违法，目前正接受组织调查。（福建省纪委）</w:t>
        <w:br/>
      </w:r>
    </w:p>
    <w:p>
      <w:pPr>
        <w:pStyle w:val="Heading3"/>
      </w:pPr>
      <w:r>
        <w:t>云南物流产业集团有限公司党委书记周少方被调查</w:t>
      </w:r>
    </w:p>
    <w:p>
      <w:r>
        <w:rPr>
          <w:i/>
        </w:rPr>
        <w:t>2015-02-27 00:00:00      中央纪委监察部网站         http://www.ccdi.gov.cn/jlsc/sggb/jlsc_sggb//201607/t20160704_82557.html</w:t>
      </w:r>
    </w:p>
    <w:p>
      <w:r>
        <w:t>内容：</w:t>
      </w:r>
      <w:r>
        <w:br/>
        <w:t xml:space="preserve">　　据云南省纪委消息：经云南省委批准，云南物流产业集团有限公司党委书记、副董事长周少方涉嫌严重违纪，目前正接受组织调查。（云南省纪委）</w:t>
        <w:br/>
      </w:r>
    </w:p>
    <w:p>
      <w:pPr>
        <w:pStyle w:val="Heading3"/>
      </w:pPr>
      <w:r>
        <w:t>云南煤化工集团有限公司董事长和军接受组织调查</w:t>
      </w:r>
    </w:p>
    <w:p>
      <w:r>
        <w:rPr>
          <w:i/>
        </w:rPr>
        <w:t>2015-02-27 00:00:00      中央纪委监察部网站         http://www.ccdi.gov.cn/jlsc/sggb/jlsc_sggb//201607/t20160704_82556.html</w:t>
      </w:r>
    </w:p>
    <w:p>
      <w:r>
        <w:t>内容：</w:t>
      </w:r>
      <w:r>
        <w:br/>
        <w:t xml:space="preserve">　　据云南省纪委消息：经云南省委批准，云南煤化工集团有限公司董事长和军涉嫌严重违纪，目前正接受组织调查。（云南省纪委）</w:t>
        <w:br/>
        <w:t xml:space="preserve"> </w:t>
      </w:r>
    </w:p>
    <w:p>
      <w:pPr>
        <w:pStyle w:val="Heading3"/>
      </w:pPr>
      <w:r>
        <w:t>湖北省随州市人大副主任陈家堂接受组织调查</w:t>
      </w:r>
    </w:p>
    <w:p>
      <w:r>
        <w:rPr>
          <w:i/>
        </w:rPr>
        <w:t>2015-02-27 00:00:00      中央纪委监察部网站         http://www.ccdi.gov.cn/jlsc/sggb/jlsc_sggb//201607/t20160704_82555.html</w:t>
      </w:r>
    </w:p>
    <w:p>
      <w:r>
        <w:t>内容：</w:t>
      </w:r>
      <w:r>
        <w:br/>
        <w:t xml:space="preserve">　　据湖北省纪委消息：随州市人大副主任陈家堂因涉嫌严重违纪，正接受组织调查。（湖北省纪委）</w:t>
        <w:br/>
      </w:r>
    </w:p>
    <w:p>
      <w:pPr>
        <w:pStyle w:val="Heading3"/>
      </w:pPr>
      <w:r>
        <w:t>贵州省贵阳市委常委丁旭东接受组织调查</w:t>
      </w:r>
    </w:p>
    <w:p>
      <w:r>
        <w:rPr>
          <w:i/>
        </w:rPr>
        <w:t>2015-02-15 00:00:00      中央纪委监察部网站         http://www.ccdi.gov.cn/jlsc/sggb/jlsc_sggb//201607/t20160704_82554.html</w:t>
      </w:r>
    </w:p>
    <w:p>
      <w:r>
        <w:t>内容：</w:t>
      </w:r>
      <w:r>
        <w:br/>
        <w:t xml:space="preserve">　　据贵州省纪委消息：经贵州省委批准，贵州省贵阳市委常委、观山湖区委书记丁旭东涉嫌严重违纪，目前正接受组织调查。（贵州省纪委）</w:t>
        <w:br/>
      </w:r>
    </w:p>
    <w:p>
      <w:pPr>
        <w:pStyle w:val="Heading3"/>
      </w:pPr>
      <w:r>
        <w:t>原贵州赤天化集团公司副总经理李欣雁被调查</w:t>
      </w:r>
    </w:p>
    <w:p>
      <w:r>
        <w:rPr>
          <w:i/>
        </w:rPr>
        <w:t>2015-02-15 00:00:00      中央纪委监察部网站         http://www.ccdi.gov.cn/jlsc/sggb/jlsc_sggb//201607/t20160704_82553.html</w:t>
      </w:r>
    </w:p>
    <w:p>
      <w:r>
        <w:t>内容：</w:t>
      </w:r>
      <w:r>
        <w:br/>
        <w:t xml:space="preserve">　　据贵州省纪委消息：经贵州省委批准，原贵州赤天化集团有限责任公司党委委员、副总经理李欣雁（副厅级）涉嫌严重违纪，目前正接受组织调查。（贵州省纪委）</w:t>
        <w:br/>
      </w:r>
    </w:p>
    <w:p>
      <w:pPr>
        <w:pStyle w:val="Heading3"/>
      </w:pPr>
      <w:r>
        <w:t>江苏省扬州经济技术开发区管委会主任季允丰被调查</w:t>
      </w:r>
    </w:p>
    <w:p>
      <w:r>
        <w:rPr>
          <w:i/>
        </w:rPr>
        <w:t>2015-02-10 00:00:00      中央纪委监察部网站         http://www.ccdi.gov.cn/jlsc/sggb/jlsc_sggb//201607/t20160704_82552.html</w:t>
      </w:r>
    </w:p>
    <w:p>
      <w:r>
        <w:t>内容：</w:t>
      </w:r>
      <w:r>
        <w:br/>
        <w:t xml:space="preserve">　　据江苏省纪委消息：经江苏省委批准，扬州经济技术开发区管委会主任季允丰涉嫌严重违纪违法，目前正接受组织调查。（江苏省纪委）</w:t>
        <w:br/>
      </w:r>
    </w:p>
    <w:p>
      <w:pPr>
        <w:pStyle w:val="Heading3"/>
      </w:pPr>
      <w:r>
        <w:t>江苏省盐业集团原董事长王德善接受组织调查</w:t>
      </w:r>
    </w:p>
    <w:p>
      <w:r>
        <w:rPr>
          <w:i/>
        </w:rPr>
        <w:t>2015-02-10 00:00:00      中央纪委监察部网站         http://www.ccdi.gov.cn/jlsc/sggb/jlsc_sggb//201607/t20160704_82551.html</w:t>
      </w:r>
    </w:p>
    <w:p>
      <w:r>
        <w:t>内容：</w:t>
      </w:r>
      <w:r>
        <w:br/>
        <w:t xml:space="preserve">　　据江苏省纪委消息：经江苏省委批准，省盐业集团原董事长王德善涉嫌严重违纪违法，目前正接受组织调查。（江苏省纪委）</w:t>
        <w:br/>
      </w:r>
    </w:p>
    <w:p>
      <w:pPr>
        <w:pStyle w:val="Heading3"/>
      </w:pPr>
      <w:r>
        <w:t>辽宁省国有资产监督管理委员会纪委书记刘凯被调查</w:t>
      </w:r>
    </w:p>
    <w:p>
      <w:r>
        <w:rPr>
          <w:i/>
        </w:rPr>
        <w:t>2015-02-10 00:00:00      中央纪委监察部网站         http://www.ccdi.gov.cn/jlsc/sggb/jlsc_sggb//201607/t20160704_82550.html</w:t>
      </w:r>
    </w:p>
    <w:p>
      <w:r>
        <w:t>内容：</w:t>
      </w:r>
      <w:r>
        <w:br/>
        <w:t xml:space="preserve">　　据辽宁省纪委消息：经辽宁省委批准，辽宁省国有资产监督管理委员会纪委书记刘凯涉嫌严重违纪违法，目前正接受组织调查。（辽宁省纪委）</w:t>
        <w:br/>
        <w:t xml:space="preserve"> </w:t>
      </w:r>
    </w:p>
    <w:p>
      <w:pPr>
        <w:pStyle w:val="Heading3"/>
      </w:pPr>
      <w:r>
        <w:t>广州市民政局纪检组组长、纪委书记方少平接受调查</w:t>
      </w:r>
    </w:p>
    <w:p>
      <w:r>
        <w:rPr>
          <w:i/>
        </w:rPr>
        <w:t>2015-02-06 00:00:00      中央纪委监察部网站         http://www.ccdi.gov.cn/jlsc/sggb/jlsc_sggb//201607/t20160704_82549.html</w:t>
      </w:r>
    </w:p>
    <w:p>
      <w:r>
        <w:t>内容：</w:t>
      </w:r>
      <w:r>
        <w:br/>
        <w:t xml:space="preserve">　　据广州市纪委消息：广州市纪委派驻市民政局纪检组组长、纪委书记方少平涉嫌严重违纪违法，目前正接受组织调查。（广州市纪委）</w:t>
        <w:br/>
      </w:r>
    </w:p>
    <w:p>
      <w:pPr>
        <w:pStyle w:val="Heading3"/>
      </w:pPr>
      <w:r>
        <w:t>广日集团党委委员林峰、副总经理胡梓实接受调查</w:t>
      </w:r>
    </w:p>
    <w:p>
      <w:r>
        <w:rPr>
          <w:i/>
        </w:rPr>
        <w:t>2015-02-06 00:00:00      中央纪委监察部网站         http://www.ccdi.gov.cn/jlsc/sggb/jlsc_sggb//201607/t20160704_82548.html</w:t>
      </w:r>
    </w:p>
    <w:p>
      <w:r>
        <w:t>内容：</w:t>
      </w:r>
      <w:r>
        <w:br/>
        <w:t xml:space="preserve">　　据广州市纪委消息：广州广日集团有限公司党委委员林峰涉嫌严重违纪违法，目前正接受组织调查。</w:t>
        <w:br/>
        <w:t xml:space="preserve">　　据广州市纪委消息：广州广日集团有限公司副总经理胡梓实涉嫌严重违纪违法，目前正接受组织调查。（广州市纪委）</w:t>
        <w:br/>
      </w:r>
    </w:p>
    <w:p>
      <w:pPr>
        <w:pStyle w:val="Heading3"/>
      </w:pPr>
      <w:r>
        <w:t>黑龙江省齐齐哈尔市政协副主席孙立凯接受组织调查</w:t>
      </w:r>
    </w:p>
    <w:p>
      <w:r>
        <w:rPr>
          <w:i/>
        </w:rPr>
        <w:t>2015-02-04 00:00:00      中央纪委监察部网站         http://www.ccdi.gov.cn/jlsc/sggb/jlsc_sggb//201607/t20160704_82547.html</w:t>
      </w:r>
    </w:p>
    <w:p>
      <w:r>
        <w:t>内容：</w:t>
      </w:r>
      <w:r>
        <w:br/>
        <w:t xml:space="preserve">　　据黑龙江省纪委消息：黑龙江省齐齐哈尔市政协党组成员、副主席孙立凯因涉嫌严重违纪违法，目前正接受组织调查。（黑龙江省纪委）</w:t>
        <w:br/>
      </w:r>
    </w:p>
    <w:p>
      <w:pPr>
        <w:pStyle w:val="Heading3"/>
      </w:pPr>
      <w:r>
        <w:t>济宁医学院党委书记侯端敏接受组织调查</w:t>
      </w:r>
    </w:p>
    <w:p>
      <w:r>
        <w:rPr>
          <w:i/>
        </w:rPr>
        <w:t>2015-02-03 00:00:00      中央纪委监察部网站         http://www.ccdi.gov.cn/jlsc/sggb/jlsc_sggb//201607/t20160704_82546.html</w:t>
      </w:r>
    </w:p>
    <w:p>
      <w:r>
        <w:t>内容：</w:t>
      </w:r>
      <w:r>
        <w:br/>
        <w:t xml:space="preserve">　　据山东省纪委消息：济宁医学院党委书记侯端敏涉嫌严重违纪，目前正接受组织调查。（山东省纪委）</w:t>
        <w:br/>
      </w:r>
    </w:p>
    <w:p>
      <w:pPr>
        <w:pStyle w:val="Heading3"/>
      </w:pPr>
      <w:r>
        <w:t>广西壮族自治区交通厅原厅长黄华宽接受组织调查</w:t>
      </w:r>
    </w:p>
    <w:p>
      <w:r>
        <w:rPr>
          <w:i/>
        </w:rPr>
        <w:t>2015-02-03 00:00:00      中央纪委监察部网站         http://www.ccdi.gov.cn/jlsc/sggb/jlsc_sggb//201607/t20160704_82545.html</w:t>
      </w:r>
    </w:p>
    <w:p>
      <w:r>
        <w:t>内容：</w:t>
      </w:r>
      <w:r>
        <w:br/>
        <w:t xml:space="preserve">　　据广西壮族自治区纪委消息：经广西壮族自治区党委批准，广西壮族自治区交通厅原厅长、党组书记黄华宽涉嫌严重违纪，目前正接受组织调查。（广西壮族自治区纪委）</w:t>
        <w:br/>
        <w:t xml:space="preserve"> </w:t>
      </w:r>
    </w:p>
    <w:p>
      <w:pPr>
        <w:pStyle w:val="Heading3"/>
      </w:pPr>
      <w:r>
        <w:t>广西新华书店集团股份有限公司董事长黄健接受调查</w:t>
      </w:r>
    </w:p>
    <w:p>
      <w:r>
        <w:rPr>
          <w:i/>
        </w:rPr>
        <w:t>2015-02-03 00:00:00      中央纪委监察部网站         http://www.ccdi.gov.cn/jlsc/sggb/jlsc_sggb//201607/t20160704_82544.html</w:t>
      </w:r>
    </w:p>
    <w:p>
      <w:r>
        <w:t>内容：</w:t>
      </w:r>
      <w:r>
        <w:br/>
        <w:t xml:space="preserve">　　据广西壮族自治区纪委消息：经广西壮族自治区党委批准，广西新华书店集团股份有限公司董事长、党委书记黄健涉嫌严重违纪，目前正接受组织调查。（广西壮族自治区纪委）</w:t>
        <w:br/>
      </w:r>
    </w:p>
    <w:p>
      <w:pPr>
        <w:pStyle w:val="Heading3"/>
      </w:pPr>
      <w:r>
        <w:t>云南省委宣传部常务副部长杨文虎接受组织调查</w:t>
      </w:r>
    </w:p>
    <w:p>
      <w:r>
        <w:rPr>
          <w:i/>
        </w:rPr>
        <w:t>2015-02-02 00:00:00      中央纪委监察部网站         http://www.ccdi.gov.cn/jlsc/sggb/jlsc_sggb//201607/t20160704_82543.html</w:t>
      </w:r>
    </w:p>
    <w:p>
      <w:r>
        <w:t>内容：</w:t>
      </w:r>
      <w:r>
        <w:br/>
        <w:t xml:space="preserve">　　据云南省纪委消息：经云南省委批准，云南省委宣传部常务副部长杨文虎涉嫌严重违纪，目前正接受组织调查。（云南省纪委）</w:t>
        <w:br/>
        <w:t xml:space="preserve"> </w:t>
      </w:r>
    </w:p>
    <w:p>
      <w:pPr>
        <w:pStyle w:val="Heading3"/>
      </w:pPr>
      <w:r>
        <w:t>荆州市副市长马秋平、恩施州副州长肖作文等被调查</w:t>
      </w:r>
    </w:p>
    <w:p>
      <w:r>
        <w:rPr>
          <w:i/>
        </w:rPr>
        <w:t>2015-02-02 00:00:00      中央纪委监察部网站         http://www.ccdi.gov.cn/jlsc/sggb/jlsc_sggb//201607/t20160704_82539.html</w:t>
      </w:r>
    </w:p>
    <w:p>
      <w:r>
        <w:t>内容：</w:t>
      </w:r>
      <w:r>
        <w:br/>
        <w:t xml:space="preserve">　　据湖北省纪委消息：荆州市副市长马秋平因涉嫌严重违纪，目前正接受组织调查。</w:t>
        <w:br/>
        <w:t xml:space="preserve">　　恩施州副州长肖作文因涉嫌严重违纪，目前正接受组织调查。</w:t>
        <w:br/>
        <w:t xml:space="preserve">　　洪湖市委书记邹太新因涉嫌严重违纪，目前正接受组织调查。（湖北省纪委）</w:t>
        <w:br/>
      </w:r>
    </w:p>
    <w:p>
      <w:pPr>
        <w:pStyle w:val="Heading3"/>
      </w:pPr>
      <w:r>
        <w:t>北京能源集团有限责任公司原董事长陆海军接受调查</w:t>
      </w:r>
    </w:p>
    <w:p>
      <w:r>
        <w:rPr>
          <w:i/>
        </w:rPr>
        <w:t>2015-01-30 00:00:00      中央纪委监察部网站         http://www.ccdi.gov.cn/jlsc/sggb/jlsc_sggb//201607/t20160704_82538.html</w:t>
      </w:r>
    </w:p>
    <w:p>
      <w:r>
        <w:t>内容：</w:t>
      </w:r>
      <w:r>
        <w:br/>
        <w:t xml:space="preserve">　　据北京市纪委消息：日前，北京能源集团有限责任公司原董事长陆海军涉嫌严重违纪，正在接受组织调查。（北京市纪委）</w:t>
        <w:br/>
      </w:r>
    </w:p>
    <w:p>
      <w:pPr>
        <w:pStyle w:val="Heading3"/>
      </w:pPr>
      <w:r>
        <w:t>河北省民政厅厅长古怀璞接受组织调查</w:t>
      </w:r>
    </w:p>
    <w:p>
      <w:r>
        <w:rPr>
          <w:i/>
        </w:rPr>
        <w:t>2015-01-28 00:00:00      中央纪委监察部网站         http://www.ccdi.gov.cn/jlsc/sggb/jlsc_sggb//201607/t20160704_82537.html</w:t>
      </w:r>
    </w:p>
    <w:p>
      <w:r>
        <w:t>内容：</w:t>
      </w:r>
      <w:r>
        <w:br/>
        <w:t xml:space="preserve">　　据河北省纪委消息：经河北省委批准，省民政厅厅长古怀璞涉嫌严重违纪违法，目前正在接受组织调查。（河北省纪委）</w:t>
        <w:br/>
        <w:t xml:space="preserve">　　简历：</w:t>
        <w:br/>
        <w:br/>
        <w:t xml:space="preserve">　　古怀璞，男，汉族，1956年12月生，山东临沭人，中共党员，1970年参加工作，在职研究生学历，毕业于河北大学在职研究生班经济管理专业。</w:t>
        <w:br/>
        <w:t xml:space="preserve">　　1970年09月至1973年12月 石家庄内燃机厂工作；</w:t>
        <w:br/>
        <w:t xml:space="preserve">　　1973年12月至1995年12月 河北省军区历任战士、出纳、宣传干事、军事法院审判员、办公室秘书、群联处处长（其间：1984年12月至1987年12月在河北师大夜大政教专业学习；1993年08月至1995年12月在中央党校函授学院经济管理专业学习；1996年09月至1999年07月在河北大学在职研究生班经济管理专业学习）；</w:t>
        <w:br/>
        <w:t xml:space="preserve">　　1996年01月至1999年05月 省委办公厅秘书处处长（其间：1993年09月至1996年07月在解放军西安政治学院函授法律专业学习）；</w:t>
        <w:br/>
        <w:t xml:space="preserve">　　1999年06月至2001年02月 省接待办公室主任；</w:t>
        <w:br/>
        <w:t xml:space="preserve">　　2001年02月至2003年06月 省委副秘书长（其间：1999年09月至2001年12月在省委党校在职研究生班经济管理专业学习）；</w:t>
        <w:br/>
        <w:t xml:space="preserve">　　2003年05月至2008年03月 省政府副秘书长、省政府驻北京办事处主任（正厅实职）；</w:t>
        <w:br/>
        <w:t xml:space="preserve">　　2008年03月至今 省民政厅厅长、党组书记、省老龄办主任。</w:t>
        <w:br/>
        <w:t>（简历摘自河北省民政厅网站）</w:t>
        <w:br/>
      </w:r>
    </w:p>
    <w:p>
      <w:pPr>
        <w:pStyle w:val="Heading3"/>
      </w:pPr>
      <w:r>
        <w:t>西藏自治区山南地委原书记洛松次仁接受组织调查</w:t>
      </w:r>
    </w:p>
    <w:p>
      <w:r>
        <w:rPr>
          <w:i/>
        </w:rPr>
        <w:t>2015-01-28 00:00:00      中央纪委监察部网站         http://www.ccdi.gov.cn/jlsc/sggb/jlsc_sggb//201607/t20160704_82536.html</w:t>
      </w:r>
    </w:p>
    <w:p>
      <w:r>
        <w:t>内容：</w:t>
      </w:r>
      <w:r>
        <w:br/>
        <w:t xml:space="preserve">　　据西藏自治区纪委消息：西藏自治区山南地委原书记洛松次仁因涉嫌严重违纪，目前正接受组织调查。（西藏自治区纪委）</w:t>
        <w:br/>
      </w:r>
    </w:p>
    <w:p>
      <w:pPr>
        <w:pStyle w:val="Heading3"/>
      </w:pPr>
      <w:r>
        <w:t>江苏省泰州市副市长贾春林接受组织调查</w:t>
      </w:r>
    </w:p>
    <w:p>
      <w:r>
        <w:rPr>
          <w:i/>
        </w:rPr>
        <w:t>2015-01-23 00:00:00      中央纪委监察部网站         http://www.ccdi.gov.cn/jlsc/sggb/jlsc_sggb//201607/t20160704_82535.html</w:t>
      </w:r>
    </w:p>
    <w:p>
      <w:r>
        <w:t>内容：</w:t>
      </w:r>
      <w:r>
        <w:br/>
        <w:t xml:space="preserve">　　据江苏省纪委消息：经江苏省委批准，江苏省泰州市政府党组成员、副市长贾春林涉嫌严重违纪违法，目前正接受组织调查。（江苏省纪委）</w:t>
        <w:br/>
      </w:r>
    </w:p>
    <w:p>
      <w:pPr>
        <w:pStyle w:val="Heading3"/>
      </w:pPr>
      <w:r>
        <w:t>无锡市委常委、无锡新区党工委书记许刚接受调查</w:t>
      </w:r>
    </w:p>
    <w:p>
      <w:r>
        <w:rPr>
          <w:i/>
        </w:rPr>
        <w:t>2015-01-23 00:00:00      中央纪委监察部网站         http://www.ccdi.gov.cn/jlsc/sggb/jlsc_sggb//201607/t20160704_82534.html</w:t>
      </w:r>
    </w:p>
    <w:p>
      <w:r>
        <w:t>内容：</w:t>
      </w:r>
      <w:r>
        <w:br/>
        <w:t xml:space="preserve">　　据江苏省纪委消息：经江苏省委批准，江苏省无锡市委常委、无锡新区党工委书记许刚涉嫌严重违纪违法，目前正接受组织调查。（江苏省纪委）</w:t>
        <w:br/>
      </w:r>
    </w:p>
    <w:p>
      <w:pPr>
        <w:pStyle w:val="Heading3"/>
      </w:pPr>
      <w:r>
        <w:t>内蒙古自治区赤峰市市委副书记包崇明被调查</w:t>
      </w:r>
    </w:p>
    <w:p>
      <w:r>
        <w:rPr>
          <w:i/>
        </w:rPr>
        <w:t>2015-01-22 00:00:00      中央纪委监察部网站         http://www.ccdi.gov.cn/jlsc/sggb/jlsc_sggb//201607/t20160704_82533.html</w:t>
      </w:r>
    </w:p>
    <w:p>
      <w:r>
        <w:t>内容：</w:t>
      </w:r>
      <w:r>
        <w:br/>
        <w:t xml:space="preserve">　　据内蒙古自治区纪委消息：经内蒙古自治区党委批准，内蒙古自治区赤峰市市委副书记包崇明涉嫌严重违纪违法，目前正在接受组织调查。（内蒙古自治区纪委）</w:t>
        <w:br/>
      </w:r>
    </w:p>
    <w:p>
      <w:pPr>
        <w:pStyle w:val="Heading3"/>
      </w:pPr>
      <w:r>
        <w:t>浙江省国贸集团副总经理任海津接受组织调查</w:t>
      </w:r>
    </w:p>
    <w:p>
      <w:r>
        <w:rPr>
          <w:i/>
        </w:rPr>
        <w:t>2015-01-22 00:00:00      中央纪委监察部网站         http://www.ccdi.gov.cn/jlsc/sggb/jlsc_sggb//201607/t20160704_82532.html</w:t>
      </w:r>
    </w:p>
    <w:p>
      <w:r>
        <w:t>内容：</w:t>
      </w:r>
      <w:r>
        <w:br/>
        <w:t xml:space="preserve">　　据浙江省纪委消息：浙江省国贸集团副总经理任海津（原省五矿公司董事长、党委书记）涉嫌严重违纪，目前正接受组织调查。（浙江省纪委）</w:t>
        <w:br/>
      </w:r>
    </w:p>
    <w:p>
      <w:pPr>
        <w:pStyle w:val="Heading3"/>
      </w:pPr>
      <w:r>
        <w:t>福建省龙岩市副市长陈盛仪接受组织调查</w:t>
      </w:r>
    </w:p>
    <w:p>
      <w:r>
        <w:rPr>
          <w:i/>
        </w:rPr>
        <w:t>2015-01-21 00:00:00      中央纪委监察部网站         http://www.ccdi.gov.cn/jlsc/sggb/jlsc_sggb//201607/t20160704_82531.html</w:t>
      </w:r>
    </w:p>
    <w:p>
      <w:r>
        <w:t>内容：</w:t>
      </w:r>
      <w:r>
        <w:br/>
        <w:br/>
        <w:t>.TRS_Editor P{margin-top:0;margin-bottom:1em;line-height:2;}.TRS_Editor DIV{margin-top:0;margin-bottom:1em;line-height:2;}.TRS_Editor TD{margin-top:0;margin-bottom:1em;line-height:2;}.TRS_Editor TH{margin-top:0;margin-bottom:1em;line-height:2;}.TRS_Editor SPAN{margin-top:0;margin-bottom:1em;line-height:2;}.TRS_Editor FONT{margin-top:0;margin-bottom:1em;line-height:2;}.TRS_Editor UL{margin-top:0;margin-bottom:1em;line-height:2;}.TRS_Editor LI{margin-top:0;margin-bottom:1em;line-height:2;}.TRS_Editor A{margin-top:0;margin-bottom:1em;line-height:2;}</w:t>
        <w:br/>
        <w:t xml:space="preserve">　　据福建省纪委消息：经福建省委批准，福建省龙岩市副市长陈盛仪涉嫌严重违纪违法，目前正接受组织调查。（福建省纪委）</w:t>
        <w:br/>
        <w:t xml:space="preserve">　　陈盛仪简历：</w:t>
        <w:br/>
        <w:t xml:space="preserve">　　陈盛仪，男，汉族，福建省永定县人，1958年11月生，1976年11月参加工作，1978年8月加入中国共产党，在职大学学历（1999年12月中央党校函授学院经济管理专业毕业），工商管理硕士（香港公开大学商业管理学院），现任龙岩市人民政府副市长。</w:t>
        <w:br/>
        <w:t xml:space="preserve">　　1976.11-1979.10　福建省龙岩军分区独立营二连战士、文书、班长；</w:t>
        <w:br/>
        <w:t xml:space="preserve">　　1979.10-1980.10　福建省龙岩军分区独立营营部书记；</w:t>
        <w:br/>
        <w:t xml:space="preserve">　　1980.11-1988.11　福建省龙岩市（县级）人武部干事、秘书、参谋；</w:t>
        <w:br/>
        <w:t xml:space="preserve">　　1988.11-1990.03　中共福建省龙岩市（县级）委办秘书科科长；</w:t>
        <w:br/>
        <w:t xml:space="preserve">　　1990.03-1991.07　中共福建省龙岩市（县级）委办副主任；</w:t>
        <w:br/>
        <w:t xml:space="preserve">　　1991.08-1994.03　中共福建省龙岩市（县级）委政改办主任（党建办主任）、龙岩市（县级）委办公室副主任；</w:t>
        <w:br/>
        <w:t xml:space="preserve">　　1994.04-1996.12　福建省龙岩市（县级）计划委员会主任、支部书记；</w:t>
        <w:br/>
        <w:t xml:space="preserve">　　1996.12-1998.10　福建省龙岩地委（1997.05地改市）组织部助理调研员、办公室主任、部务会成员；</w:t>
        <w:br/>
        <w:t xml:space="preserve">　　1998.10-2000.06　中共福建省长汀县委副书记、组织部长，兼任长汀县总工会主席，兼任县直机关党工委书记；</w:t>
        <w:br/>
        <w:t xml:space="preserve">　　2000.06-2002.01　中共福建省龙岩市委副秘书长、市委办公室副主任（2001.11当选为中共龙岩市纪委委员）；</w:t>
        <w:br/>
        <w:t xml:space="preserve">　　2002.01-2005.08　福建省龙岩市发展计划委员会党组书记、主任（其中：2002.10当选为龙岩市二届人大代表、福建省十届人大代表）；</w:t>
        <w:br/>
        <w:t xml:space="preserve">　　2005.08-2006.04　福建省龙岩市发展和改革委员会党组书记、主任；</w:t>
        <w:br/>
        <w:t xml:space="preserve">　　2006.04-2011.06　中共福建省武平县委书记（其中：2006.07当选为市第三次党代会代表，2006.10当选为省第八次党代会代表、中共龙岩市委委员、市三届人大代表，2007年2月至2009年1月兼任县人大常委会主任）；</w:t>
        <w:br/>
        <w:t xml:space="preserve">　　2011.08-2012.01　龙岩市人民政府党组成员；</w:t>
        <w:br/>
        <w:t xml:space="preserve">　　2012.01至今　　   龙岩市人民政府副市长。</w:t>
        <w:br/>
        <w:t>（简历摘自龙岩市政府网站）</w:t>
      </w:r>
    </w:p>
    <w:p>
      <w:pPr>
        <w:pStyle w:val="Heading3"/>
      </w:pPr>
      <w:r>
        <w:t>广州市规划局副巡视员谢国玮等2人接受组织调查</w:t>
      </w:r>
    </w:p>
    <w:p>
      <w:r>
        <w:rPr>
          <w:i/>
        </w:rPr>
        <w:t>2015-01-20 00:00:00      中央纪委监察部网站         http://www.ccdi.gov.cn/jlsc/sggb/jlsc_sggb//201607/t20160704_82530.html</w:t>
      </w:r>
    </w:p>
    <w:p>
      <w:r>
        <w:t>内容：</w:t>
      </w:r>
      <w:r>
        <w:br/>
        <w:t xml:space="preserve">　　据广州市纪委消息：广州市规划局副巡视员谢国玮涉嫌严重违纪，目前正接受组织调查。</w:t>
        <w:br/>
        <w:t xml:space="preserve">　　据广州市纪委消息：广州广日集团有限公司副总经理白文涉嫌严重违纪，目前正接受组织调查。（广州市纪委）</w:t>
        <w:br/>
      </w:r>
    </w:p>
    <w:p>
      <w:pPr>
        <w:pStyle w:val="Heading3"/>
      </w:pPr>
      <w:r>
        <w:t>成都市侨联党组书记、主席陈雄接受组织调查</w:t>
      </w:r>
    </w:p>
    <w:p>
      <w:r>
        <w:rPr>
          <w:i/>
        </w:rPr>
        <w:t>2015-01-19 00:00:00      中央纪委监察部网站         http://www.ccdi.gov.cn/jlsc/sggb/jlsc_sggb//201607/t20160704_82529.html</w:t>
      </w:r>
    </w:p>
    <w:p>
      <w:r>
        <w:t>内容：</w:t>
      </w:r>
      <w:r>
        <w:br/>
        <w:t xml:space="preserve">　　据四川省纪委消息：成都市侨联党组书记、主席陈雄涉嫌严重违纪违法，目前正接受组织调查。（四川省纪委）</w:t>
        <w:br/>
      </w:r>
    </w:p>
    <w:p>
      <w:pPr>
        <w:pStyle w:val="Heading3"/>
      </w:pPr>
      <w:r>
        <w:t>东北石油大学原党委书记孙彦彬等3人被调查</w:t>
      </w:r>
    </w:p>
    <w:p>
      <w:r>
        <w:rPr>
          <w:i/>
        </w:rPr>
        <w:t>2015-01-19 00:00:00      中央纪委监察部网站         http://www.ccdi.gov.cn/jlsc/sggb/jlsc_sggb//201607/t20160704_82528.html</w:t>
      </w:r>
    </w:p>
    <w:p>
      <w:r>
        <w:t>内容：</w:t>
      </w:r>
      <w:r>
        <w:br/>
        <w:t xml:space="preserve">　　据黑龙江省纪委消息：经黑龙江省委批准，东北石油大学原党委书记孙彦彬（正厅级）因涉嫌严重违纪违法，被立案调查。</w:t>
        <w:br/>
        <w:t xml:space="preserve">　　据黑龙江省纪委消息：经黑龙江省委批准，大庆市副市长、大庆市高新技术产业开发区管委会党工委书记杨彦彬因涉嫌严重违纪违法，目前正接受组织调查。</w:t>
        <w:br/>
        <w:t xml:space="preserve">　　据黑龙江省纪委消息：经黑龙江省委批准，抚远县原县长、省政府抚远三角洲管理委员会原常务副主任付延成（副厅级）因涉嫌严重违纪违法，目前正接受组织调查。（黑龙江省纪委）</w:t>
        <w:br/>
      </w:r>
    </w:p>
    <w:p>
      <w:pPr>
        <w:pStyle w:val="Heading3"/>
      </w:pPr>
      <w:r>
        <w:t>辽宁省政府副秘书长魏俊星接受组织调查</w:t>
      </w:r>
    </w:p>
    <w:p>
      <w:r>
        <w:rPr>
          <w:i/>
        </w:rPr>
        <w:t>2015-01-16 00:00:00      中央纪委监察部网站         http://www.ccdi.gov.cn/jlsc/sggb/jlsc_sggb//201607/t20160704_82527.html</w:t>
      </w:r>
    </w:p>
    <w:p>
      <w:r>
        <w:t>内容：</w:t>
      </w:r>
      <w:r>
        <w:br/>
        <w:t xml:space="preserve">　　据辽宁省纪委消息：辽宁省政府副秘书长魏俊星涉嫌严重违纪违法，目前正接受组织调查。（辽宁省纪委）</w:t>
        <w:br/>
      </w:r>
    </w:p>
    <w:p>
      <w:pPr>
        <w:pStyle w:val="Heading3"/>
      </w:pPr>
      <w:r>
        <w:t>河南省国资委巡视员杜泽生接受组织调查</w:t>
      </w:r>
    </w:p>
    <w:p>
      <w:r>
        <w:rPr>
          <w:i/>
        </w:rPr>
        <w:t>2015-01-16 00:00:00      中央纪委监察部网站         http://www.ccdi.gov.cn/jlsc/sggb/jlsc_sggb//201607/t20160704_82526.html</w:t>
      </w:r>
    </w:p>
    <w:p>
      <w:r>
        <w:t>内容：</w:t>
      </w:r>
      <w:r>
        <w:br/>
        <w:t xml:space="preserve">　　据河南省纪委消息：经河南省委批准，河南省人民政府国有资产监督管理委员会巡视员杜泽生涉嫌严重违纪，目前正接受组织调查。（河南省纪委）</w:t>
        <w:br/>
      </w:r>
    </w:p>
    <w:p>
      <w:pPr>
        <w:pStyle w:val="Heading3"/>
      </w:pPr>
      <w:r>
        <w:t>安徽省黄山市委常委、副市长张文明接受组织调查</w:t>
      </w:r>
    </w:p>
    <w:p>
      <w:r>
        <w:rPr>
          <w:i/>
        </w:rPr>
        <w:t>2015-01-16 00:00:00      中央纪委监察部网站         http://www.ccdi.gov.cn/jlsc/sggb/jlsc_sggb//201607/t20160704_82525.html</w:t>
      </w:r>
    </w:p>
    <w:p>
      <w:r>
        <w:t>内容：</w:t>
      </w:r>
      <w:r>
        <w:br/>
        <w:t xml:space="preserve">　　据安徽省纪委消息：经安徽省纪委常委会议决定，黄山市委常委、副市长张文明涉嫌严重违纪，目前正接受组织调查。（安徽省纪委）</w:t>
        <w:br/>
      </w:r>
    </w:p>
    <w:p>
      <w:pPr>
        <w:pStyle w:val="Heading3"/>
      </w:pPr>
      <w:r>
        <w:t>河南省新乡市副市长崔学勇接受组织调查</w:t>
      </w:r>
    </w:p>
    <w:p>
      <w:r>
        <w:rPr>
          <w:i/>
        </w:rPr>
        <w:t>2015-01-09 00:00:00      中央纪委监察部网站         http://www.ccdi.gov.cn/jlsc/sggb/jlsc_sggb//201607/t20160704_82524.html</w:t>
      </w:r>
    </w:p>
    <w:p>
      <w:r>
        <w:t>内容：</w:t>
      </w:r>
      <w:r>
        <w:br/>
        <w:br/>
        <w:t>.TRS_Editor P{margin-top:0;margin-bottom:1em;line-height:2;}.TRS_Editor DIV{margin-top:0;margin-bottom:1em;line-height:2;}.TRS_Editor TD{margin-top:0;margin-bottom:1em;line-height:2;}.TRS_Editor TH{margin-top:0;margin-bottom:1em;line-height:2;}.TRS_Editor SPAN{margin-top:0;margin-bottom:1em;line-height:2;}.TRS_Editor FONT{margin-top:0;margin-bottom:1em;line-height:2;}.TRS_Editor UL{margin-top:0;margin-bottom:1em;line-height:2;}.TRS_Editor LI{margin-top:0;margin-bottom:1em;line-height:2;}.TRS_Editor A{margin-top:0;margin-bottom:1em;line-height:2;}</w:t>
        <w:br/>
        <w:t xml:space="preserve">　　据河南省纪委消息：经河南省委批准，河南省新乡市副市长崔学勇涉嫌严重违纪，目前正接受组织调查。（河南省纪委）</w:t>
        <w:br/>
        <w:t xml:space="preserve">　　崔学勇简历：</w:t>
        <w:br/>
        <w:t xml:space="preserve">　　崔学勇，男，1960年10月出生，汉族，河南延津人，大学学历，1985年3月加入中国共产党，1981年8月参加工作。</w:t>
        <w:br/>
        <w:t xml:space="preserve">　　1981年8月 在延津县僧固公社任教；</w:t>
        <w:br/>
        <w:t xml:space="preserve">　　1982年12月 任延津县王楼公社团干部、副乡长、乡长；</w:t>
        <w:br/>
        <w:t xml:space="preserve">　　1992年12月至1998年1月 任延津县班枣乡、小店镇党委书记；</w:t>
        <w:br/>
        <w:t xml:space="preserve">　　1998年1月至2002年1月 任获嘉县副县长，县委常委、常务副县长；</w:t>
        <w:br/>
        <w:t xml:space="preserve">　　2002年3月 任新乡市人民政府副秘书长；</w:t>
        <w:br/>
        <w:t xml:space="preserve">　　2003年1月 任原阳县委副书记、县长；</w:t>
        <w:br/>
        <w:t xml:space="preserve">　　2006年4月 任辉县市委副书记、市长；</w:t>
        <w:br/>
        <w:t xml:space="preserve">　　2008年2月 任辉县市委书记；</w:t>
        <w:br/>
        <w:t xml:space="preserve">　　2011年12月 任新乡平原新区党工委书记、辉县市委书记；</w:t>
        <w:br/>
        <w:t xml:space="preserve">　　2014年2月 任新乡市人民政府党组成员；</w:t>
        <w:br/>
        <w:t xml:space="preserve">　　2014年3月至今，任新乡市人民政府副市长。</w:t>
        <w:br/>
        <w:t xml:space="preserve">　　（简历摘自新乡市政府网站）</w:t>
      </w:r>
    </w:p>
    <w:p>
      <w:pPr>
        <w:pStyle w:val="Heading3"/>
      </w:pPr>
      <w:r>
        <w:t>景德镇陶瓷学院原党委书记冯林华接受组织调查</w:t>
      </w:r>
    </w:p>
    <w:p>
      <w:r>
        <w:rPr>
          <w:i/>
        </w:rPr>
        <w:t>2015-01-09 00:00:00      中央纪委监察部网站         http://www.ccdi.gov.cn/jlsc/sggb/jlsc_sggb//201607/t20160704_82523.html</w:t>
      </w:r>
    </w:p>
    <w:p>
      <w:r>
        <w:t>内容：</w:t>
      </w:r>
      <w:r>
        <w:br/>
        <w:t xml:space="preserve">　　据江西省纪委消息：经江西省委批准，景德镇陶瓷学院原党委书记冯林华涉嫌严重违纪，目前正接受组织调查。（江西省纪委）</w:t>
        <w:br/>
      </w:r>
    </w:p>
    <w:p>
      <w:pPr>
        <w:pStyle w:val="Heading3"/>
      </w:pPr>
      <w:r>
        <w:t>河北省唐山市人大常委会副主任刘桂东接受调查</w:t>
      </w:r>
    </w:p>
    <w:p>
      <w:r>
        <w:rPr>
          <w:i/>
        </w:rPr>
        <w:t>2015-01-08 00:00:00      中央纪委监察部网站         http://www.ccdi.gov.cn/jlsc/sggb/jlsc_sggb//201607/t20160704_82521.html</w:t>
      </w:r>
    </w:p>
    <w:p>
      <w:r>
        <w:t>内容：</w:t>
      </w:r>
      <w:r>
        <w:br/>
        <w:br/>
        <w:t>.TRS_Editor P{margin-top:0;margin-bottom:1em;line-height:2;}.TRS_Editor DIV{margin-top:0;margin-bottom:1em;line-height:2;}.TRS_Editor TD{margin-top:0;margin-bottom:1em;line-height:2;}.TRS_Editor TH{margin-top:0;margin-bottom:1em;line-height:2;}.TRS_Editor SPAN{margin-top:0;margin-bottom:1em;line-height:2;}.TRS_Editor FONT{margin-top:0;margin-bottom:1em;line-height:2;}.TRS_Editor UL{margin-top:0;margin-bottom:1em;line-height:2;}.TRS_Editor LI{margin-top:0;margin-bottom:1em;line-height:2;}.TRS_Editor A{margin-top:0;margin-bottom:1em;line-height:2;}</w:t>
        <w:br/>
        <w:t xml:space="preserve">　　据河北省纪委消息：经河北省委批准，唐山市人大常委会副主任刘桂东涉嫌严重违纪违法，目前正在接受组织调查。（河北省纪委）</w:t>
        <w:br/>
        <w:t xml:space="preserve">　　</w:t>
        <w:br/>
        <w:t xml:space="preserve">　　刘桂东简历：</w:t>
        <w:br/>
        <w:t xml:space="preserve">　　河北迁西人，男，汉族，1959年2月出生，1977年2月入党，1974年2月参加工作，省委党校在职大学学历。现任十四届唐山市人大常委会副主任、党组成员，路北区委书记。</w:t>
        <w:br/>
        <w:t xml:space="preserve">　　1974.02-1979.10迁西县下营中学教师</w:t>
        <w:br/>
        <w:t xml:space="preserve">　　1979.10-1981.10滦县师范学校体育专业学习</w:t>
        <w:br/>
        <w:t xml:space="preserve">　　1981.10-1984.03迁西县二中教师、县文教局纪检干部</w:t>
        <w:br/>
        <w:t xml:space="preserve">　　1984.03-1985.11迁西县瓦房庄乡、上营乡武装部长</w:t>
        <w:br/>
        <w:t xml:space="preserve">　　1985.11-1987.02迁西县上营乡副乡长</w:t>
        <w:br/>
        <w:t xml:space="preserve">　　1987.02-1989.01迁西县上营乡党委副书记、乡长</w:t>
        <w:br/>
        <w:t xml:space="preserve">　　1989.01-1992.07迁西县上营乡党委书记，东荒峪镇党委书记、指导组组长</w:t>
        <w:br/>
        <w:t xml:space="preserve">　　1992.07-1992.12迁西县农委主任</w:t>
        <w:br/>
        <w:t xml:space="preserve">　　1992.12-1996.02迁西县副县长</w:t>
        <w:br/>
        <w:t xml:space="preserve">　　1996.02-1998.01迁西县委常委、常务副县长</w:t>
        <w:br/>
        <w:t xml:space="preserve">　　（1993.09-1996.07省委党校函授学院经济管理专业学习）</w:t>
        <w:br/>
        <w:t xml:space="preserve">　　1998.01-2001.06迁安市委常委、常务副市长</w:t>
        <w:br/>
        <w:t xml:space="preserve">　　2001.06-2002.03迁安市委副书记、代市长</w:t>
        <w:br/>
        <w:t xml:space="preserve">　　2002.03-2008.04迁安市委副书记、市长</w:t>
        <w:br/>
        <w:t xml:space="preserve">　　（2000.12-2002.07哈尔滨工程大学研究生课程进修班管理科学与工程专业学习，2004.09-2006.12省委党校函授学院经济管理专业学习）</w:t>
        <w:br/>
        <w:t xml:space="preserve">　　2008.04-2011.08唐山市路南区委书记</w:t>
        <w:br/>
        <w:t xml:space="preserve">　　2011.08-2013.04唐山市路北区委书记</w:t>
        <w:br/>
        <w:t xml:space="preserve">　　2013.04- 十四届唐山市人大常委会副主任、党组成员，路北区委书记</w:t>
        <w:br/>
        <w:t>（简历摘自唐山市人大网站）</w:t>
      </w:r>
    </w:p>
    <w:p>
      <w:pPr>
        <w:pStyle w:val="Heading3"/>
      </w:pPr>
      <w:r>
        <w:t>贵州黔南州人民政府原副巡视员程全洪被立案审查</w:t>
      </w:r>
    </w:p>
    <w:p>
      <w:r>
        <w:rPr>
          <w:i/>
        </w:rPr>
        <w:t>2015-01-08 00:00:00      中央纪委监察部网站         http://www.ccdi.gov.cn/jlsc/sggb/jlsc_sggb//201607/t20160704_82520.html</w:t>
      </w:r>
    </w:p>
    <w:p>
      <w:r>
        <w:t>内容：</w:t>
      </w:r>
      <w:r>
        <w:br/>
        <w:t xml:space="preserve">　　据贵州省纪委消息：经贵州省委批准，贵州省纪委对黔南州人民政府原副巡视员程全洪涉嫌严重违纪问题立案审查。（贵州省纪委）</w:t>
        <w:br/>
      </w:r>
    </w:p>
    <w:p>
      <w:pPr>
        <w:pStyle w:val="Heading3"/>
      </w:pPr>
      <w:r>
        <w:t>重庆市永川区公安局政委王程接受组织调查</w:t>
      </w:r>
    </w:p>
    <w:p>
      <w:r>
        <w:rPr>
          <w:i/>
        </w:rPr>
        <w:t>2015-01-07 00:00:00      中央纪委监察部网站         http://www.ccdi.gov.cn/jlsc/sggb/jlsc_sggb//201607/t20160704_82519.html</w:t>
      </w:r>
    </w:p>
    <w:p>
      <w:r>
        <w:t>内容：</w:t>
      </w:r>
      <w:r>
        <w:br/>
        <w:t xml:space="preserve">　　据重庆市纪委消息：重庆市永川区公安局政委王程（副厅局级）涉嫌严重违纪违法，目前正接受组织调查。（重庆市纪委）</w:t>
        <w:br/>
      </w:r>
    </w:p>
    <w:p>
      <w:pPr>
        <w:pStyle w:val="Heading3"/>
      </w:pPr>
      <w:r>
        <w:t>武汉软件工程职业学院原党委书记黄凤凯被调查</w:t>
      </w:r>
    </w:p>
    <w:p>
      <w:r>
        <w:rPr>
          <w:i/>
        </w:rPr>
        <w:t>2015-01-08 00:00:00      中央纪委监察部网站         http://www.ccdi.gov.cn/jlsc/sggb/jlsc_sggb//201607/t20160704_82518.html</w:t>
      </w:r>
    </w:p>
    <w:p>
      <w:r>
        <w:t>内容：</w:t>
      </w:r>
      <w:r>
        <w:br/>
        <w:t xml:space="preserve">　　据湖北省武汉市纪委消息：武汉软件工程职业学院原党委书记黄凤凯（正局级）涉嫌严重违纪，正接受组织调查。（湖北省武汉市纪委）</w:t>
        <w:br/>
      </w:r>
    </w:p>
    <w:p>
      <w:pPr>
        <w:pStyle w:val="Heading3"/>
      </w:pPr>
      <w:r>
        <w:t>大理州委常委、大理市委书记褚中志接受组织调查</w:t>
      </w:r>
    </w:p>
    <w:p>
      <w:r>
        <w:rPr>
          <w:i/>
        </w:rPr>
        <w:t>2015-01-07 00:00:00      中央纪委监察部网站         http://www.ccdi.gov.cn/jlsc/sggb/jlsc_sggb//201607/t20160704_82517.html</w:t>
      </w:r>
    </w:p>
    <w:p>
      <w:r>
        <w:t>内容：</w:t>
      </w:r>
      <w:r>
        <w:br/>
        <w:t xml:space="preserve">　　据云南省纪委消息：经云南省委批准，大理州委常委、大理市委书记褚中志涉嫌严重违纪，目前正接受组织调查。（云南省纪委）</w:t>
        <w:br/>
        <w:t xml:space="preserve"> </w:t>
        <w:br/>
        <w:t xml:space="preserve">    褚中志简历:</w:t>
        <w:br/>
        <w:t xml:space="preserve">　　褚中志，男，汉族，1967年9月出生，1990年7月参加工作，1997年3月入党，在职研究生、经济学博士。</w:t>
        <w:br/>
        <w:t xml:space="preserve">　　1990.08——1993.03 云南省机械进出口公司总经理办公室工作</w:t>
        <w:br/>
        <w:t xml:space="preserve">　　1993.03——1997.09 云南民族村办公室工作</w:t>
        <w:br/>
        <w:t xml:space="preserve">　　1997.09——2002.02 昆明市土地局副局长</w:t>
        <w:br/>
        <w:t xml:space="preserve">　　2002.02——2004.05 昆明市国土资源局副局长</w:t>
        <w:br/>
        <w:t xml:space="preserve">　　2004.05——2007.12 昆明市国土资源局党委书记、局长，云南省国土资源厅厅长助理</w:t>
        <w:br/>
        <w:t xml:space="preserve">　　2007.12——2010.02 云南省国土资源厅副厅长、党组成员</w:t>
        <w:br/>
        <w:t xml:space="preserve">　　2010.02——2012.06 云南省公路局副局长</w:t>
        <w:br/>
        <w:t xml:space="preserve">　　2012.06——2013.08 云南省住房和城乡建设厅党组成员、副厅长</w:t>
        <w:br/>
        <w:t xml:space="preserve">　　2013.08   中共大理州委常委、大理市委书记</w:t>
        <w:br/>
        <w:t xml:space="preserve">　　（简历摘自人民网）</w:t>
        <w:br/>
      </w:r>
    </w:p>
    <w:p>
      <w:pPr>
        <w:pStyle w:val="Heading3"/>
      </w:pPr>
      <w:r>
        <w:t>湖北省咸宁市委常委、市总工会主席程群林接受调查</w:t>
      </w:r>
    </w:p>
    <w:p>
      <w:r>
        <w:rPr>
          <w:i/>
        </w:rPr>
        <w:t>2015-01-06 00:00:00      中央纪委监察部网站         http://www.ccdi.gov.cn/jlsc/sggb/jlsc_sggb//201607/t20160704_82516.html</w:t>
      </w:r>
    </w:p>
    <w:p>
      <w:r>
        <w:t>内容：</w:t>
      </w:r>
      <w:r>
        <w:br/>
        <w:t xml:space="preserve">　　据湖北省纪委消息：根据湖北省委巡视组巡视发现的有关反映领导干部问题线索，湖北省纪委对咸宁市委常委、市总工会主席程群林涉嫌严重违纪问题进行立案审查，目前，程群林正在接受组织调查。（湖北省纪委）</w:t>
        <w:br/>
      </w:r>
    </w:p>
    <w:p>
      <w:pPr>
        <w:pStyle w:val="Heading3"/>
      </w:pPr>
      <w:r>
        <w:t>成都市中级人民法院院长牛敏接受组织调查</w:t>
      </w:r>
    </w:p>
    <w:p>
      <w:r>
        <w:rPr>
          <w:i/>
        </w:rPr>
        <w:t>2015-01-06 00:00:00      中央纪委监察部网站         http://www.ccdi.gov.cn/jlsc/sggb/jlsc_sggb//201607/t20160704_82515.html</w:t>
      </w:r>
    </w:p>
    <w:p>
      <w:r>
        <w:t>内容：</w:t>
      </w:r>
      <w:r>
        <w:br/>
        <w:t xml:space="preserve">　　据四川省纪委消息：经四川省委批准，成都市中级人民法院院长牛敏涉嫌严重违纪违法，目前正接受组织调查。（四川省纪委）</w:t>
        <w:br/>
      </w:r>
    </w:p>
    <w:p>
      <w:pPr>
        <w:pStyle w:val="Heading3"/>
      </w:pPr>
      <w:r>
        <w:t>宁夏区信息化建设办公室副主任周金柱接受调查</w:t>
      </w:r>
    </w:p>
    <w:p>
      <w:r>
        <w:rPr>
          <w:i/>
        </w:rPr>
        <w:t>2015-01-05 00:00:00      中央纪委监察部网站         http://www.ccdi.gov.cn/jlsc/sggb/jlsc_sggb//201607/t20160704_82514.html</w:t>
      </w:r>
    </w:p>
    <w:p>
      <w:r>
        <w:t>内容：</w:t>
      </w:r>
      <w:r>
        <w:br/>
        <w:t xml:space="preserve">　　据宁夏回族自治区纪委消息：经宁夏回族自治区党委批准，宁夏回族自治区信息化建设办公室副主任周金柱（副厅级）涉嫌严重违纪，目前正接受组织调查。（宁夏回族自治区纪委）</w:t>
        <w:br/>
      </w:r>
    </w:p>
    <w:p>
      <w:pPr>
        <w:pStyle w:val="Heading3"/>
      </w:pPr>
      <w:r>
        <w:t>广州市政协原副主席潘胜燊正在接受组织调查</w:t>
      </w:r>
    </w:p>
    <w:p>
      <w:r>
        <w:rPr>
          <w:i/>
        </w:rPr>
        <w:t>2015-01-06 00:00:00      中央纪委监察部网站         http://www.ccdi.gov.cn/jlsc/sggb/jlsc_sggb//201607/t20160704_82513.html</w:t>
      </w:r>
    </w:p>
    <w:p>
      <w:r>
        <w:t>内容：</w:t>
      </w:r>
      <w:r>
        <w:br/>
        <w:t xml:space="preserve">　　广州市政协原副主席潘胜燊因涉嫌严重违纪违法问题，正在接受组织调查。（广东省纪委省监察厅）</w:t>
        <w:br/>
      </w:r>
    </w:p>
    <w:p>
      <w:pPr>
        <w:pStyle w:val="Heading3"/>
      </w:pPr>
      <w:r>
        <w:t>贵州黔西南州民族职业技术学院院长姜紫勤被调查</w:t>
      </w:r>
    </w:p>
    <w:p>
      <w:r>
        <w:rPr>
          <w:i/>
        </w:rPr>
        <w:t>2015-01-05 00:00:00      中央纪委监察部网站         http://www.ccdi.gov.cn/jlsc/sggb/jlsc_sggb//201607/t20160704_82512.html</w:t>
      </w:r>
    </w:p>
    <w:p>
      <w:r>
        <w:t>内容：</w:t>
      </w:r>
      <w:r>
        <w:br/>
        <w:t xml:space="preserve">　　据贵州省纪委消息：经贵州省委批准，贵州省黔西南州民族职业技术学院党委副书记、院长姜紫勤涉嫌严重违纪，目前正接受组织调查。（贵州省纪委）</w:t>
        <w:br/>
      </w:r>
    </w:p>
    <w:p>
      <w:pPr>
        <w:pStyle w:val="Heading3"/>
      </w:pPr>
      <w:r>
        <w:t>贵州省公安厅交通管理局副巡视员陈建州接受调查</w:t>
      </w:r>
    </w:p>
    <w:p>
      <w:r>
        <w:rPr>
          <w:i/>
        </w:rPr>
        <w:t>2015-01-01 00:00:00      中央纪委监察部网站         http://www.ccdi.gov.cn/jlsc/sggb/jlsc_sggb//201607/t20160704_82511.html</w:t>
      </w:r>
    </w:p>
    <w:p>
      <w:r>
        <w:t>内容：</w:t>
      </w:r>
      <w:r>
        <w:br/>
        <w:t xml:space="preserve">　　据贵州省纪委消息：经贵州省委批准，贵州省公安厅交通管理局副巡视员陈建州涉嫌严重违纪，目前正接受组织调查。（贵州省纪委）</w:t>
        <w:br/>
      </w:r>
    </w:p>
    <w:p>
      <w:pPr>
        <w:pStyle w:val="Heading3"/>
      </w:pPr>
      <w:r>
        <w:t>河南省开封市委书记祁金立接受组织调查</w:t>
      </w:r>
    </w:p>
    <w:p>
      <w:r>
        <w:rPr>
          <w:i/>
        </w:rPr>
        <w:t>2014-12-31 00:00:00      中央纪委监察部网站         http://www.ccdi.gov.cn/jlsc/sggb/jlsc_sggb//201607/t20160704_82510.html</w:t>
      </w:r>
    </w:p>
    <w:p>
      <w:r>
        <w:t>内容：</w:t>
      </w:r>
      <w:r>
        <w:br/>
        <w:t xml:space="preserve">　　据河南省纪委消息：经河南省委批准，河南省开封市委书记祁金立涉嫌严重违纪，目前正接受组织调查。（河南省纪委）</w:t>
        <w:br/>
      </w:r>
    </w:p>
    <w:p>
      <w:pPr>
        <w:pStyle w:val="Heading3"/>
      </w:pPr>
      <w:r>
        <w:t>浙江省嘉兴市委常委、公安局长李浩接受调查</w:t>
      </w:r>
    </w:p>
    <w:p>
      <w:r>
        <w:rPr>
          <w:i/>
        </w:rPr>
        <w:t>2014-12-31 00:00:00      中央纪委监察部网站         http://www.ccdi.gov.cn/jlsc/sggb/jlsc_sggb//201607/t20160704_82509.html</w:t>
      </w:r>
    </w:p>
    <w:p>
      <w:r>
        <w:t>内容：</w:t>
      </w:r>
      <w:r>
        <w:br/>
        <w:t xml:space="preserve">　　据浙江省纪委消息：浙江省嘉兴市委常委、公安局长李浩涉嫌严重违纪，目前正接受组织调查。（浙江省纪委）</w:t>
        <w:br/>
      </w:r>
    </w:p>
    <w:p>
      <w:pPr>
        <w:pStyle w:val="Heading3"/>
      </w:pPr>
      <w:r>
        <w:t>贵州省黔西南州人大常委会原副主任严世涛被立案审查</w:t>
      </w:r>
    </w:p>
    <w:p>
      <w:r>
        <w:rPr>
          <w:i/>
        </w:rPr>
        <w:t>2014-12-31 00:00:00      中央纪委监察部网站         http://www.ccdi.gov.cn/jlsc/sggb/jlsc_sggb//201607/t20160704_82508.html</w:t>
      </w:r>
    </w:p>
    <w:p>
      <w:r>
        <w:t>内容：</w:t>
      </w:r>
      <w:r>
        <w:br/>
        <w:t xml:space="preserve">　　据贵州省纪委消息：经贵州省委批准，贵州省纪委对黔西南州人大常委会原副主任严世涛涉嫌严重违纪问题立案审查。（贵州省纪委）</w:t>
        <w:br/>
      </w:r>
    </w:p>
    <w:p>
      <w:pPr>
        <w:pStyle w:val="Heading3"/>
      </w:pPr>
      <w:r>
        <w:t>云南省文山州政府副州长彭辉接受组织调查</w:t>
      </w:r>
    </w:p>
    <w:p>
      <w:r>
        <w:rPr>
          <w:i/>
        </w:rPr>
        <w:t>2014-12-30 00:00:00      中央纪委监察部网站         http://www.ccdi.gov.cn/jlsc/sggb/jlsc_sggb//201607/t20160704_82507.html</w:t>
      </w:r>
    </w:p>
    <w:p>
      <w:r>
        <w:t>内容：</w:t>
      </w:r>
      <w:r>
        <w:br/>
        <w:t xml:space="preserve">　　据云南省纪委消息：经云南省委批准，云南省文山州政府副州长彭辉涉嫌严重违纪，目前正接受组织调查。（云南省纪委）</w:t>
        <w:br/>
      </w:r>
    </w:p>
    <w:p>
      <w:pPr>
        <w:pStyle w:val="Heading3"/>
      </w:pPr>
      <w:r>
        <w:t>山西省忻州市委书记董洪运接受组织调查</w:t>
      </w:r>
    </w:p>
    <w:p>
      <w:r>
        <w:rPr>
          <w:i/>
        </w:rPr>
        <w:t>2014-12-29 00:00:00      中央纪委监察部网站         http://www.ccdi.gov.cn/jlsc/sggb/jlsc_sggb//201607/t20160704_82502.html</w:t>
      </w:r>
    </w:p>
    <w:p>
      <w:r>
        <w:t>内容：</w:t>
      </w:r>
      <w:r>
        <w:br/>
        <w:t xml:space="preserve">　　据山西省纪委消息：经山西省委批准，山西省忻州市委书记董洪运涉嫌严重违纪违法，目前正接受组织调查。（山西省纪委）</w:t>
        <w:br/>
      </w:r>
    </w:p>
    <w:p>
      <w:pPr>
        <w:pStyle w:val="Heading3"/>
      </w:pPr>
      <w:r>
        <w:t>云南省统计局党组书记、局长姚堂文被调查</w:t>
      </w:r>
    </w:p>
    <w:p>
      <w:r>
        <w:rPr>
          <w:i/>
        </w:rPr>
        <w:t>2014-12-29 00:00:00      中央纪委监察部网站         http://www.ccdi.gov.cn/jlsc/sggb/jlsc_sggb//201607/t20160704_82501.html</w:t>
      </w:r>
    </w:p>
    <w:p>
      <w:r>
        <w:t>内容：</w:t>
      </w:r>
      <w:r>
        <w:br/>
        <w:t xml:space="preserve">　　据云南省纪委消息：经云南省委批准，云南省统计局党组书记、局长姚堂文涉嫌严重违纪，目前正接受组织调查。（云南省纪委）</w:t>
        <w:br/>
      </w:r>
    </w:p>
    <w:p>
      <w:pPr>
        <w:pStyle w:val="Heading3"/>
      </w:pPr>
      <w:r>
        <w:t>原天津市委城乡规划建设交通工委书记沈东海被调查</w:t>
      </w:r>
    </w:p>
    <w:p>
      <w:r>
        <w:rPr>
          <w:i/>
        </w:rPr>
        <w:t>2014-12-29 00:00:00      中央纪委监察部网站         http://www.ccdi.gov.cn/jlsc/sggb/jlsc_sggb//201607/t20160704_82500.html</w:t>
      </w:r>
    </w:p>
    <w:p>
      <w:r>
        <w:t>内容：</w:t>
      </w:r>
      <w:r>
        <w:br/>
        <w:t xml:space="preserve">　　据天津市纪委消息：经天津市委批准，原天津市委城乡规划建设交通工作委员会书记沈东海因涉嫌严重违纪，目前正接受组织调查。（天津市纪委）</w:t>
        <w:br/>
      </w:r>
    </w:p>
    <w:p>
      <w:pPr>
        <w:pStyle w:val="Heading3"/>
      </w:pPr>
      <w:r>
        <w:t>河南省郑州市人大副主任张学军接受组织调查</w:t>
      </w:r>
    </w:p>
    <w:p>
      <w:r>
        <w:rPr>
          <w:i/>
        </w:rPr>
        <w:t>2014-12-29 00:00:00      中央纪委监察部网站         http://www.ccdi.gov.cn/jlsc/sggb/jlsc_sggb//201607/t20160704_82499.html</w:t>
      </w:r>
    </w:p>
    <w:p>
      <w:r>
        <w:t>内容：</w:t>
      </w:r>
      <w:r>
        <w:br/>
        <w:t xml:space="preserve">　　据河南省纪委消息：经河南省委批准，河南省郑州市人大副主任张学军涉嫌严重违纪违法，目前正接受组织调查。（河南省纪委）</w:t>
        <w:br/>
      </w:r>
    </w:p>
    <w:p>
      <w:pPr>
        <w:pStyle w:val="Heading3"/>
      </w:pPr>
      <w:r>
        <w:t>川投集团董事长、党委书记黄顺福接受组织调查</w:t>
      </w:r>
    </w:p>
    <w:p>
      <w:r>
        <w:rPr>
          <w:i/>
        </w:rPr>
        <w:t>2014-12-28 00:00:00      中央纪委监察部网站         http://www.ccdi.gov.cn/jlsc/sggb/jlsc_sggb//201607/t20160704_82498.html</w:t>
      </w:r>
    </w:p>
    <w:p>
      <w:r>
        <w:t>内容：</w:t>
      </w:r>
      <w:r>
        <w:br/>
        <w:t xml:space="preserve">　　据四川省纪委消息：经四川省委同意，四川省纪委对四川省投资集团有限责任公司董事长、党委书记黄顺福涉嫌严重违纪违法问题进行立案调查。（四川省纪委）</w:t>
        <w:br/>
      </w:r>
    </w:p>
    <w:p>
      <w:pPr>
        <w:pStyle w:val="Heading3"/>
      </w:pPr>
      <w:r>
        <w:t>山西省吕梁市委常委、政法委书记李良森被调查</w:t>
      </w:r>
    </w:p>
    <w:p>
      <w:r>
        <w:rPr>
          <w:i/>
        </w:rPr>
        <w:t>2014-12-25 00:00:00      中央纪委监察部网站         http://www.ccdi.gov.cn/jlsc/sggb/jlsc_sggb//201607/t20160704_82497.html</w:t>
      </w:r>
    </w:p>
    <w:p>
      <w:r>
        <w:t>内容：</w:t>
      </w:r>
      <w:r>
        <w:br/>
        <w:t xml:space="preserve">　　据山西省纪委消息：经山西省委批准，山西省吕梁市委常委、政法委书记李良森涉嫌严重违纪违法，目前正接受组织调查。（山西省纪委）</w:t>
        <w:br/>
        <w:t xml:space="preserve"> </w:t>
        <w:br/>
      </w:r>
    </w:p>
    <w:p>
      <w:pPr>
        <w:pStyle w:val="Heading3"/>
      </w:pPr>
      <w:r>
        <w:t>河北省衡水市副市长张凤国接受组织调查</w:t>
      </w:r>
    </w:p>
    <w:p>
      <w:r>
        <w:rPr>
          <w:i/>
        </w:rPr>
        <w:t>2014-12-23 00:00:00      中央纪委监察部网站         http://www.ccdi.gov.cn/jlsc/sggb/jlsc_sggb//201607/t20160704_82496.html</w:t>
      </w:r>
    </w:p>
    <w:p>
      <w:r>
        <w:t>内容：</w:t>
      </w:r>
      <w:r>
        <w:br/>
        <w:t xml:space="preserve">　　据河北省纪委消息：经河北省委批准，衡水市副市长张凤国涉嫌严重违纪违法，目前正在接受组织调查。（河北省纪委）</w:t>
        <w:br/>
      </w:r>
    </w:p>
    <w:p>
      <w:pPr>
        <w:pStyle w:val="Heading3"/>
      </w:pPr>
      <w:r>
        <w:t>广东省汕头市委原常委、市纪委原书记邢太安接受调查</w:t>
      </w:r>
    </w:p>
    <w:p>
      <w:r>
        <w:rPr>
          <w:i/>
        </w:rPr>
        <w:t>2014-12-20 00:00:00      中央纪委监察部网站         http://www.ccdi.gov.cn/jlsc/sggb/jlsc_sggb//201607/t20160704_82495.html</w:t>
      </w:r>
    </w:p>
    <w:p>
      <w:r>
        <w:t>内容：</w:t>
      </w:r>
      <w:r>
        <w:br/>
        <w:t xml:space="preserve">　　据广东省纪委消息：广东省汕头市委原常委、市纪委原书记邢太安涉嫌严重违纪问题，正在接受组织调查。（广东省纪委）</w:t>
        <w:br/>
      </w:r>
    </w:p>
    <w:p>
      <w:pPr>
        <w:pStyle w:val="Heading3"/>
      </w:pPr>
      <w:r>
        <w:t>青海省经济和信息化委员会主任朱建平接受调查</w:t>
      </w:r>
    </w:p>
    <w:p>
      <w:r>
        <w:rPr>
          <w:i/>
        </w:rPr>
        <w:t>2014-12-20 00:00:00      中央纪委监察部网站         http://www.ccdi.gov.cn/jlsc/sggb/jlsc_sggb//201607/t20160704_82494.html</w:t>
      </w:r>
    </w:p>
    <w:p>
      <w:r>
        <w:t>内容：</w:t>
      </w:r>
      <w:r>
        <w:br/>
        <w:t xml:space="preserve">　　据青海省纪委消息：经青海省纪委研究并报省委同意，青海省经济和信息化委员会主任、党组副书记，省国资委党委副书记、副主任兼省招商局局长朱建平（正厅级）因涉嫌严重违纪，目前正在接受组织审查。（青海省纪委）</w:t>
        <w:br/>
      </w:r>
    </w:p>
    <w:p>
      <w:pPr>
        <w:pStyle w:val="Heading3"/>
      </w:pPr>
      <w:r>
        <w:t>青海省发改委党组成员、能源局局长于小明被调查</w:t>
      </w:r>
    </w:p>
    <w:p>
      <w:r>
        <w:rPr>
          <w:i/>
        </w:rPr>
        <w:t>2014-12-20 00:00:00      中央纪委监察部网站         http://www.ccdi.gov.cn/jlsc/sggb/jlsc_sggb//201607/t20160704_82493.html</w:t>
      </w:r>
    </w:p>
    <w:p>
      <w:r>
        <w:t>内容：</w:t>
      </w:r>
      <w:r>
        <w:br/>
        <w:t xml:space="preserve">　　据青海省纪委消息：经青海省纪委研究并报省委同意，青海省发展改革委员会党组成员、省能源局局长于小明（副厅级）因涉嫌严重违纪，目前正在接受组织审查。（青海省纪委）</w:t>
        <w:br/>
      </w:r>
    </w:p>
    <w:p>
      <w:pPr>
        <w:pStyle w:val="Heading3"/>
      </w:pPr>
      <w:r>
        <w:t>上海市宝山区原区委书记姜燮富接受组织调查</w:t>
      </w:r>
    </w:p>
    <w:p>
      <w:r>
        <w:rPr>
          <w:i/>
        </w:rPr>
        <w:t>2014-12-19 00:00:00      中央纪委监察部网站         http://www.ccdi.gov.cn/jlsc/sggb/jlsc_sggb//201607/t20160704_82492.html</w:t>
      </w:r>
    </w:p>
    <w:p>
      <w:r>
        <w:t>内容：</w:t>
      </w:r>
      <w:r>
        <w:br/>
        <w:t xml:space="preserve">　　据上海市纪委消息：经上海市委批准，上海市宝山区原区委书记姜燮富涉嫌严重违纪违法，目前正接受组织调查。（上海市纪委）</w:t>
        <w:br/>
      </w:r>
    </w:p>
    <w:p>
      <w:pPr>
        <w:pStyle w:val="Heading3"/>
      </w:pPr>
      <w:r>
        <w:t>云南省地矿局原局长李晓明接受组织调查</w:t>
      </w:r>
    </w:p>
    <w:p>
      <w:r>
        <w:rPr>
          <w:i/>
        </w:rPr>
        <w:t>2014-12-19 00:00:00      中央纪委监察部网站         http://www.ccdi.gov.cn/jlsc/sggb/jlsc_sggb//201607/t20160704_82486.html</w:t>
      </w:r>
    </w:p>
    <w:p>
      <w:r>
        <w:t>内容：</w:t>
      </w:r>
      <w:r>
        <w:br/>
        <w:t xml:space="preserve">　　据云南省纪委消息：云南省地矿局原局长李晓明涉嫌严重违纪违法，目前正接受组织调查。（云南省纪委）</w:t>
        <w:br/>
        <w:t xml:space="preserve"> </w:t>
      </w:r>
    </w:p>
    <w:p>
      <w:pPr>
        <w:pStyle w:val="Heading3"/>
      </w:pPr>
      <w:r>
        <w:t>四川省绵阳高新技术产业开发区党工委书记羊群被调查</w:t>
      </w:r>
    </w:p>
    <w:p>
      <w:r>
        <w:rPr>
          <w:i/>
        </w:rPr>
        <w:t>2014-12-18 00:00:00      中央纪委监察部网站         http://www.ccdi.gov.cn/jlsc/sggb/jlsc_sggb//201607/t20160704_82485.html</w:t>
      </w:r>
    </w:p>
    <w:p>
      <w:r>
        <w:t>内容：</w:t>
      </w:r>
      <w:r>
        <w:br/>
        <w:t xml:space="preserve">　　据四川省纪委消息：经四川省委批准，四川省绵阳高新技术产业开发区党工委书记羊群涉嫌严重违纪违法，目前正接受组织调查。（四川省纪委）</w:t>
        <w:br/>
      </w:r>
    </w:p>
    <w:p>
      <w:pPr>
        <w:pStyle w:val="Heading3"/>
      </w:pPr>
      <w:r>
        <w:t>河南省安阳市市委常委、政法委书记郭法杰被调查</w:t>
      </w:r>
    </w:p>
    <w:p>
      <w:r>
        <w:rPr>
          <w:i/>
        </w:rPr>
        <w:t>2014-12-17 00:00:00      中央纪委监察部网站         http://www.ccdi.gov.cn/jlsc/sggb/jlsc_sggb//201607/t20160704_82484.html</w:t>
      </w:r>
    </w:p>
    <w:p>
      <w:r>
        <w:t>内容：</w:t>
      </w:r>
      <w:r>
        <w:br/>
        <w:t xml:space="preserve">　　据河南省纪委消息：经河南省委批准，河南省安阳市市委常委、政法委书记郭法杰涉嫌严重违纪违法，目前正接受组织调查。（河南省纪委）</w:t>
        <w:br/>
      </w:r>
    </w:p>
    <w:p>
      <w:pPr>
        <w:pStyle w:val="Heading3"/>
      </w:pPr>
      <w:r>
        <w:t>河北省承德市委常委、副市长苏爱国接受组织调查</w:t>
      </w:r>
    </w:p>
    <w:p>
      <w:r>
        <w:rPr>
          <w:i/>
        </w:rPr>
        <w:t>2014-12-16 00:00:00      中央纪委监察部网站         http://www.ccdi.gov.cn/jlsc/sggb/jlsc_sggb//201607/t20160704_82483.html</w:t>
      </w:r>
    </w:p>
    <w:p>
      <w:r>
        <w:t>内容：</w:t>
      </w:r>
      <w:r>
        <w:br/>
        <w:t xml:space="preserve">　　据河北省纪委消息：经河北省委批准，承德市委常委、副市长苏爱国涉嫌严重违纪违法，目前正在接受组织调查。（河北省纪委）</w:t>
        <w:br/>
      </w:r>
    </w:p>
    <w:p>
      <w:pPr>
        <w:pStyle w:val="Heading3"/>
      </w:pPr>
      <w:r>
        <w:t>山西省煤炭工业厅厅长吴永平接受组织调查</w:t>
      </w:r>
    </w:p>
    <w:p>
      <w:r>
        <w:rPr>
          <w:i/>
        </w:rPr>
        <w:t>2014-12-12 00:00:00      中央纪委监察部网站         http://www.ccdi.gov.cn/jlsc/sggb/jlsc_sggb//201607/t20160704_82482.html</w:t>
      </w:r>
    </w:p>
    <w:p>
      <w:r>
        <w:t>内容：</w:t>
      </w:r>
      <w:r>
        <w:br/>
        <w:t xml:space="preserve">　　据山西省纪委消息：经山西省委批准，山西省煤炭工业厅党组书记、厅长吴永平涉嫌严重违纪违法，目前正接受组织调查。（山西省纪委）</w:t>
        <w:br/>
      </w:r>
    </w:p>
    <w:p>
      <w:pPr>
        <w:pStyle w:val="Heading3"/>
      </w:pPr>
      <w:r>
        <w:t>西安市环境保护局局长张印寿接受组织调查</w:t>
      </w:r>
    </w:p>
    <w:p>
      <w:r>
        <w:rPr>
          <w:i/>
        </w:rPr>
        <w:t>2014-12-12 00:00:00      中央纪委监察部网站         http://www.ccdi.gov.cn/jlsc/sggb/jlsc_sggb//201607/t20160704_82481.html</w:t>
      </w:r>
    </w:p>
    <w:p>
      <w:r>
        <w:t>内容：</w:t>
      </w:r>
      <w:r>
        <w:br/>
        <w:t xml:space="preserve">　　据西安市纪委消息：经西安市委批准，西安市环境保护局党委书记、局长张印寿涉嫌严重违纪违法，目前正接受组织调查。（西安市纪委）</w:t>
        <w:br/>
      </w:r>
    </w:p>
    <w:p>
      <w:pPr>
        <w:pStyle w:val="Heading3"/>
      </w:pPr>
      <w:r>
        <w:t>广东省财政厅副厅长林楚欣接受组织调查</w:t>
      </w:r>
    </w:p>
    <w:p>
      <w:r>
        <w:rPr>
          <w:i/>
        </w:rPr>
        <w:t>2014-12-12 00:00:00      中央纪委监察部网站         http://www.ccdi.gov.cn/jlsc/sggb/jlsc_sggb//201607/t20160704_82480.html</w:t>
      </w:r>
    </w:p>
    <w:p>
      <w:r>
        <w:t>内容：</w:t>
      </w:r>
      <w:r>
        <w:br/>
        <w:t xml:space="preserve">　　据广东省纪委消息：经广东省委批准，广东省财政厅副厅长林楚欣涉嫌严重违纪，正在接受组织调查。（广东省纪委）</w:t>
        <w:br/>
      </w:r>
    </w:p>
    <w:p>
      <w:pPr>
        <w:pStyle w:val="Heading3"/>
      </w:pPr>
      <w:r>
        <w:t>天津市南开区原政协副主席段金英接受组织调查</w:t>
      </w:r>
    </w:p>
    <w:p>
      <w:r>
        <w:rPr>
          <w:i/>
        </w:rPr>
        <w:t>2014-12-12 00:00:00      中央纪委监察部网站         http://www.ccdi.gov.cn/jlsc/sggb/jlsc_sggb//201607/t20160704_82479.html</w:t>
      </w:r>
    </w:p>
    <w:p>
      <w:r>
        <w:t>内容：</w:t>
      </w:r>
      <w:r>
        <w:br/>
        <w:t xml:space="preserve">　　据天津市纪委信息：天津市南开区原政协副主席段金英（正局级）因涉嫌严重违纪，目前正接受组织调查。（天津市纪委）</w:t>
        <w:br/>
      </w:r>
    </w:p>
    <w:p>
      <w:pPr>
        <w:pStyle w:val="Heading3"/>
      </w:pPr>
      <w:r>
        <w:t>湖南省常德职业技术学院院长杨文明接受调查</w:t>
      </w:r>
    </w:p>
    <w:p>
      <w:r>
        <w:rPr>
          <w:i/>
        </w:rPr>
        <w:t>2014-12-13 00:00:00      中央纪委监察部网站         http://www.ccdi.gov.cn/jlsc/sggb/jlsc_sggb//201607/t20160704_82478.html</w:t>
      </w:r>
    </w:p>
    <w:p>
      <w:r>
        <w:t>内容：</w:t>
      </w:r>
      <w:r>
        <w:br/>
        <w:t xml:space="preserve">　　据湖南省纪委消息：经湖南省委批准，湖南省常德职业技术学院院长杨文明涉嫌违纪，目前正接受组织调查。（湖南省纪委）</w:t>
        <w:br/>
      </w:r>
    </w:p>
    <w:p>
      <w:pPr>
        <w:pStyle w:val="Heading3"/>
      </w:pPr>
      <w:r>
        <w:t>四川省泸州市原副市长张显富接受组织调查</w:t>
      </w:r>
    </w:p>
    <w:p>
      <w:r>
        <w:rPr>
          <w:i/>
        </w:rPr>
        <w:t>2014-12-09 00:00:00      中央纪委监察部网站         http://www.ccdi.gov.cn/jlsc/sggb/jlsc_sggb//201607/t20160704_82477.html</w:t>
      </w:r>
    </w:p>
    <w:p>
      <w:r>
        <w:t>内容：</w:t>
      </w:r>
      <w:r>
        <w:br/>
        <w:t xml:space="preserve">　　据四川省纪委消息：近日，经四川省委同意，四川省纪委对泸州市原副市长、公安局局长张显富涉嫌严重违纪问题进行立案调查。（四川省纪委）</w:t>
        <w:br/>
      </w:r>
    </w:p>
    <w:p>
      <w:pPr>
        <w:pStyle w:val="Heading3"/>
      </w:pPr>
      <w:r>
        <w:t>吉林省人大农业与农村委员会主任委员蓝军被调查</w:t>
      </w:r>
    </w:p>
    <w:p>
      <w:r>
        <w:rPr>
          <w:i/>
        </w:rPr>
        <w:t>2014-12-08 00:00:00      中央纪委监察部网站         http://www.ccdi.gov.cn/jlsc/sggb/jlsc_sggb//201607/t20160704_82476.html</w:t>
      </w:r>
    </w:p>
    <w:p>
      <w:r>
        <w:t>内容：</w:t>
      </w:r>
      <w:r>
        <w:br/>
        <w:t xml:space="preserve">　　据吉林省纪委信息：吉林省第十二届人民代表大会常务委员会委员、农业与农村委员会主任委员（中共松原市委原书记）蓝军涉嫌严重违纪，目前正在接受组织调查。（吉林省纪委）</w:t>
        <w:br/>
      </w:r>
    </w:p>
    <w:p>
      <w:pPr>
        <w:pStyle w:val="Heading3"/>
      </w:pPr>
      <w:r>
        <w:t>宁夏回族自治区公安厅副厅长贾奋强接受调查</w:t>
      </w:r>
    </w:p>
    <w:p>
      <w:r>
        <w:rPr>
          <w:i/>
        </w:rPr>
        <w:t>2014-12-05 00:00:00      中央纪委监察部网站         http://www.ccdi.gov.cn/jlsc/sggb/jlsc_sggb//201607/t20160704_82475.html</w:t>
      </w:r>
    </w:p>
    <w:p>
      <w:r>
        <w:t>内容：</w:t>
      </w:r>
      <w:r>
        <w:br/>
        <w:t xml:space="preserve">　　据宁夏回族自治区纪委信息：日前，经宁夏回族自治区党委同意，宁夏回族自治区纪委对自治区公安厅党委委员、副厅长贾奋强涉嫌严重违纪问题进行立案调查。（宁夏回族自治区纪委）</w:t>
        <w:br/>
      </w:r>
    </w:p>
    <w:p>
      <w:pPr>
        <w:pStyle w:val="Heading3"/>
      </w:pPr>
      <w:r>
        <w:t>宁夏回族自治区交通运输厅副厅长杨有明接受调查</w:t>
      </w:r>
    </w:p>
    <w:p>
      <w:r>
        <w:rPr>
          <w:i/>
        </w:rPr>
        <w:t>2014-12-05 00:00:00      中央纪委监察部网站         http://www.ccdi.gov.cn/jlsc/sggb/jlsc_sggb//201607/t20160704_82474.html</w:t>
      </w:r>
    </w:p>
    <w:p>
      <w:r>
        <w:t>内容：</w:t>
      </w:r>
      <w:r>
        <w:br/>
        <w:t xml:space="preserve">　　据宁夏回族自治区纪委信息：日前，经宁夏回族自治区党委同意，宁夏回族自治区纪委对自治区交通运输厅党组成员、副厅长杨有明涉嫌严重违纪问题进行立案调查。（宁夏回族自治区纪委）</w:t>
        <w:br/>
      </w:r>
    </w:p>
    <w:p>
      <w:pPr>
        <w:pStyle w:val="Heading3"/>
      </w:pPr>
      <w:r>
        <w:t>河北省环境保护厅副厅长李葆接受组织调查</w:t>
      </w:r>
    </w:p>
    <w:p>
      <w:r>
        <w:rPr>
          <w:i/>
        </w:rPr>
        <w:t>2014-12-04 00:00:00      中央纪委监察部网站         http://www.ccdi.gov.cn/jlsc/sggb/jlsc_sggb//201607/t20160704_82473.html</w:t>
      </w:r>
    </w:p>
    <w:p>
      <w:r>
        <w:t>内容：</w:t>
      </w:r>
      <w:r>
        <w:br/>
        <w:t xml:space="preserve">　　据河北省纪委信息：河北省环境保护厅副厅长李葆涉嫌严重违纪违法，目前正在接受组织调查。（河北省纪委）</w:t>
        <w:br/>
      </w:r>
    </w:p>
    <w:p>
      <w:pPr>
        <w:pStyle w:val="Heading3"/>
      </w:pPr>
      <w:r>
        <w:t>宁波市委常委、宣传部长洪嘉祥接受组织调查</w:t>
      </w:r>
    </w:p>
    <w:p>
      <w:r>
        <w:rPr>
          <w:i/>
        </w:rPr>
        <w:t>2014-12-04 00:00:00      中央纪委监察部网站         http://www.ccdi.gov.cn/jlsc/sggb/jlsc_sggb//201607/t20160704_82472.html</w:t>
      </w:r>
    </w:p>
    <w:p>
      <w:r>
        <w:t>内容：</w:t>
      </w:r>
      <w:r>
        <w:br/>
        <w:t xml:space="preserve">　　据浙江省纪委信息：宁波市委常委、宣传部长洪嘉祥涉嫌严重违纪，目前正接受组织调查。（浙江省纪委）</w:t>
        <w:br/>
      </w:r>
    </w:p>
    <w:p>
      <w:pPr>
        <w:pStyle w:val="Heading3"/>
      </w:pPr>
      <w:r>
        <w:t>云南省招商合作局副局长蔡江华接受组织调查</w:t>
      </w:r>
    </w:p>
    <w:p>
      <w:r>
        <w:rPr>
          <w:i/>
        </w:rPr>
        <w:t>2014-12-03 00:00:00      中央纪委监察部网站         http://www.ccdi.gov.cn/jlsc/sggb/jlsc_sggb//201607/t20160704_82471.html</w:t>
      </w:r>
    </w:p>
    <w:p>
      <w:r>
        <w:t>内容：</w:t>
      </w:r>
      <w:r>
        <w:br/>
        <w:t xml:space="preserve">　　据云南省纪委信息：经云南省委批准，云南省纪委对云南省招商合作局党组成员、副局长蔡江华涉嫌严重违纪问题进行立案调查。（云南省纪委）</w:t>
        <w:br/>
      </w:r>
    </w:p>
    <w:p>
      <w:pPr>
        <w:pStyle w:val="Heading3"/>
      </w:pPr>
      <w:r>
        <w:t>山西省吕梁市政协副主席刘广龙接受组织调查</w:t>
      </w:r>
    </w:p>
    <w:p>
      <w:r>
        <w:rPr>
          <w:i/>
        </w:rPr>
        <w:t>2014-12-02 00:00:00      中央纪委监察部网站         http://www.ccdi.gov.cn/jlsc/sggb/jlsc_sggb//201607/t20160704_82470.html</w:t>
      </w:r>
    </w:p>
    <w:p>
      <w:r>
        <w:t>内容：</w:t>
      </w:r>
      <w:r>
        <w:br/>
        <w:t xml:space="preserve">　　据山西省纪委信息：经山西省委批准，山西省纪委对吕梁市政协副主席刘广龙涉嫌严重违纪违法问题进行立案调查。（山西省纪委）</w:t>
        <w:br/>
      </w:r>
    </w:p>
    <w:p>
      <w:pPr>
        <w:pStyle w:val="Heading3"/>
      </w:pPr>
      <w:r>
        <w:t>四川省成都市温江区委书记谢超接受组织调查</w:t>
      </w:r>
    </w:p>
    <w:p>
      <w:r>
        <w:rPr>
          <w:i/>
        </w:rPr>
        <w:t>2014-12-02 00:00:00      中央纪委监察部网站         http://www.ccdi.gov.cn/jlsc/sggb/jlsc_sggb//201607/t20160704_82468.html</w:t>
      </w:r>
    </w:p>
    <w:p>
      <w:r>
        <w:t>内容：</w:t>
      </w:r>
      <w:r>
        <w:br/>
        <w:t xml:space="preserve">　　据四川省纪委信息：近日，经四川省委同意，四川省纪委对成都市温江区委书记谢超涉嫌严重违纪问题进行立案调查。（四川省纪委）</w:t>
        <w:br/>
      </w:r>
    </w:p>
    <w:p>
      <w:pPr>
        <w:pStyle w:val="Heading3"/>
      </w:pPr>
      <w:r>
        <w:t>吉林人力资源和社会保障厅副厅长崔力夫被调查</w:t>
      </w:r>
    </w:p>
    <w:p>
      <w:r>
        <w:rPr>
          <w:i/>
        </w:rPr>
        <w:t>2014-12-01 00:00:00      中央纪委监察部网站         http://www.ccdi.gov.cn/jlsc/sggb/jlsc_sggb//201607/t20160704_82467.html</w:t>
      </w:r>
    </w:p>
    <w:p>
      <w:r>
        <w:t>内容：</w:t>
      </w:r>
      <w:r>
        <w:br/>
        <w:t xml:space="preserve">　　据吉林省纪委信息：吉林省人力资源和社会保障厅副厅长崔力夫涉嫌严重违纪，目前正在接受组织调查。（吉林省纪委）</w:t>
        <w:br/>
      </w:r>
    </w:p>
    <w:p>
      <w:pPr>
        <w:pStyle w:val="Heading3"/>
      </w:pPr>
      <w:r>
        <w:t>四川省资阳市委书记李佳接受组织调查</w:t>
      </w:r>
    </w:p>
    <w:p>
      <w:r>
        <w:rPr>
          <w:i/>
        </w:rPr>
        <w:t>2014-11-27 00:00:00      中央纪委监察部网站         http://www.ccdi.gov.cn/jlsc/sggb/jlsc_sggb//201607/t20160704_82466.html</w:t>
      </w:r>
    </w:p>
    <w:p>
      <w:r>
        <w:t>内容：</w:t>
      </w:r>
      <w:r>
        <w:br/>
        <w:t xml:space="preserve">　　近日，经四川省委批准，四川省纪委对资阳市委书记李佳涉嫌严重违纪问题进行立案调查。（四川省纪委）</w:t>
        <w:br/>
      </w:r>
    </w:p>
    <w:p>
      <w:pPr>
        <w:pStyle w:val="Heading3"/>
      </w:pPr>
      <w:r>
        <w:t>山西省大同市左云县县委书记徐尚红等4人接受组织调查</w:t>
      </w:r>
    </w:p>
    <w:p>
      <w:r>
        <w:rPr>
          <w:i/>
        </w:rPr>
        <w:t>2014-11-28 00:00:00      中央纪委监察部网站         http://www.ccdi.gov.cn/jlsc/sggb/jlsc_sggb//201607/t20160704_82465.html</w:t>
      </w:r>
    </w:p>
    <w:p>
      <w:r>
        <w:t>内容：</w:t>
      </w:r>
      <w:r>
        <w:br/>
        <w:t xml:space="preserve">　　一、山西省大同市左云县县委书记徐尚红涉嫌严重违纪违法，目前正接受组织调查。二、山西省大同市阳高县县委书记解先文涉嫌严重违纪违法，目前正接受组织调查。三、山西省阳泉市城区区委书记康晓剑涉嫌严重违纪违法，目前正接受组织调查。四、山西省大同市广灵县县长李立平涉嫌严重违纪违法，目前正接受组织调查。（山西省纪委）</w:t>
        <w:br/>
      </w:r>
    </w:p>
    <w:p>
      <w:pPr>
        <w:pStyle w:val="Heading3"/>
      </w:pPr>
      <w:r>
        <w:t>内蒙古自治区交通厅副巡视员袁志刚接受调查</w:t>
      </w:r>
    </w:p>
    <w:p>
      <w:r>
        <w:rPr>
          <w:i/>
        </w:rPr>
        <w:t>2014-11-27 00:00:00      中央纪委监察部网站         http://www.ccdi.gov.cn/jlsc/sggb/jlsc_sggb//201607/t20160704_82464.html</w:t>
      </w:r>
    </w:p>
    <w:p>
      <w:r>
        <w:t>内容：</w:t>
      </w:r>
      <w:r>
        <w:br/>
        <w:t xml:space="preserve">　　内蒙古自治区交通运输厅副巡视员袁志刚涉嫌严重违纪违法，目前正在接受组织调查。（内蒙古自治区纪委）</w:t>
        <w:br/>
      </w:r>
    </w:p>
    <w:p>
      <w:pPr>
        <w:pStyle w:val="Heading3"/>
      </w:pPr>
      <w:r>
        <w:t>内蒙古自治区呼和浩特市发改委副主任刘世君接受调查</w:t>
      </w:r>
    </w:p>
    <w:p>
      <w:r>
        <w:rPr>
          <w:i/>
        </w:rPr>
        <w:t>2014-11-26 00:00:00      中央纪委监察部网站         http://www.ccdi.gov.cn/jlsc/sggb/jlsc_sggb//201607/t20160704_82463.html</w:t>
      </w:r>
    </w:p>
    <w:p>
      <w:r>
        <w:t>内容：</w:t>
      </w:r>
      <w:r>
        <w:br/>
        <w:t xml:space="preserve">　　呼和浩特市发改委副主任（原呼和浩特市粮食局党委书记、局长）刘世君涉嫌严重违纪，目前正在接受组织调查。（内蒙古自治区纪委）</w:t>
        <w:br/>
      </w:r>
    </w:p>
    <w:p>
      <w:pPr>
        <w:pStyle w:val="Heading3"/>
      </w:pPr>
      <w:r>
        <w:t>贵州茅台集团公司副总经理房国兴接受调查</w:t>
      </w:r>
    </w:p>
    <w:p>
      <w:r>
        <w:rPr>
          <w:i/>
        </w:rPr>
        <w:t>2014-11-26 00:00:00      中央纪委监察部网站         http://www.ccdi.gov.cn/jlsc/sggb/jlsc_sggb//201607/t20160704_82462.html</w:t>
      </w:r>
    </w:p>
    <w:p>
      <w:r>
        <w:t>内容：</w:t>
      </w:r>
      <w:r>
        <w:br/>
        <w:t xml:space="preserve">　　贵州茅台酒厂（集团）有限责任公司党委副书记、副总经理房国兴涉嫌严重违纪，目前正接受组织调查。（贵州省纪委）</w:t>
        <w:br/>
      </w:r>
    </w:p>
    <w:p>
      <w:pPr>
        <w:pStyle w:val="Heading3"/>
      </w:pPr>
      <w:r>
        <w:t>江西省新余市人大常委会副巡视员李逢春被调查</w:t>
      </w:r>
    </w:p>
    <w:p>
      <w:r>
        <w:rPr>
          <w:i/>
        </w:rPr>
        <w:t>2014-11-25 00:00:00      中央纪委监察部网站         http://www.ccdi.gov.cn/jlsc/sggb/jlsc_sggb//201607/t20160704_82461.html</w:t>
      </w:r>
    </w:p>
    <w:p>
      <w:r>
        <w:t>内容：</w:t>
      </w:r>
      <w:r>
        <w:br/>
        <w:t xml:space="preserve">　　江西省新余市人大常委会副巡视员李逢春涉嫌严重违纪违法，目前正接受组织调查。（江西省纪委）</w:t>
        <w:br/>
      </w:r>
    </w:p>
    <w:p>
      <w:pPr>
        <w:pStyle w:val="Heading3"/>
      </w:pPr>
      <w:r>
        <w:t>黑龙江省黎明监狱监狱长王亚罗接受组织调查</w:t>
      </w:r>
    </w:p>
    <w:p>
      <w:r>
        <w:rPr>
          <w:i/>
        </w:rPr>
        <w:t>2014-11-21 00:00:00      中央纪委监察部网站         http://www.ccdi.gov.cn/jlsc/sggb/jlsc_sggb//201607/t20160704_82460.html</w:t>
      </w:r>
    </w:p>
    <w:p>
      <w:r>
        <w:t>内容：</w:t>
      </w:r>
      <w:r>
        <w:br/>
        <w:t xml:space="preserve">　　黑龙江省黎明监狱党委书记、监狱长王亚罗涉嫌严重违纪违法，目前正接受组织调查。（黑龙江省纪委）</w:t>
        <w:br/>
      </w:r>
    </w:p>
    <w:p>
      <w:pPr>
        <w:pStyle w:val="Heading3"/>
      </w:pPr>
      <w:r>
        <w:t>山东监狱管理局里能分局原局长曹务顺接受调查</w:t>
      </w:r>
    </w:p>
    <w:p>
      <w:r>
        <w:rPr>
          <w:i/>
        </w:rPr>
        <w:t>2014-11-21 00:00:00      中央纪委监察部网站         http://www.ccdi.gov.cn/jlsc/sggb/jlsc_sggb//201607/t20160704_82459.html</w:t>
      </w:r>
    </w:p>
    <w:p>
      <w:r>
        <w:t>内容：</w:t>
      </w:r>
      <w:r>
        <w:br/>
        <w:t xml:space="preserve">　　山东省监狱管理局里能分局原局长（副厅级）曹务顺涉嫌严重违纪违法，目前正接受组织调查。（山东省纪委）</w:t>
        <w:br/>
      </w:r>
    </w:p>
    <w:p>
      <w:pPr>
        <w:pStyle w:val="Heading3"/>
      </w:pPr>
      <w:r>
        <w:t>安徽省商务厅党组书记、厅长曹勇接受组织调查</w:t>
      </w:r>
    </w:p>
    <w:p>
      <w:r>
        <w:rPr>
          <w:i/>
        </w:rPr>
        <w:t>2014-11-21 00:00:00      中央纪委监察部网站         http://www.ccdi.gov.cn/jlsc/sggb/jlsc_sggb//201607/t20160704_82458.html</w:t>
      </w:r>
    </w:p>
    <w:p>
      <w:r>
        <w:t>内容：</w:t>
      </w:r>
      <w:r>
        <w:br/>
        <w:t xml:space="preserve">　　安徽省商务厅党组书记、厅长曹勇涉嫌严重违纪，目前正在接受组织调查。（安徽省纪委）</w:t>
        <w:br/>
      </w:r>
    </w:p>
    <w:p>
      <w:pPr>
        <w:pStyle w:val="Heading3"/>
      </w:pPr>
      <w:r>
        <w:t>四川省农业厅副厅长姜文康接受组织调查</w:t>
      </w:r>
    </w:p>
    <w:p>
      <w:r>
        <w:rPr>
          <w:i/>
        </w:rPr>
        <w:t>2014-11-21 00:00:00      中央纪委监察部网站         http://www.ccdi.gov.cn/jlsc/sggb/jlsc_sggb//201607/t20160704_82457.html</w:t>
      </w:r>
    </w:p>
    <w:p>
      <w:r>
        <w:t>内容：</w:t>
      </w:r>
      <w:r>
        <w:br/>
        <w:t xml:space="preserve">　　近日，根据中央第九巡视组移交的线索，经四川省委同意，四川省纪委对省农业厅副厅长姜文康涉嫌严重违纪违法问题进行立案调查。（四川省纪委）</w:t>
        <w:br/>
      </w:r>
    </w:p>
    <w:p>
      <w:pPr>
        <w:pStyle w:val="Heading3"/>
      </w:pPr>
      <w:r>
        <w:t>广东肇庆市人民政府副市长范汝雄接受组织调查</w:t>
      </w:r>
    </w:p>
    <w:p>
      <w:r>
        <w:rPr>
          <w:i/>
        </w:rPr>
        <w:t>2014-11-17 00:00:00      中央纪委监察部网站         http://www.ccdi.gov.cn/jlsc/sggb/jlsc_sggb//201607/t20160704_82456.html</w:t>
      </w:r>
    </w:p>
    <w:p>
      <w:r>
        <w:t>内容：</w:t>
      </w:r>
      <w:r>
        <w:br/>
        <w:t xml:space="preserve">　　根据广东省委巡视组发现的线索和群众来信举报，肇庆市人民政府副市长范汝雄涉嫌严重违纪问题，正在接受组织调查。（广东省纪委）</w:t>
        <w:br/>
      </w:r>
    </w:p>
    <w:p>
      <w:pPr>
        <w:pStyle w:val="Heading3"/>
      </w:pPr>
      <w:r>
        <w:t>江苏省徐州市副市长李连玉接受组织调查</w:t>
      </w:r>
    </w:p>
    <w:p>
      <w:r>
        <w:rPr>
          <w:i/>
        </w:rPr>
        <w:t>2014-11-15 00:00:00      中央纪委监察部网站         http://www.ccdi.gov.cn/jlsc/sggb/jlsc_sggb//201607/t20160704_82455.html</w:t>
      </w:r>
    </w:p>
    <w:p>
      <w:r>
        <w:t>内容：</w:t>
      </w:r>
      <w:r>
        <w:br/>
        <w:t xml:space="preserve">　　江苏省徐州市副市长李连玉涉嫌严重违纪违法，目前正接受组织调查。（江苏省纪委）</w:t>
        <w:br/>
      </w:r>
    </w:p>
    <w:p>
      <w:pPr>
        <w:pStyle w:val="Heading3"/>
      </w:pPr>
      <w:r>
        <w:t>西安市委常委、市直机关工委书记杨殿钟被调查</w:t>
      </w:r>
    </w:p>
    <w:p>
      <w:r>
        <w:rPr>
          <w:i/>
        </w:rPr>
        <w:t>2014-11-15 00:00:00      中央纪委监察部网站         http://www.ccdi.gov.cn/jlsc/sggb/jlsc_sggb//201607/t20160704_82454.html</w:t>
      </w:r>
    </w:p>
    <w:p>
      <w:r>
        <w:t>内容：</w:t>
      </w:r>
      <w:r>
        <w:br/>
        <w:t xml:space="preserve">　　西安市委常委、市直机关工委书记杨殿钟涉嫌严重违纪违法，目前正接受组织调查。（陕西省纪委）</w:t>
        <w:br/>
      </w:r>
    </w:p>
    <w:p>
      <w:pPr>
        <w:pStyle w:val="Heading3"/>
      </w:pPr>
      <w:r>
        <w:t>天津冶金集团有限公司原总经济师孟照勤被调查</w:t>
      </w:r>
    </w:p>
    <w:p>
      <w:r>
        <w:rPr>
          <w:i/>
        </w:rPr>
        <w:t>2014-11-14 00:00:00      中央纪委监察部网站         http://www.ccdi.gov.cn/jlsc/sggb/jlsc_sggb//201607/t20160704_82453.html</w:t>
      </w:r>
    </w:p>
    <w:p>
      <w:r>
        <w:t>内容：</w:t>
      </w:r>
      <w:r>
        <w:br/>
        <w:t xml:space="preserve">　　天津冶金集团（控股）有限公司原总经济师、天津轧一钢铁集团有限公司原董事长孟照勤因涉嫌严重违纪，目前正接受组织调查。（天津市纪委）</w:t>
        <w:br/>
      </w:r>
    </w:p>
    <w:p>
      <w:pPr>
        <w:pStyle w:val="Heading3"/>
      </w:pPr>
      <w:r>
        <w:t>深圳市公安局消防监督管理局副局长刘跃红被调查</w:t>
      </w:r>
    </w:p>
    <w:p>
      <w:r>
        <w:rPr>
          <w:i/>
        </w:rPr>
        <w:t>2014-11-14 00:00:00      中央纪委监察部网站         http://www.ccdi.gov.cn/jlsc/sggb/jlsc_sggb//201607/t20160704_82449.html</w:t>
      </w:r>
    </w:p>
    <w:p>
      <w:r>
        <w:t>内容：</w:t>
      </w:r>
      <w:r>
        <w:br/>
        <w:t xml:space="preserve">　　深圳市公安局消防监督管理局副局长刘跃红涉嫌严重违纪，目前正接受组织调查。（深圳市纪委）</w:t>
        <w:br/>
      </w:r>
    </w:p>
    <w:p>
      <w:pPr>
        <w:pStyle w:val="Heading3"/>
      </w:pPr>
      <w:r>
        <w:t>山东凯远集团董事长、党委书记张明全被调查</w:t>
      </w:r>
    </w:p>
    <w:p>
      <w:r>
        <w:rPr>
          <w:i/>
        </w:rPr>
        <w:t>2014-11-13 00:00:00      中央纪委监察部网站         http://www.ccdi.gov.cn/jlsc/sggb/jlsc_sggb//201607/t20160704_82448.html</w:t>
      </w:r>
    </w:p>
    <w:p>
      <w:r>
        <w:t>内容：</w:t>
      </w:r>
      <w:r>
        <w:br/>
        <w:t xml:space="preserve">　　凯远集团董事长、党委书记、总裁张明全涉嫌严重违纪违法，目前正接受组织调查。（山东省纪委）</w:t>
        <w:br/>
      </w:r>
    </w:p>
    <w:p>
      <w:pPr>
        <w:pStyle w:val="Heading3"/>
      </w:pPr>
      <w:r>
        <w:t>天津市物产集团原党委书记、董事长王志忠被调查</w:t>
      </w:r>
    </w:p>
    <w:p>
      <w:r>
        <w:rPr>
          <w:i/>
        </w:rPr>
        <w:t>2014-11-12 00:00:00      中央纪委监察部网站         http://www.ccdi.gov.cn/jlsc/sggb/jlsc_sggb//201607/t20160704_82447.html</w:t>
      </w:r>
    </w:p>
    <w:p>
      <w:r>
        <w:t>内容：</w:t>
      </w:r>
      <w:r>
        <w:br/>
        <w:t xml:space="preserve">　　天津市物产集团有限公司原党委书记、董事长王志忠因涉嫌严重违纪，目前正接受组织调查。（天津市纪委）</w:t>
        <w:br/>
      </w:r>
    </w:p>
    <w:p>
      <w:pPr>
        <w:pStyle w:val="Heading3"/>
      </w:pPr>
      <w:r>
        <w:t>山西省吕梁市柳林县县委书记王宁接受组织调查</w:t>
      </w:r>
    </w:p>
    <w:p>
      <w:r>
        <w:rPr>
          <w:i/>
        </w:rPr>
        <w:t>2014-11-12 00:00:00      中央纪委监察部网站         http://www.ccdi.gov.cn/jlsc/sggb/jlsc_sggb//201607/t20160704_82446.html</w:t>
      </w:r>
    </w:p>
    <w:p>
      <w:r>
        <w:t>内容：</w:t>
      </w:r>
      <w:r>
        <w:br/>
        <w:t xml:space="preserve">　　山西省吕梁市柳林县县委书记王宁涉嫌严重违纪违法，目前正接受组织调查。（山西省纪委）</w:t>
        <w:br/>
      </w:r>
    </w:p>
    <w:p>
      <w:pPr>
        <w:pStyle w:val="Heading3"/>
      </w:pPr>
      <w:r>
        <w:t>江苏省无锡市副市长嵇克俭接受组织调查</w:t>
      </w:r>
    </w:p>
    <w:p>
      <w:r>
        <w:rPr>
          <w:i/>
        </w:rPr>
        <w:t>2014-11-11 00:00:00      中央纪委监察部网站         http://www.ccdi.gov.cn/jlsc/sggb/jlsc_sggb//201607/t20160704_82445.html</w:t>
      </w:r>
    </w:p>
    <w:p>
      <w:r>
        <w:t>内容：</w:t>
      </w:r>
      <w:r>
        <w:br/>
        <w:t xml:space="preserve">　　江苏省无锡市副市长嵇克俭涉嫌严重违纪违法，目前正接受组织调查。（江苏省纪委）</w:t>
        <w:br/>
      </w:r>
    </w:p>
    <w:p>
      <w:pPr>
        <w:pStyle w:val="Heading3"/>
      </w:pPr>
      <w:r>
        <w:t>驻山西省文化厅纪检组副组长、监察室主任尹晋光被调查</w:t>
      </w:r>
    </w:p>
    <w:p>
      <w:r>
        <w:rPr>
          <w:i/>
        </w:rPr>
        <w:t>2014-11-07 00:00:00      中央纪委监察部网站         http://www.ccdi.gov.cn/jlsc/sggb/jlsc_sggb//201607/t20160704_82444.html</w:t>
      </w:r>
    </w:p>
    <w:p>
      <w:r>
        <w:t>内容：</w:t>
      </w:r>
      <w:r>
        <w:br/>
        <w:t xml:space="preserve">　　山西省纪委监察厅派驻省文化厅纪检组副组长、监察室主任尹晋光涉嫌严重违纪违法，目前正接受组织调查。（山西省纪委）</w:t>
        <w:br/>
      </w:r>
    </w:p>
    <w:p>
      <w:pPr>
        <w:pStyle w:val="Heading3"/>
      </w:pPr>
      <w:r>
        <w:t>四川省成都市原市长助理周鸿德接受组织调查</w:t>
      </w:r>
    </w:p>
    <w:p>
      <w:r>
        <w:rPr>
          <w:i/>
        </w:rPr>
        <w:t>2014-11-07 00:00:00      中央纪委监察部网站         http://www.ccdi.gov.cn/jlsc/sggb/jlsc_sggb//201607/t20160704_82443.html</w:t>
      </w:r>
    </w:p>
    <w:p>
      <w:r>
        <w:t>内容：</w:t>
      </w:r>
      <w:r>
        <w:br/>
        <w:t xml:space="preserve">　　四川省成都市原市长助理周鸿德涉嫌严重违纪违法，目前正接受组织调查。（四川省纪委）</w:t>
        <w:br/>
      </w:r>
    </w:p>
    <w:p>
      <w:pPr>
        <w:pStyle w:val="Heading3"/>
      </w:pPr>
      <w:r>
        <w:t>河南省濮阳市原市委书记吴灵臣接受组织调查</w:t>
      </w:r>
    </w:p>
    <w:p>
      <w:r>
        <w:rPr>
          <w:i/>
        </w:rPr>
        <w:t>2014-11-07 00:00:00      中央纪委监察部网站         http://www.ccdi.gov.cn/jlsc/sggb/jlsc_sggb//201607/t20160704_82442.html</w:t>
      </w:r>
    </w:p>
    <w:p>
      <w:r>
        <w:t>内容：</w:t>
      </w:r>
      <w:r>
        <w:br/>
        <w:t xml:space="preserve">　　河南省濮阳市原市委书记吴灵臣因涉嫌严重违纪违法，目前正接受组织调查。（河南省纪委）</w:t>
        <w:br/>
      </w:r>
    </w:p>
    <w:p>
      <w:pPr>
        <w:pStyle w:val="Heading3"/>
      </w:pPr>
      <w:r>
        <w:t>驻马店职业技术学院党委书记张金泉接受调查</w:t>
      </w:r>
    </w:p>
    <w:p>
      <w:r>
        <w:rPr>
          <w:i/>
        </w:rPr>
        <w:t>2014-11-07 00:00:00      中央纪委监察部网站         http://www.ccdi.gov.cn/jlsc/sggb/jlsc_sggb//201607/t20160704_82441.html</w:t>
      </w:r>
    </w:p>
    <w:p>
      <w:r>
        <w:t>内容：</w:t>
      </w:r>
      <w:r>
        <w:br/>
        <w:t xml:space="preserve">　　驻马店职业技术学院党委书记张金泉因涉嫌严重违纪违法，目前正接受组织调查。（河南省纪委）</w:t>
        <w:br/>
      </w:r>
    </w:p>
    <w:p>
      <w:pPr>
        <w:pStyle w:val="Heading3"/>
      </w:pPr>
      <w:r>
        <w:t>山西省国土资源厅厅长李建功接受组织调查</w:t>
      </w:r>
    </w:p>
    <w:p>
      <w:r>
        <w:rPr>
          <w:i/>
        </w:rPr>
        <w:t>2014-11-06 00:00:00      中央纪委监察部网站         http://www.ccdi.gov.cn/jlsc/sggb/jlsc_sggb//201607/t20160704_82440.html</w:t>
      </w:r>
    </w:p>
    <w:p>
      <w:r>
        <w:t>内容：</w:t>
      </w:r>
      <w:r>
        <w:br/>
        <w:t xml:space="preserve">　　山西省国土资源厅厅长李建功涉嫌严重违纪违法，目前正接受组织调查。（山西省纪委）</w:t>
        <w:br/>
        <w:t xml:space="preserve"> </w:t>
      </w:r>
    </w:p>
    <w:p>
      <w:pPr>
        <w:pStyle w:val="Heading3"/>
      </w:pPr>
      <w:r>
        <w:t>河南省高院党组成员、纪检组长李长根接受调查</w:t>
      </w:r>
    </w:p>
    <w:p>
      <w:r>
        <w:rPr>
          <w:i/>
        </w:rPr>
        <w:t>2014-11-06 00:00:00      中央纪委监察部网站         http://www.ccdi.gov.cn/jlsc/sggb/jlsc_sggb//201607/t20160704_82439.html</w:t>
      </w:r>
    </w:p>
    <w:p>
      <w:r>
        <w:t>内容：</w:t>
      </w:r>
      <w:r>
        <w:br/>
        <w:t xml:space="preserve">　　河南省高级人民法院党组成员、纪检组长李长根因涉嫌严重违纪违法，目前正在接受组织调查。（河南省纪委）</w:t>
        <w:br/>
      </w:r>
    </w:p>
    <w:p>
      <w:pPr>
        <w:pStyle w:val="Heading3"/>
      </w:pPr>
      <w:r>
        <w:t>河南省开封市副市长、公安局长周连根接受组织调查</w:t>
      </w:r>
    </w:p>
    <w:p>
      <w:r>
        <w:rPr>
          <w:i/>
        </w:rPr>
        <w:t>2014-11-06 00:00:00      中央纪委监察部网站         http://www.ccdi.gov.cn/jlsc/sggb/jlsc_sggb//201607/t20160704_82438.html</w:t>
      </w:r>
    </w:p>
    <w:p>
      <w:r>
        <w:t>内容：</w:t>
      </w:r>
      <w:r>
        <w:br/>
        <w:t xml:space="preserve">　　河南省开封市副市长、公安局长周连根因涉嫌严重违纪违法，目前正接受组织调查。（河南省纪委）</w:t>
        <w:br/>
      </w:r>
    </w:p>
    <w:p>
      <w:pPr>
        <w:pStyle w:val="Heading3"/>
      </w:pPr>
      <w:r>
        <w:t>安徽省淮北市政协主席阚相华接受组织调查</w:t>
      </w:r>
    </w:p>
    <w:p>
      <w:r>
        <w:rPr>
          <w:i/>
        </w:rPr>
        <w:t>2014-11-03 00:00:00      中央纪委监察部网站         http://www.ccdi.gov.cn/jlsc/sggb/jlsc_sggb//201607/t20160704_82437.html</w:t>
      </w:r>
    </w:p>
    <w:p>
      <w:r>
        <w:t>内容：</w:t>
      </w:r>
      <w:r>
        <w:br/>
        <w:t xml:space="preserve">　　淮北市政协主席阚相华涉嫌严重违纪，目前正在接受组织调查。（安徽省纪委）</w:t>
        <w:br/>
      </w:r>
    </w:p>
    <w:p>
      <w:pPr>
        <w:pStyle w:val="Heading3"/>
      </w:pPr>
      <w:r>
        <w:t>太原市人大常委会原副主任田玉宝接受组织调查</w:t>
      </w:r>
    </w:p>
    <w:p>
      <w:r>
        <w:rPr>
          <w:i/>
        </w:rPr>
        <w:t>2014-11-03 00:00:00      中央纪委监察部网站         http://www.ccdi.gov.cn/jlsc/sggb/jlsc_sggb//201607/t20160704_82436.html</w:t>
      </w:r>
    </w:p>
    <w:p>
      <w:r>
        <w:t>内容：</w:t>
      </w:r>
      <w:r>
        <w:br/>
        <w:t xml:space="preserve">　　山西省太原市人大常委会原副主任田玉宝涉嫌严重违纪违法，目前正接受组织调查。（山西省纪委）</w:t>
        <w:br/>
      </w:r>
    </w:p>
    <w:p>
      <w:pPr>
        <w:pStyle w:val="Heading3"/>
      </w:pPr>
      <w:r>
        <w:t>茂名市委书记、市人大常委会主任梁毅民被调查</w:t>
      </w:r>
    </w:p>
    <w:p>
      <w:r>
        <w:rPr>
          <w:i/>
        </w:rPr>
        <w:t>2014-10-31 00:00:00      中央纪委监察部网站         http://www.ccdi.gov.cn/jlsc/sggb/jlsc_sggb//201607/t20160704_82435.html</w:t>
      </w:r>
    </w:p>
    <w:p>
      <w:r>
        <w:t>内容：</w:t>
      </w:r>
      <w:r>
        <w:br/>
        <w:t xml:space="preserve">　　日前，茂名市委书记、市人大常委会主任梁毅民因涉嫌严重违纪问题，正在接受组织调查。（广东省纪委）</w:t>
        <w:br/>
      </w:r>
    </w:p>
    <w:p>
      <w:pPr>
        <w:pStyle w:val="Heading3"/>
      </w:pPr>
      <w:r>
        <w:t>四川省彭州市委副书记、市长杜浒接受组织调查</w:t>
      </w:r>
    </w:p>
    <w:p>
      <w:r>
        <w:rPr>
          <w:i/>
        </w:rPr>
        <w:t>2014-10-30 00:00:00      中央纪委监察部网站         http://www.ccdi.gov.cn/jlsc/sggb/jlsc_sggb//201607/t20160704_82434.html</w:t>
      </w:r>
    </w:p>
    <w:p>
      <w:r>
        <w:t>内容：</w:t>
      </w:r>
      <w:r>
        <w:br/>
        <w:t xml:space="preserve">　　彭州市委副书记、市人民政府市长杜浒涉嫌严重违纪违法，目前正接受组织调查。（四川省纪委）</w:t>
        <w:br/>
      </w:r>
    </w:p>
    <w:p>
      <w:pPr>
        <w:pStyle w:val="Heading3"/>
      </w:pPr>
      <w:r>
        <w:t>安徽广播电视台原党委书记、台长张苏洲被调查</w:t>
      </w:r>
    </w:p>
    <w:p>
      <w:r>
        <w:rPr>
          <w:i/>
        </w:rPr>
        <w:t>2014-10-29 00:00:00      中央纪委监察部网站         http://www.ccdi.gov.cn/jlsc/sggb/jlsc_sggb//201607/t20160704_82433.html</w:t>
      </w:r>
    </w:p>
    <w:p>
      <w:r>
        <w:t>内容：</w:t>
      </w:r>
      <w:r>
        <w:br/>
        <w:t xml:space="preserve">　　安徽广播电视台原党委书记、台长张苏洲涉嫌严重违纪，目前正在接受组织调查。（安徽省纪委）</w:t>
        <w:br/>
      </w:r>
    </w:p>
    <w:p>
      <w:pPr>
        <w:pStyle w:val="Heading3"/>
      </w:pPr>
      <w:r>
        <w:t>重庆市民防办公室原党组书记汤志明接受调查</w:t>
      </w:r>
    </w:p>
    <w:p>
      <w:r>
        <w:rPr>
          <w:i/>
        </w:rPr>
        <w:t>2014-10-29 00:00:00      中央纪委监察部网站         http://www.ccdi.gov.cn/jlsc/sggb/jlsc_sggb//201607/t20160704_82432.html</w:t>
      </w:r>
    </w:p>
    <w:p>
      <w:r>
        <w:t>内容：</w:t>
      </w:r>
      <w:r>
        <w:br/>
        <w:t xml:space="preserve">　　重庆市民防办公室原党组书记、主任汤志明涉嫌严重违纪违法，目前正接受调查。（重庆市纪委）</w:t>
        <w:br/>
      </w:r>
    </w:p>
    <w:p>
      <w:pPr>
        <w:pStyle w:val="Heading3"/>
      </w:pPr>
      <w:r>
        <w:t>上海市电力公司总经理冯军接受组织调查</w:t>
      </w:r>
    </w:p>
    <w:p>
      <w:r>
        <w:rPr>
          <w:i/>
        </w:rPr>
        <w:t>2014-10-29 00:00:00      中央纪委监察部网站         http://www.ccdi.gov.cn/jlsc/sggb/jlsc_sggb//201607/t20160704_82431.html</w:t>
      </w:r>
    </w:p>
    <w:p>
      <w:r>
        <w:t>内容：</w:t>
      </w:r>
      <w:r>
        <w:br/>
        <w:t xml:space="preserve">　　近日，上海市纪委对上海市电力公司总经理冯军涉嫌严重违纪违法问题进行组织调查。（上海市纪委）</w:t>
        <w:br/>
      </w:r>
    </w:p>
    <w:p>
      <w:pPr>
        <w:pStyle w:val="Heading3"/>
      </w:pPr>
      <w:r>
        <w:t>武汉市东西湖区区委书记张平接受组织调查</w:t>
      </w:r>
    </w:p>
    <w:p>
      <w:r>
        <w:rPr>
          <w:i/>
        </w:rPr>
        <w:t>2014-10-29 00:00:00      中央纪委监察部网站         http://www.ccdi.gov.cn/jlsc/sggb/jlsc_sggb//201607/t20160704_82428.html</w:t>
      </w:r>
    </w:p>
    <w:p>
      <w:r>
        <w:t>内容：</w:t>
      </w:r>
      <w:r>
        <w:br/>
        <w:t xml:space="preserve">　　武汉市东西湖区区委书记、武汉临空港经济技术开发区管委会主任张平因涉嫌严重违纪，正在接受组织调查。（湖北省纪委）</w:t>
        <w:br/>
      </w:r>
    </w:p>
    <w:p>
      <w:pPr>
        <w:pStyle w:val="Heading3"/>
      </w:pPr>
      <w:r>
        <w:t>河北省邢台市副市长李全保接受组织调查</w:t>
      </w:r>
    </w:p>
    <w:p>
      <w:r>
        <w:rPr>
          <w:i/>
        </w:rPr>
        <w:t>2014-10-28 00:00:00      中央纪委监察部网站         http://www.ccdi.gov.cn/jlsc/sggb/jlsc_sggb//201607/t20160704_82427.html</w:t>
      </w:r>
    </w:p>
    <w:p>
      <w:r>
        <w:t>内容：</w:t>
      </w:r>
      <w:r>
        <w:br/>
        <w:t xml:space="preserve">　　河北省邢台市副市长李全保涉嫌严重违纪违法，目前正在接受组织调查。（河北省纪委）</w:t>
        <w:br/>
      </w:r>
    </w:p>
    <w:p>
      <w:pPr>
        <w:pStyle w:val="Heading3"/>
      </w:pPr>
      <w:r>
        <w:t>青岛市公安局反恐支队支队长赵敏接受组织调查</w:t>
      </w:r>
    </w:p>
    <w:p>
      <w:r>
        <w:rPr>
          <w:i/>
        </w:rPr>
        <w:t>2014-10-28 00:00:00      中央纪委监察部网站         http://www.ccdi.gov.cn/jlsc/sggb/jlsc_sggb//201607/t20160704_82426.html</w:t>
      </w:r>
    </w:p>
    <w:p>
      <w:r>
        <w:t>内容：</w:t>
      </w:r>
      <w:r>
        <w:br/>
        <w:t xml:space="preserve">　　青岛市公安局反恐支队支队长赵敏涉嫌严重违纪违法，正接受组织调查。（青岛市纪委）</w:t>
        <w:br/>
      </w:r>
    </w:p>
    <w:p>
      <w:pPr>
        <w:pStyle w:val="Heading3"/>
      </w:pPr>
      <w:r>
        <w:t>新疆伊犁州政协阿勒泰地区工委副主任田晓和接受调查</w:t>
      </w:r>
    </w:p>
    <w:p>
      <w:r>
        <w:rPr>
          <w:i/>
        </w:rPr>
        <w:t>2014-10-27 00:00:00      中央纪委监察部网站         http://www.ccdi.gov.cn/jlsc/sggb/jlsc_sggb//201607/t20160704_82425.html</w:t>
      </w:r>
    </w:p>
    <w:p>
      <w:r>
        <w:t>内容：</w:t>
      </w:r>
      <w:r>
        <w:br/>
        <w:t xml:space="preserve">　　新疆维吾尔自治区伊犁州政协阿勒泰地区工委副主任（伊犁州人民检察院阿勒泰地区分院原党组书记、副检察长〈副厅长级〉）田晓和涉嫌严重违纪违法，目前正在接受组织调查。（新疆维吾尔自治区纪委）</w:t>
        <w:br/>
      </w:r>
    </w:p>
    <w:p>
      <w:pPr>
        <w:pStyle w:val="Heading3"/>
      </w:pPr>
      <w:r>
        <w:t>重庆市巴南区人民检察院检察长郭祖祥接受调查</w:t>
      </w:r>
    </w:p>
    <w:p>
      <w:r>
        <w:rPr>
          <w:i/>
        </w:rPr>
        <w:t>2014-10-27 00:00:00      中央纪委监察部网站         http://www.ccdi.gov.cn/jlsc/sggb/jlsc_sggb//201607/t20160704_82424.html</w:t>
      </w:r>
    </w:p>
    <w:p>
      <w:r>
        <w:t>内容：</w:t>
      </w:r>
      <w:r>
        <w:br/>
        <w:t xml:space="preserve">　　重庆市巴南区人民检察院检察长郭祖祥涉嫌严重违纪违法，目前正在接受组织调查。（重庆市纪委）</w:t>
        <w:br/>
      </w:r>
    </w:p>
    <w:p>
      <w:pPr>
        <w:pStyle w:val="Heading3"/>
      </w:pPr>
      <w:r>
        <w:t>青海省果洛州副州级干部张金维接受组织调查</w:t>
      </w:r>
    </w:p>
    <w:p>
      <w:r>
        <w:rPr>
          <w:i/>
        </w:rPr>
        <w:t>2014-10-28 00:00:00      中央纪委监察部网站         http://www.ccdi.gov.cn/jlsc/sggb/jlsc_sggb//201607/t20160704_82423.html</w:t>
      </w:r>
    </w:p>
    <w:p>
      <w:r>
        <w:t>内容：</w:t>
      </w:r>
      <w:r>
        <w:br/>
        <w:t xml:space="preserve">　　青海省果洛州副州级干部张金维，因涉嫌违纪，目前正接受组织调查。（青海省纪委）</w:t>
        <w:br/>
      </w:r>
    </w:p>
    <w:p>
      <w:pPr>
        <w:pStyle w:val="Heading3"/>
      </w:pPr>
      <w:r>
        <w:t>深圳市委常委、政法委书记蒋尊玉接受组织调查</w:t>
      </w:r>
    </w:p>
    <w:p>
      <w:r>
        <w:rPr>
          <w:i/>
        </w:rPr>
        <w:t>2014-10-24 00:00:00      中央纪委监察部网站         http://www.ccdi.gov.cn/jlsc/sggb/jlsc_sggb//201607/t20160704_82422.html</w:t>
      </w:r>
    </w:p>
    <w:p>
      <w:r>
        <w:t>内容：</w:t>
      </w:r>
      <w:r>
        <w:br/>
        <w:t xml:space="preserve">　　日前，深圳市委常委、政法委书记蒋尊玉因涉嫌严重违纪问题，正在接受组织调查。（广东省纪委）</w:t>
        <w:br/>
      </w:r>
    </w:p>
    <w:p>
      <w:pPr>
        <w:pStyle w:val="Heading3"/>
      </w:pPr>
      <w:r>
        <w:t>湖南省司法厅党组成员、副厅长万传友被调查</w:t>
      </w:r>
    </w:p>
    <w:p>
      <w:r>
        <w:rPr>
          <w:i/>
        </w:rPr>
        <w:t>2014-10-23 00:00:00      中央纪委监察部网站         http://www.ccdi.gov.cn/jlsc/sggb/jlsc_sggb//201607/t20160704_82421.html</w:t>
      </w:r>
    </w:p>
    <w:p>
      <w:r>
        <w:t>内容：</w:t>
      </w:r>
      <w:r>
        <w:br/>
        <w:t xml:space="preserve">　　近日，湖南省纪委对省司法厅党组成员、副厅长万传友涉嫌违纪问题立案调查。（湖南省纪委）</w:t>
        <w:br/>
      </w:r>
    </w:p>
    <w:p>
      <w:pPr>
        <w:pStyle w:val="Heading3"/>
      </w:pPr>
      <w:r>
        <w:t>四川省资阳市人大常委会党组书记、主任罗勤宏被调查</w:t>
      </w:r>
    </w:p>
    <w:p>
      <w:r>
        <w:rPr>
          <w:i/>
        </w:rPr>
        <w:t>2014-10-23 00:00:00      中央纪委监察部网站         http://www.ccdi.gov.cn/jlsc/sggb/jlsc_sggb//201607/t20160704_82420.html</w:t>
      </w:r>
    </w:p>
    <w:p>
      <w:r>
        <w:t>内容：</w:t>
      </w:r>
      <w:r>
        <w:br/>
        <w:t xml:space="preserve">　　近日，在中央第九巡视组的指导下，经四川省委同意，四川省纪委对资阳市人大常委会党组书记、主任罗勤宏涉嫌严重违纪问题开展调查。（四川省纪委）</w:t>
        <w:br/>
      </w:r>
    </w:p>
    <w:p>
      <w:pPr>
        <w:pStyle w:val="Heading3"/>
      </w:pPr>
      <w:r>
        <w:t>云南省设计院原院长李光熙接受组织调查</w:t>
      </w:r>
    </w:p>
    <w:p>
      <w:r>
        <w:rPr>
          <w:i/>
        </w:rPr>
        <w:t>2014-10-22 00:00:00      中央纪委监察部网站         http://www.ccdi.gov.cn/jlsc/sggb/jlsc_sggb//201607/t20160704_82419.html</w:t>
      </w:r>
    </w:p>
    <w:p>
      <w:r>
        <w:t>内容：</w:t>
      </w:r>
      <w:r>
        <w:br/>
        <w:t xml:space="preserve">　　云南省设计院原院长李光熙因涉嫌严重违纪，目前正接受组织调查。（云南省纪委）</w:t>
        <w:br/>
      </w:r>
    </w:p>
    <w:p>
      <w:pPr>
        <w:pStyle w:val="Heading3"/>
      </w:pPr>
      <w:r>
        <w:t>甘肃省委统战部副部长吴继德接受组织调查</w:t>
      </w:r>
    </w:p>
    <w:p>
      <w:r>
        <w:rPr>
          <w:i/>
        </w:rPr>
        <w:t>2014-10-22 00:00:00      中央纪委监察部网站         http://www.ccdi.gov.cn/jlsc/sggb/jlsc_sggb//201607/t20160704_82418.html</w:t>
      </w:r>
    </w:p>
    <w:p>
      <w:r>
        <w:t>内容：</w:t>
      </w:r>
      <w:r>
        <w:br/>
        <w:t xml:space="preserve">　　甘肃省委统战部副部长、省工商联党组书记吴继德涉嫌严重违纪，目前正在接受组织调查。（甘肃省纪委）</w:t>
        <w:br/>
      </w:r>
    </w:p>
    <w:p>
      <w:pPr>
        <w:pStyle w:val="Heading3"/>
      </w:pPr>
      <w:r>
        <w:t>昆明市委常委、常务副市长李喜接受组织调查</w:t>
      </w:r>
    </w:p>
    <w:p>
      <w:r>
        <w:rPr>
          <w:i/>
        </w:rPr>
        <w:t>2014-10-21 00:00:00      中央纪委监察部网站         http://www.ccdi.gov.cn/jlsc/sggb/jlsc_sggb//201607/t20160704_82417.html</w:t>
      </w:r>
    </w:p>
    <w:p>
      <w:r>
        <w:t>内容：</w:t>
      </w:r>
      <w:r>
        <w:br/>
        <w:t xml:space="preserve">　　昆明市委常委、常务副市长李喜因涉嫌严重违纪违法，目前正接受组织调查。（云南省纪委）</w:t>
        <w:br/>
      </w:r>
    </w:p>
    <w:p>
      <w:pPr>
        <w:pStyle w:val="Heading3"/>
      </w:pPr>
      <w:r>
        <w:t>广州市花都区区委书记杨雁文等3人接受组织调查</w:t>
      </w:r>
    </w:p>
    <w:p>
      <w:r>
        <w:rPr>
          <w:i/>
        </w:rPr>
        <w:t>2014-10-20 00:00:00      中央纪委监察部网站         http://www.ccdi.gov.cn/jlsc/sggb/jlsc_sggb//201607/t20160704_82416.html</w:t>
      </w:r>
    </w:p>
    <w:p>
      <w:r>
        <w:t>内容：</w:t>
      </w:r>
      <w:r>
        <w:br/>
        <w:t xml:space="preserve">　　近日，广州市花都区区委书记杨雁文、荔湾区人大常委会原副主任郭耀光、广州纺织工贸企业集团公司董事长李志新涉嫌严重违纪，接受组织调查。（广州市纪委）</w:t>
        <w:br/>
      </w:r>
    </w:p>
    <w:p>
      <w:pPr>
        <w:pStyle w:val="Heading3"/>
      </w:pPr>
      <w:r>
        <w:t>广东物资集团公司原董事长庄耀接受组织调查</w:t>
      </w:r>
    </w:p>
    <w:p>
      <w:r>
        <w:rPr>
          <w:i/>
        </w:rPr>
        <w:t>2014-10-17 00:00:00      中央纪委监察部网站         http://www.ccdi.gov.cn/jlsc/sggb/jlsc_sggb//201607/t20160704_82414.html</w:t>
      </w:r>
    </w:p>
    <w:p>
      <w:r>
        <w:t>内容：</w:t>
      </w:r>
      <w:r>
        <w:br/>
        <w:t xml:space="preserve">　　广东物资集团公司原董事长庄耀涉嫌严重违纪问题，正在接受组织调查。（广东省纪委）</w:t>
        <w:br/>
      </w:r>
    </w:p>
    <w:p>
      <w:pPr>
        <w:pStyle w:val="Heading3"/>
      </w:pPr>
      <w:r>
        <w:t>黑龙江省交通运输厅厅长高学文接受组织调查</w:t>
      </w:r>
    </w:p>
    <w:p>
      <w:r>
        <w:rPr>
          <w:i/>
        </w:rPr>
        <w:t>2014-10-17 00:00:00      中央纪委监察部网站         http://www.ccdi.gov.cn/jlsc/sggb/jlsc_sggb//201607/t20160704_82413.html</w:t>
      </w:r>
    </w:p>
    <w:p>
      <w:r>
        <w:t>内容：</w:t>
      </w:r>
      <w:r>
        <w:br/>
        <w:t xml:space="preserve">　　黑龙江省交通运输厅厅长高学文涉嫌严重违纪，正接受组织调查。（黑龙江省纪委）</w:t>
        <w:br/>
      </w:r>
    </w:p>
    <w:p>
      <w:pPr>
        <w:pStyle w:val="Heading3"/>
      </w:pPr>
      <w:r>
        <w:t>内蒙古区交通厅纪检组原组长刘宝钧接受调查</w:t>
      </w:r>
    </w:p>
    <w:p>
      <w:r>
        <w:rPr>
          <w:i/>
        </w:rPr>
        <w:t>2014-10-16 00:00:00      中央纪委监察部网站         http://www.ccdi.gov.cn/jlsc/sggb/jlsc_sggb//201607/t20160704_82412.html</w:t>
      </w:r>
    </w:p>
    <w:p>
      <w:r>
        <w:t>内容：</w:t>
      </w:r>
      <w:r>
        <w:br/>
        <w:t xml:space="preserve">　　内蒙古自治区纪委派驻交通运输厅纪检组原组长刘宝钧涉嫌严重违纪，目前正在接受组织调查。（内蒙古自治区纪委）</w:t>
        <w:br/>
      </w:r>
    </w:p>
    <w:p>
      <w:pPr>
        <w:pStyle w:val="Heading3"/>
      </w:pPr>
      <w:r>
        <w:t>成都市市长助理刘俊林接受组织调查</w:t>
      </w:r>
    </w:p>
    <w:p>
      <w:r>
        <w:rPr>
          <w:i/>
        </w:rPr>
        <w:t>2014-10-14 00:00:00      中央纪委监察部网站         http://www.ccdi.gov.cn/jlsc/sggb/jlsc_sggb//201607/t20160704_82410.html</w:t>
      </w:r>
    </w:p>
    <w:p>
      <w:r>
        <w:t>内容：</w:t>
      </w:r>
      <w:r>
        <w:br/>
        <w:t xml:space="preserve">　　成都市市长助理刘俊林涉嫌严重违纪违法，目前正接受组织调查。（四川省纪委）</w:t>
        <w:br/>
      </w:r>
    </w:p>
    <w:p>
      <w:pPr>
        <w:pStyle w:val="Heading3"/>
      </w:pPr>
      <w:r>
        <w:t>河北省民政厅副厅长刘万青接受组织调查</w:t>
      </w:r>
    </w:p>
    <w:p>
      <w:r>
        <w:rPr>
          <w:i/>
        </w:rPr>
        <w:t>2014-10-10 00:00:00      中央纪委监察部网站         http://www.ccdi.gov.cn/jlsc/sggb/jlsc_sggb//201607/t20160704_82408.html</w:t>
      </w:r>
    </w:p>
    <w:p>
      <w:r>
        <w:t>内容：</w:t>
      </w:r>
      <w:r>
        <w:br/>
        <w:t xml:space="preserve">　　河北省民政厅副厅长、党组副书记刘万青涉嫌严重违纪违法，目前正在接受组织调查。（河北省纪委）</w:t>
        <w:br/>
      </w:r>
    </w:p>
    <w:p>
      <w:pPr>
        <w:pStyle w:val="Heading3"/>
      </w:pPr>
      <w:r>
        <w:t>湖北第二师范学院原党委书记严文清接受调查</w:t>
      </w:r>
    </w:p>
    <w:p>
      <w:r>
        <w:rPr>
          <w:i/>
        </w:rPr>
        <w:t>2014-10-10 00:00:00      中央纪委监察部网站         http://www.ccdi.gov.cn/jlsc/sggb/jlsc_sggb//201607/t20160704_82406.html</w:t>
      </w:r>
    </w:p>
    <w:p>
      <w:r>
        <w:t>内容：</w:t>
      </w:r>
      <w:r>
        <w:br/>
        <w:t xml:space="preserve">　　湖北第二师范学院原党委书记严文清因涉嫌严重违纪，正接受组织调查。（湖北省纪委）</w:t>
        <w:br/>
      </w:r>
    </w:p>
    <w:p>
      <w:pPr>
        <w:pStyle w:val="Heading3"/>
      </w:pPr>
      <w:r>
        <w:t>广西河池市副市长黄德意涉嫌严重违纪接受调查</w:t>
      </w:r>
    </w:p>
    <w:p>
      <w:r>
        <w:rPr>
          <w:i/>
        </w:rPr>
        <w:t>2014-10-08 00:00:00      中央纪委监察部网站         http://www.ccdi.gov.cn/jlsc/sggb/jlsc_sggb//201607/t20160704_82405.html</w:t>
      </w:r>
    </w:p>
    <w:p>
      <w:r>
        <w:t>内容：</w:t>
      </w:r>
      <w:r>
        <w:br/>
        <w:t xml:space="preserve">　　在中央第一巡视组的指导下，经自治区党委同意，广西壮族自治区纪委对河池市副市长黄德意涉嫌严重违纪问题进行组织调查。（广西壮族自治区纪委）</w:t>
        <w:br/>
      </w:r>
    </w:p>
    <w:p>
      <w:pPr>
        <w:pStyle w:val="Heading3"/>
      </w:pPr>
      <w:r>
        <w:t>广东省地质局局长欧阳志鸿接受组织调查</w:t>
      </w:r>
    </w:p>
    <w:p>
      <w:r>
        <w:rPr>
          <w:i/>
        </w:rPr>
        <w:t>2014-09-30 00:00:00      中央纪委监察部网站         http://www.ccdi.gov.cn/jlsc/sggb/jlsc_sggb//201607/t20160704_82404.html</w:t>
      </w:r>
    </w:p>
    <w:p>
      <w:r>
        <w:t>内容：</w:t>
      </w:r>
      <w:r>
        <w:br/>
        <w:t xml:space="preserve">　　广东省地质局局长欧阳志鸿涉嫌严重违纪问题，正在接受组织调查。（广东省纪委）</w:t>
        <w:br/>
      </w:r>
    </w:p>
    <w:p>
      <w:pPr>
        <w:pStyle w:val="Heading3"/>
      </w:pPr>
      <w:r>
        <w:t>临沂大学党委书记丁凤云接受组织调查</w:t>
      </w:r>
    </w:p>
    <w:p>
      <w:r>
        <w:rPr>
          <w:i/>
        </w:rPr>
        <w:t>2014-09-28 00:00:00      中央纪委监察部网站         http://www.ccdi.gov.cn/jlsc/sggb/jlsc_sggb//201607/t20160704_82403.html</w:t>
      </w:r>
    </w:p>
    <w:p>
      <w:r>
        <w:t>内容：</w:t>
      </w:r>
      <w:r>
        <w:br/>
        <w:t xml:space="preserve">　　临沂大学党委书记丁凤云涉嫌严重违纪违法，目前正接受组织调查。（山东省纪委）</w:t>
        <w:br/>
      </w:r>
    </w:p>
    <w:p>
      <w:pPr>
        <w:pStyle w:val="Heading3"/>
      </w:pPr>
      <w:r>
        <w:t>广西钦州市副市长张鸿涉嫌严重违纪接受调查</w:t>
      </w:r>
    </w:p>
    <w:p>
      <w:r>
        <w:rPr>
          <w:i/>
        </w:rPr>
        <w:t>2014-09-26 00:00:00      中央纪委监察部网站         http://www.ccdi.gov.cn/jlsc/sggb/jlsc_sggb//201607/t20160704_82402.html</w:t>
      </w:r>
    </w:p>
    <w:p>
      <w:r>
        <w:t>内容：</w:t>
      </w:r>
      <w:r>
        <w:br/>
        <w:t xml:space="preserve">　　在中央第一巡视组的指导下，经自治区党委同意，广西壮族自治区纪委对钦州市副市长张鸿涉嫌严重违纪问题进行组织调查。（广西壮族自治区纪委）</w:t>
        <w:br/>
      </w:r>
    </w:p>
    <w:p>
      <w:pPr>
        <w:pStyle w:val="Heading3"/>
      </w:pPr>
      <w:r>
        <w:t>黑龙江省齐齐哈尔市委原书记杨信接受组织调查</w:t>
      </w:r>
    </w:p>
    <w:p>
      <w:r>
        <w:rPr>
          <w:i/>
        </w:rPr>
        <w:t>2014-09-25 00:00:00      中央纪委监察部网站         http://www.ccdi.gov.cn/jlsc/sggb/jlsc_sggb//201607/t20160704_82401.html</w:t>
      </w:r>
    </w:p>
    <w:p>
      <w:r>
        <w:t>内容：</w:t>
      </w:r>
      <w:r>
        <w:br/>
        <w:t xml:space="preserve">　　在中央第八巡视组的指导下，经黑龙江省委同意，黑龙江省纪委对齐齐哈尔市委原书记、市人大常委会原主任杨信涉嫌严重违纪违法问题进行组织调查。（黑龙江省纪委）</w:t>
        <w:br/>
      </w:r>
    </w:p>
    <w:p>
      <w:pPr>
        <w:pStyle w:val="Heading3"/>
      </w:pPr>
      <w:r>
        <w:t>河南省粮食局局长苗永清接受组织调查</w:t>
      </w:r>
    </w:p>
    <w:p>
      <w:r>
        <w:rPr>
          <w:i/>
        </w:rPr>
        <w:t>2014-09-25 00:00:00      中央纪委监察部网站         http://www.ccdi.gov.cn/jlsc/sggb/jlsc_sggb//201607/t20160704_82400.html</w:t>
      </w:r>
    </w:p>
    <w:p>
      <w:r>
        <w:t>内容：</w:t>
      </w:r>
      <w:r>
        <w:br/>
        <w:t xml:space="preserve">　　河南省粮食局局长苗永清因涉嫌严重违纪违法，目前正接受组织调查。（河南省纪委）</w:t>
        <w:br/>
      </w:r>
    </w:p>
    <w:p>
      <w:pPr>
        <w:pStyle w:val="Heading3"/>
      </w:pPr>
      <w:r>
        <w:t>山西省阳泉市委常委、纪委书记王民接受调查</w:t>
      </w:r>
    </w:p>
    <w:p>
      <w:r>
        <w:rPr>
          <w:i/>
        </w:rPr>
        <w:t>2014-09-25 00:00:00      中央纪委监察部网站         http://www.ccdi.gov.cn/jlsc/sggb/jlsc_sggb//201607/t20160704_82399.html</w:t>
      </w:r>
    </w:p>
    <w:p>
      <w:r>
        <w:t>内容：</w:t>
      </w:r>
      <w:r>
        <w:br/>
        <w:t xml:space="preserve">　　山西省阳泉市委常委、纪委书记王民涉嫌严重违纪违法，目前正接受组织调查。（山西省纪委）</w:t>
        <w:br/>
      </w:r>
    </w:p>
    <w:p>
      <w:pPr>
        <w:pStyle w:val="Heading3"/>
      </w:pPr>
      <w:r>
        <w:t>山西省晋城市委常委、常务副市长王树新接受调查</w:t>
      </w:r>
    </w:p>
    <w:p>
      <w:r>
        <w:rPr>
          <w:i/>
        </w:rPr>
        <w:t>2014-09-25 00:00:00      中央纪委监察部网站         http://www.ccdi.gov.cn/jlsc/sggb/jlsc_sggb//201607/t20160704_82398.html</w:t>
      </w:r>
    </w:p>
    <w:p>
      <w:r>
        <w:t>内容：</w:t>
      </w:r>
      <w:r>
        <w:br/>
        <w:t xml:space="preserve">　　山西省晋城市委常委、常务副市长王树新涉嫌严重违纪违法，目前正接受组织调查。（山西省纪委）</w:t>
        <w:br/>
      </w:r>
    </w:p>
    <w:p>
      <w:pPr>
        <w:pStyle w:val="Heading3"/>
      </w:pPr>
      <w:r>
        <w:t>山西省晋城市泽州县委书记秦建孝接受组织调查</w:t>
      </w:r>
    </w:p>
    <w:p>
      <w:r>
        <w:rPr>
          <w:i/>
        </w:rPr>
        <w:t>2014-09-25 00:00:00      中央纪委监察部网站         http://www.ccdi.gov.cn/jlsc/sggb/jlsc_sggb//201607/t20160704_82397.html</w:t>
      </w:r>
    </w:p>
    <w:p>
      <w:r>
        <w:t>内容：</w:t>
      </w:r>
      <w:r>
        <w:br/>
        <w:t xml:space="preserve">　　山西省晋城市泽州县委书记秦建孝涉嫌严重违纪违法，目前正接受组织调查。（山西省纪委）</w:t>
        <w:br/>
      </w:r>
    </w:p>
    <w:p>
      <w:pPr>
        <w:pStyle w:val="Heading3"/>
      </w:pPr>
      <w:r>
        <w:t>辽宁省国际工程咨询中心主任沈念平接受调查</w:t>
      </w:r>
    </w:p>
    <w:p>
      <w:r>
        <w:rPr>
          <w:i/>
        </w:rPr>
        <w:t>2014-09-24 00:00:00      中央纪委监察部网站         http://www.ccdi.gov.cn/jlsc/sggb/jlsc_sggb//201607/t20160704_82396.html</w:t>
      </w:r>
    </w:p>
    <w:p>
      <w:r>
        <w:t>内容：</w:t>
      </w:r>
      <w:r>
        <w:t>辽宁省国际工程咨询中心主任、分党组书记沈念平涉嫌严重违纪违法，目前正接受组织调查。（辽宁省纪委）</w:t>
      </w:r>
    </w:p>
    <w:p>
      <w:pPr>
        <w:pStyle w:val="Heading3"/>
      </w:pPr>
      <w:r>
        <w:t>西藏拉萨市经开区管委会党工委书记黄羽天被调查</w:t>
      </w:r>
    </w:p>
    <w:p>
      <w:r>
        <w:rPr>
          <w:i/>
        </w:rPr>
        <w:t>2014-09-24 00:00:00      中央纪委监察部网站         http://www.ccdi.gov.cn/jlsc/sggb/jlsc_sggb//201607/t20160704_82395.html</w:t>
      </w:r>
    </w:p>
    <w:p>
      <w:r>
        <w:t>内容：</w:t>
      </w:r>
      <w:r>
        <w:br/>
        <w:t xml:space="preserve">　　西藏自治区拉萨市经济技术开发区管委会党工委书记、副主任黄羽天（正厅级）涉嫌严重违纪，目前正接受组织调查。（西藏自治区纪委）</w:t>
        <w:br/>
        <w:t xml:space="preserve"> </w:t>
      </w:r>
    </w:p>
    <w:p>
      <w:pPr>
        <w:pStyle w:val="Heading3"/>
      </w:pPr>
      <w:r>
        <w:t>四川资阳市委副书记、市长邓全忠接受组织调查</w:t>
      </w:r>
    </w:p>
    <w:p>
      <w:r>
        <w:rPr>
          <w:i/>
        </w:rPr>
        <w:t>2014-09-24 00:00:00      中央纪委监察部网站         http://www.ccdi.gov.cn/jlsc/sggb/jlsc_sggb//201607/t20160704_82394.html</w:t>
      </w:r>
    </w:p>
    <w:p>
      <w:r>
        <w:t>内容：</w:t>
      </w:r>
      <w:r>
        <w:br/>
        <w:t xml:space="preserve">　　近日，在中央第九巡视组的指导下，经四川省委批准，四川省纪委对资阳市委副书记、市长邓全忠涉嫌严重违纪违法问题进行立案调查。（四川省纪委）</w:t>
        <w:br/>
      </w:r>
    </w:p>
    <w:p>
      <w:pPr>
        <w:pStyle w:val="Heading3"/>
      </w:pPr>
      <w:r>
        <w:t>西藏自治区工业和信息化厅副巡视员朱太中被调查</w:t>
      </w:r>
    </w:p>
    <w:p>
      <w:r>
        <w:rPr>
          <w:i/>
        </w:rPr>
        <w:t>2014-09-23 00:00:00      中央纪委监察部网站         http://www.ccdi.gov.cn/jlsc/sggb/jlsc_sggb//201607/t20160704_82393.html</w:t>
      </w:r>
    </w:p>
    <w:p>
      <w:r>
        <w:t>内容：</w:t>
      </w:r>
      <w:r>
        <w:br/>
        <w:t xml:space="preserve">　　西藏自治区工业和信息化厅副巡视员朱太中涉嫌严重违纪，目前正接受组织调查。（西藏自治区纪委）</w:t>
        <w:br/>
      </w:r>
    </w:p>
    <w:p>
      <w:pPr>
        <w:pStyle w:val="Heading3"/>
      </w:pPr>
      <w:r>
        <w:t>四川省眉山市人大常委会副主任于忠平接受调查</w:t>
      </w:r>
    </w:p>
    <w:p>
      <w:r>
        <w:rPr>
          <w:i/>
        </w:rPr>
        <w:t>2014-09-22 00:00:00      中央纪委监察部网站         http://www.ccdi.gov.cn/jlsc/sggb/jlsc_sggb//201607/t20160704_82392.html</w:t>
      </w:r>
    </w:p>
    <w:p>
      <w:r>
        <w:t>内容：</w:t>
      </w:r>
      <w:r>
        <w:br/>
        <w:t xml:space="preserve">　　近日，在中央第九巡视组的指导下，经四川省委同意，四川省纪委正在对眉山市人大常委会副主任于忠平涉嫌严重违纪违法问题进行调查。（四川省纪委）</w:t>
        <w:br/>
      </w:r>
    </w:p>
    <w:p>
      <w:pPr>
        <w:pStyle w:val="Heading3"/>
      </w:pPr>
      <w:r>
        <w:t>贵州黔东南州委常委、政法委书记王家黔被调查</w:t>
      </w:r>
    </w:p>
    <w:p>
      <w:r>
        <w:rPr>
          <w:i/>
        </w:rPr>
        <w:t>2014-09-19 00:00:00      中央纪委监察部网站         http://www.ccdi.gov.cn/jlsc/sggb/jlsc_sggb//201607/t20160704_82391.html</w:t>
      </w:r>
    </w:p>
    <w:p>
      <w:r>
        <w:t>内容：</w:t>
      </w:r>
      <w:r>
        <w:br/>
        <w:t xml:space="preserve">　　贵州省黔东南州委常委、政法委书记、公安局局长王家黔涉嫌严重违纪，目前正接受组织调查。（贵州省纪委）</w:t>
        <w:br/>
      </w:r>
    </w:p>
    <w:p>
      <w:pPr>
        <w:pStyle w:val="Heading3"/>
      </w:pPr>
      <w:r>
        <w:t>江苏省连云港市委书记李强接受组织调查</w:t>
      </w:r>
    </w:p>
    <w:p>
      <w:r>
        <w:rPr>
          <w:i/>
        </w:rPr>
        <w:t>2014-09-17 00:00:00      中央纪委监察部网站         http://www.ccdi.gov.cn/jlsc/sggb/jlsc_sggb//201607/t20160704_82385.html</w:t>
      </w:r>
    </w:p>
    <w:p>
      <w:r>
        <w:t>内容：</w:t>
      </w:r>
      <w:r>
        <w:br/>
        <w:t xml:space="preserve">　　江苏省连云港市委书记李强涉嫌严重违纪违法，目前正接受组织调查。（江苏省纪委）</w:t>
        <w:br/>
      </w:r>
    </w:p>
    <w:p>
      <w:pPr>
        <w:pStyle w:val="Heading3"/>
      </w:pPr>
      <w:r>
        <w:t>河北省衡水市政协主席王宝军接受组织调查</w:t>
      </w:r>
    </w:p>
    <w:p>
      <w:r>
        <w:rPr>
          <w:i/>
        </w:rPr>
        <w:t>2014-09-17 00:00:00      中央纪委监察部网站         http://www.ccdi.gov.cn/jlsc/sggb/jlsc_sggb//201607/t20160704_82384.html</w:t>
      </w:r>
    </w:p>
    <w:p>
      <w:r>
        <w:t>内容：</w:t>
      </w:r>
      <w:r>
        <w:br/>
        <w:t xml:space="preserve">　　河北省衡水市政协主席王宝军涉嫌严重违纪违法，目前正在接受组织调查。（河北省纪委）</w:t>
        <w:br/>
      </w:r>
    </w:p>
    <w:p>
      <w:pPr>
        <w:pStyle w:val="Heading3"/>
      </w:pPr>
      <w:r>
        <w:t>河北省唐山市人大副主任赵山接受组织调查</w:t>
      </w:r>
    </w:p>
    <w:p>
      <w:r>
        <w:rPr>
          <w:i/>
        </w:rPr>
        <w:t>2014-09-17 00:00:00      中央纪委监察部网站         http://www.ccdi.gov.cn/jlsc/sggb/jlsc_sggb//201607/t20160704_82383.html</w:t>
      </w:r>
    </w:p>
    <w:p>
      <w:r>
        <w:t>内容：</w:t>
      </w:r>
      <w:r>
        <w:br/>
        <w:t xml:space="preserve">　　河北省唐山市人大副主任赵山涉嫌严重违纪违法，目前正在接受组织调查。（河北省纪委）</w:t>
        <w:br/>
      </w:r>
    </w:p>
    <w:p>
      <w:pPr>
        <w:pStyle w:val="Heading3"/>
      </w:pPr>
      <w:r>
        <w:t>福建省龙岩市委原书记黄晓炎接受组织调查</w:t>
      </w:r>
    </w:p>
    <w:p>
      <w:r>
        <w:rPr>
          <w:i/>
        </w:rPr>
        <w:t>2014-09-17 00:00:00      中央纪委监察部网站         http://www.ccdi.gov.cn/jlsc/sggb/jlsc_sggb//201607/t20160704_82382.html</w:t>
      </w:r>
    </w:p>
    <w:p>
      <w:r>
        <w:t>内容：</w:t>
      </w:r>
      <w:r>
        <w:br/>
        <w:t xml:space="preserve">　　福建省龙岩市委原书记黄晓炎涉嫌严重违纪违法，目前正接受组织调查。（福建省纪委）</w:t>
        <w:br/>
      </w:r>
    </w:p>
    <w:p>
      <w:pPr>
        <w:pStyle w:val="Heading3"/>
      </w:pPr>
      <w:r>
        <w:t>江西省萍乡市委书记陈卫民接受组织调查</w:t>
      </w:r>
    </w:p>
    <w:p>
      <w:r>
        <w:rPr>
          <w:i/>
        </w:rPr>
        <w:t>2014-09-15 00:00:00      中央纪委监察部网站         http://www.ccdi.gov.cn/jlsc/sggb/jlsc_sggb//201607/t20160704_82381.html</w:t>
      </w:r>
    </w:p>
    <w:p>
      <w:r>
        <w:t>内容：</w:t>
      </w:r>
      <w:r>
        <w:br/>
        <w:t xml:space="preserve">　　中共江西省萍乡市委书记陈卫民涉嫌严重违纪违法，目前正接受组织调查。（江西省纪委）</w:t>
        <w:br/>
        <w:t xml:space="preserve">　　 </w:t>
        <w:br/>
      </w:r>
    </w:p>
    <w:p>
      <w:pPr>
        <w:pStyle w:val="Heading3"/>
      </w:pPr>
      <w:r>
        <w:t>江苏省南京市委常委、建邺区委书记冯亚军接受调查</w:t>
      </w:r>
    </w:p>
    <w:p>
      <w:r>
        <w:rPr>
          <w:i/>
        </w:rPr>
        <w:t>2014-09-13 00:00:00      中央纪委监察部网站         http://www.ccdi.gov.cn/jlsc/sggb/jlsc_sggb//201607/t20160704_82380.html</w:t>
      </w:r>
    </w:p>
    <w:p>
      <w:r>
        <w:t>内容：</w:t>
      </w:r>
      <w:r>
        <w:br/>
        <w:t xml:space="preserve">　　江苏省南京市委常委、建邺区委书记冯亚军涉嫌严重违纪违法，目前正接受组织调查。（江苏省纪委）</w:t>
        <w:br/>
      </w:r>
    </w:p>
    <w:p>
      <w:pPr>
        <w:pStyle w:val="Heading3"/>
      </w:pPr>
      <w:r>
        <w:t>河北省石家庄市人大副主任王俊英接受组织调查</w:t>
      </w:r>
    </w:p>
    <w:p>
      <w:r>
        <w:rPr>
          <w:i/>
        </w:rPr>
        <w:t>2014-09-12 00:00:00      中央纪委监察部网站         http://www.ccdi.gov.cn/jlsc/sggb/jlsc_sggb//201607/t20160704_82379.html</w:t>
      </w:r>
    </w:p>
    <w:p>
      <w:r>
        <w:t>内容：</w:t>
      </w:r>
      <w:r>
        <w:br/>
        <w:t xml:space="preserve">　　河北省石家庄市人大副主任、市总工会主席王俊英涉嫌严重违纪违法，目前正在接受组织调查。（河北省纪委）</w:t>
        <w:br/>
      </w:r>
    </w:p>
    <w:p>
      <w:pPr>
        <w:pStyle w:val="Heading3"/>
      </w:pPr>
      <w:r>
        <w:t>河北省保定市人大副主任孟晓灵接受组织调查</w:t>
      </w:r>
    </w:p>
    <w:p>
      <w:r>
        <w:rPr>
          <w:i/>
        </w:rPr>
        <w:t>2014-09-12 00:00:00      中央纪委监察部网站         http://www.ccdi.gov.cn/jlsc/sggb/jlsc_sggb//201607/t20160704_82378.html</w:t>
      </w:r>
    </w:p>
    <w:p>
      <w:r>
        <w:t>内容：</w:t>
      </w:r>
      <w:r>
        <w:br/>
        <w:t xml:space="preserve">　　河北省保定市人大副主任孟晓灵涉嫌严重违纪违法，目前正在接受组织调查。（河北省纪委）</w:t>
        <w:br/>
      </w:r>
    </w:p>
    <w:p>
      <w:pPr>
        <w:pStyle w:val="Heading3"/>
      </w:pPr>
      <w:r>
        <w:t>广东省中山市委原常委冯梳胜接受组织调查</w:t>
      </w:r>
    </w:p>
    <w:p>
      <w:r>
        <w:rPr>
          <w:i/>
        </w:rPr>
        <w:t>2014-09-12 00:00:00      中央纪委监察部网站         http://www.ccdi.gov.cn/jlsc/sggb/jlsc_sggb//201607/t20160704_82377.html</w:t>
      </w:r>
    </w:p>
    <w:p>
      <w:r>
        <w:t>内容：</w:t>
      </w:r>
      <w:r>
        <w:br/>
        <w:t xml:space="preserve">　　根据群众举报和省委巡视组在中山市巡视发现的问题线索，中山市委原常委、火炬高新技术产业开发区原党委书记冯梳胜，因涉嫌严重违纪，正在接受组织调查。（广东省纪委）</w:t>
        <w:br/>
      </w:r>
    </w:p>
    <w:p>
      <w:pPr>
        <w:pStyle w:val="Heading3"/>
      </w:pPr>
      <w:r>
        <w:t>四川省南充市委常委杨建华接受组织调查</w:t>
      </w:r>
    </w:p>
    <w:p>
      <w:r>
        <w:rPr>
          <w:i/>
        </w:rPr>
        <w:t>2014-09-12 00:00:00      中央纪委监察部网站         http://www.ccdi.gov.cn/jlsc/sggb/jlsc_sggb//201607/t20160704_82376.html</w:t>
      </w:r>
    </w:p>
    <w:p>
      <w:r>
        <w:t>内容：</w:t>
      </w:r>
      <w:r>
        <w:br/>
        <w:t xml:space="preserve">　　近日，在中央第九巡视组的指导下，经四川省委同意，四川省纪委正在对南充市委常委、市总工会主席杨建华涉嫌严重违纪违法问题进行调查。（四川省纪委）</w:t>
        <w:br/>
      </w:r>
    </w:p>
    <w:p>
      <w:pPr>
        <w:pStyle w:val="Heading3"/>
      </w:pPr>
      <w:r>
        <w:t>广西区国土资源厅党组成员陈仲怀接受组织调查</w:t>
      </w:r>
    </w:p>
    <w:p>
      <w:r>
        <w:rPr>
          <w:i/>
        </w:rPr>
        <w:t>2014-09-12 00:00:00      中央纪委监察部网站         http://www.ccdi.gov.cn/jlsc/sggb/jlsc_sggb//201607/t20160704_82375.html</w:t>
      </w:r>
    </w:p>
    <w:p>
      <w:r>
        <w:t>内容：</w:t>
      </w:r>
      <w:r>
        <w:br/>
        <w:t xml:space="preserve">　　广西壮族自治区国土资源厅党组成员、自治区测绘地理信息局局长陈仲怀涉嫌严重违纪，目前正接受组织调查。（广西壮族自治区纪委）</w:t>
        <w:br/>
      </w:r>
    </w:p>
    <w:p>
      <w:pPr>
        <w:pStyle w:val="Heading3"/>
      </w:pPr>
      <w:r>
        <w:t>辽宁省铁岭市政府原市长林强接受组织调查</w:t>
      </w:r>
    </w:p>
    <w:p>
      <w:r>
        <w:rPr>
          <w:i/>
        </w:rPr>
        <w:t>2014-09-12 00:00:00      中央纪委监察部网站         http://www.ccdi.gov.cn/jlsc/sggb/jlsc_sggb//201607/t20160704_82374.html</w:t>
      </w:r>
    </w:p>
    <w:p>
      <w:r>
        <w:t>内容：</w:t>
      </w:r>
      <w:r>
        <w:br/>
        <w:t xml:space="preserve">　　辽宁省铁岭市委原副书记、市政府原市长林强涉嫌严重违纪违法，目前正接受组织调查。（辽宁省纪委）</w:t>
        <w:br/>
      </w:r>
    </w:p>
    <w:p>
      <w:pPr>
        <w:pStyle w:val="Heading3"/>
      </w:pPr>
      <w:r>
        <w:t>辽宁省纪委委员、省政协常委张小普接受调查</w:t>
      </w:r>
    </w:p>
    <w:p>
      <w:r>
        <w:rPr>
          <w:i/>
        </w:rPr>
        <w:t>2014-09-12 00:00:00      中央纪委监察部网站         http://www.ccdi.gov.cn/jlsc/sggb/jlsc_sggb//201607/t20160704_82373.html</w:t>
      </w:r>
    </w:p>
    <w:p>
      <w:r>
        <w:t>内容：</w:t>
      </w:r>
      <w:r>
        <w:br/>
        <w:t xml:space="preserve">　　中共辽宁省第十一届纪委委员、省政协常委、人口资源环境委员会副主任张小普（辽宁省发展和改革委员会党组原书记、副主任）涉嫌严重违纪违法，目前正接受组织调查。（辽宁省纪委）</w:t>
        <w:br/>
      </w:r>
    </w:p>
    <w:p>
      <w:pPr>
        <w:pStyle w:val="Heading3"/>
      </w:pPr>
      <w:r>
        <w:t>沈阳铁路运输中级法院副院长陈长林接受调查</w:t>
      </w:r>
    </w:p>
    <w:p>
      <w:r>
        <w:rPr>
          <w:i/>
        </w:rPr>
        <w:t>2014-09-12 00:00:00      中央纪委监察部网站         http://www.ccdi.gov.cn/jlsc/sggb/jlsc_sggb//201607/t20160704_82372.html</w:t>
      </w:r>
    </w:p>
    <w:p>
      <w:r>
        <w:t>内容：</w:t>
      </w:r>
      <w:r>
        <w:br/>
        <w:t xml:space="preserve">　　沈阳铁路运输中级法院副院长、党组副书记陈长林涉嫌严重违纪违法，目前正接受组织调查。（辽宁省纪委）</w:t>
        <w:br/>
        <w:t xml:space="preserve"> </w:t>
        <w:br/>
      </w:r>
    </w:p>
    <w:p>
      <w:pPr>
        <w:pStyle w:val="Heading3"/>
      </w:pPr>
      <w:r>
        <w:t>新疆区政协经济委员会原主任高烈卿接受调查</w:t>
      </w:r>
    </w:p>
    <w:p>
      <w:r>
        <w:rPr>
          <w:i/>
        </w:rPr>
        <w:t>2014-09-11 00:00:00      中央纪委监察部网站         http://www.ccdi.gov.cn/jlsc/sggb/jlsc_sggb//201607/t20160704_82371.html</w:t>
      </w:r>
    </w:p>
    <w:p>
      <w:r>
        <w:t>内容：</w:t>
      </w:r>
      <w:r>
        <w:br/>
        <w:t xml:space="preserve">　　新疆维吾尔自治区政协经济委员会原主任高烈卿（厅长级）涉嫌违纪，目前正在接受组织调查。（新疆维吾尔自治区纪委）</w:t>
        <w:br/>
      </w:r>
    </w:p>
    <w:p>
      <w:pPr>
        <w:pStyle w:val="Heading3"/>
      </w:pPr>
      <w:r>
        <w:t>云南省第一人民医院院长王天朝接受组织调查</w:t>
      </w:r>
    </w:p>
    <w:p>
      <w:r>
        <w:rPr>
          <w:i/>
        </w:rPr>
        <w:t>2014-09-11 00:00:00      中央纪委监察部网站         http://www.ccdi.gov.cn/jlsc/sggb/jlsc_sggb//201607/t20160704_82370.html</w:t>
      </w:r>
    </w:p>
    <w:p>
      <w:r>
        <w:t>内容：</w:t>
      </w:r>
      <w:r>
        <w:br/>
        <w:t xml:space="preserve">　　云南省第一人民医院院长王天朝涉嫌严重违纪违法，目前正接受组织调查。（云南省纪委）</w:t>
        <w:br/>
      </w:r>
    </w:p>
    <w:p>
      <w:pPr>
        <w:pStyle w:val="Heading3"/>
      </w:pPr>
      <w:r>
        <w:t>内蒙古自治区农村信用联合社主任武文元被调查</w:t>
      </w:r>
    </w:p>
    <w:p>
      <w:r>
        <w:rPr>
          <w:i/>
        </w:rPr>
        <w:t>2014-09-10 00:00:00      中央纪委监察部网站         http://www.ccdi.gov.cn/jlsc/sggb/jlsc_sggb//201607/t20160704_82369.html</w:t>
      </w:r>
    </w:p>
    <w:p>
      <w:r>
        <w:t>内容：</w:t>
      </w:r>
      <w:r>
        <w:br/>
        <w:t xml:space="preserve">　　内蒙古自治区农村信用联合社主任、党委副书记武文元涉嫌严重违纪违法，目前正在接受组织调查。（内蒙古自治区纪委）</w:t>
        <w:br/>
      </w:r>
    </w:p>
    <w:p>
      <w:pPr>
        <w:pStyle w:val="Heading3"/>
      </w:pPr>
      <w:r>
        <w:t>内蒙古金融投资集团党委书记王振坤接受调查</w:t>
      </w:r>
    </w:p>
    <w:p>
      <w:r>
        <w:rPr>
          <w:i/>
        </w:rPr>
        <w:t>2014-09-10 00:00:00      中央纪委监察部网站         http://www.ccdi.gov.cn/jlsc/sggb/jlsc_sggb//201607/t20160704_82368.html</w:t>
      </w:r>
    </w:p>
    <w:p>
      <w:r>
        <w:t>内容：</w:t>
      </w:r>
      <w:r>
        <w:br/>
        <w:t xml:space="preserve">　　内蒙古金融投资集团党委书记、董事长（内蒙古乾坤金银精炼有限责任公司党委书记、董事长）王振坤涉嫌严重违纪违法，目前正在接受组织调查。（内蒙古自治区纪委）</w:t>
        <w:br/>
      </w:r>
    </w:p>
    <w:p>
      <w:pPr>
        <w:pStyle w:val="Heading3"/>
      </w:pPr>
      <w:r>
        <w:t>龙江银行党委副书记、监事长杨进先接受调查</w:t>
      </w:r>
    </w:p>
    <w:p>
      <w:r>
        <w:rPr>
          <w:i/>
        </w:rPr>
        <w:t>2014-09-10 00:00:00      中央纪委监察部网站         http://www.ccdi.gov.cn/jlsc/sggb/jlsc_sggb//201607/t20160704_82367.html</w:t>
      </w:r>
    </w:p>
    <w:p>
      <w:r>
        <w:t>内容：</w:t>
      </w:r>
      <w:r>
        <w:br/>
        <w:t xml:space="preserve">　　龙江银行股份有限公司党委副书记、监事长杨进先（正厅级）涉嫌严重违纪违法，目前正接受组织调查。（黑龙江省纪委）</w:t>
        <w:br/>
      </w:r>
    </w:p>
    <w:p>
      <w:pPr>
        <w:pStyle w:val="Heading3"/>
      </w:pPr>
      <w:r>
        <w:t>哈尔滨市交通局副局长王洪记等3人接受调查</w:t>
      </w:r>
    </w:p>
    <w:p>
      <w:r>
        <w:rPr>
          <w:i/>
        </w:rPr>
        <w:t>2014-09-09 00:00:00      中央纪委监察部网站         http://www.ccdi.gov.cn/jlsc/sggb/jlsc_sggb//201607/t20160704_82365.html</w:t>
      </w:r>
    </w:p>
    <w:p>
      <w:r>
        <w:t>内容：</w:t>
      </w:r>
      <w:r>
        <w:br/>
        <w:t xml:space="preserve">　　近期，哈尔滨市纪委对市交通局副局长王洪记、市松花江避暑城建设办公室纪检组长张健（副局级）、市规划局联审中心原首席代表郑怡等3人涉嫌违纪违法问题进行立案调查。（哈尔滨市纪委）</w:t>
        <w:br/>
      </w:r>
    </w:p>
    <w:p>
      <w:pPr>
        <w:pStyle w:val="Heading3"/>
      </w:pPr>
      <w:r>
        <w:t>上海健康职业技术学院院长巫向前接受组织调查</w:t>
      </w:r>
    </w:p>
    <w:p>
      <w:r>
        <w:rPr>
          <w:i/>
        </w:rPr>
        <w:t>2014-09-09 00:00:00      中央纪委监察部网站         http://www.ccdi.gov.cn/jlsc/sggb/jlsc_sggb//201607/t20160704_82364.html</w:t>
      </w:r>
    </w:p>
    <w:p>
      <w:r>
        <w:t>内容：</w:t>
      </w:r>
      <w:r>
        <w:br/>
        <w:t xml:space="preserve">　　上海健康职业技术学院院长巫向前因涉嫌严重违纪违法，目前正接受组织调查。（上海市纪委）</w:t>
        <w:br/>
      </w:r>
    </w:p>
    <w:p>
      <w:pPr>
        <w:pStyle w:val="Heading3"/>
      </w:pPr>
      <w:r>
        <w:t>河南省农科院党委书记郭鹏亮接受组织调查</w:t>
      </w:r>
    </w:p>
    <w:p>
      <w:r>
        <w:rPr>
          <w:i/>
        </w:rPr>
        <w:t>2014-09-09 00:00:00      中央纪委监察部网站         http://www.ccdi.gov.cn/jlsc/sggb/jlsc_sggb//201607/t20160704_82363.html</w:t>
      </w:r>
    </w:p>
    <w:p>
      <w:r>
        <w:t>内容：</w:t>
      </w:r>
      <w:r>
        <w:br/>
        <w:t xml:space="preserve">　　河南省农科院党委书记郭鹏亮因涉嫌严重违纪违法，目前正接受组织调查。（河南省纪委）</w:t>
        <w:br/>
      </w:r>
    </w:p>
    <w:p>
      <w:pPr>
        <w:pStyle w:val="Heading3"/>
      </w:pPr>
      <w:r>
        <w:t>郑州航空工业管理学院党委书记张力奎接受调查</w:t>
      </w:r>
    </w:p>
    <w:p>
      <w:r>
        <w:rPr>
          <w:i/>
        </w:rPr>
        <w:t>2014-09-09 00:00:00      中央纪委监察部网站         http://www.ccdi.gov.cn/jlsc/sggb/jlsc_sggb//201607/t20160704_82362.html</w:t>
      </w:r>
    </w:p>
    <w:p>
      <w:r>
        <w:t>内容：</w:t>
      </w:r>
      <w:r>
        <w:br/>
        <w:t xml:space="preserve">　　郑州航空工业管理学院党委书记张力奎因涉嫌严重违纪违法，目前正接受组织调查。（河南省纪委）</w:t>
        <w:br/>
      </w:r>
    </w:p>
    <w:p>
      <w:pPr>
        <w:pStyle w:val="Heading3"/>
      </w:pPr>
      <w:r>
        <w:t>河南省洛阳市人大常委会副主任侯俊义接受调查</w:t>
      </w:r>
    </w:p>
    <w:p>
      <w:r>
        <w:rPr>
          <w:i/>
        </w:rPr>
        <w:t>2014-09-09 00:00:00      中央纪委监察部网站         http://www.ccdi.gov.cn/jlsc/sggb/jlsc_sggb//201607/t20160704_82361.html</w:t>
      </w:r>
    </w:p>
    <w:p>
      <w:r>
        <w:t>内容：</w:t>
      </w:r>
      <w:r>
        <w:br/>
        <w:t xml:space="preserve">　　河南省洛阳市人大常委会副主任侯俊义因涉嫌严重违纪违法，目前正接受组织调查。（河南省纪委）</w:t>
        <w:br/>
      </w:r>
    </w:p>
    <w:p>
      <w:pPr>
        <w:pStyle w:val="Heading3"/>
      </w:pPr>
      <w:r>
        <w:t>陕西省侨联原党组书记郑良驹等接受组织调查</w:t>
      </w:r>
    </w:p>
    <w:p>
      <w:r>
        <w:rPr>
          <w:i/>
        </w:rPr>
        <w:t>2014-09-09 00:00:00      中央纪委监察部网站         http://www.ccdi.gov.cn/jlsc/sggb/jlsc_sggb//201607/t20160704_82360.html</w:t>
      </w:r>
    </w:p>
    <w:p>
      <w:r>
        <w:t>内容：</w:t>
      </w:r>
      <w:r>
        <w:br/>
        <w:t xml:space="preserve">　　陕西省侨联原党组书记郑良驹，原党组副书记、副主席李路，原党组成员、纪检组长于保华涉嫌违纪，目前正接受组织调查。（陕西省纪委）</w:t>
        <w:br/>
      </w:r>
    </w:p>
    <w:p>
      <w:pPr>
        <w:pStyle w:val="Heading3"/>
      </w:pPr>
      <w:r>
        <w:t>海南国际旅游岛先行试验区管委会副主任杜伟被调查</w:t>
      </w:r>
    </w:p>
    <w:p>
      <w:r>
        <w:rPr>
          <w:i/>
        </w:rPr>
        <w:t>2014-09-08 00:00:00      中央纪委监察部网站         http://www.ccdi.gov.cn/jlsc/sggb/jlsc_sggb//201607/t20160704_82359.html</w:t>
      </w:r>
    </w:p>
    <w:p>
      <w:r>
        <w:t>内容：</w:t>
      </w:r>
      <w:r>
        <w:br/>
        <w:t xml:space="preserve">　　海南国际旅游岛先行试验区管理委员会副主任、海南省国际旅游岛开发建设有限公司总经理杜伟涉嫌严重违纪违法，目前正接受组织调查。（海南省纪委）</w:t>
        <w:br/>
      </w:r>
    </w:p>
    <w:p>
      <w:pPr>
        <w:pStyle w:val="Heading3"/>
      </w:pPr>
      <w:r>
        <w:t>黑龙江省通河县县委书记赵欣接受组织调查</w:t>
      </w:r>
    </w:p>
    <w:p>
      <w:r>
        <w:rPr>
          <w:i/>
        </w:rPr>
        <w:t>2014-09-05 00:00:00      中央纪委监察部网站         http://www.ccdi.gov.cn/jlsc/sggb/jlsc_sggb//201607/t20160704_82358.html</w:t>
      </w:r>
    </w:p>
    <w:p>
      <w:r>
        <w:t>内容：</w:t>
      </w:r>
      <w:r>
        <w:br/>
        <w:t xml:space="preserve">　　黑龙江省通河县县委书记赵欣涉嫌违纪违法，被立案调查。（黑龙江省纪委）</w:t>
        <w:br/>
      </w:r>
    </w:p>
    <w:p>
      <w:pPr>
        <w:pStyle w:val="Heading3"/>
      </w:pPr>
      <w:r>
        <w:t>河南省煤田地质局局长翦保平接受组织调查</w:t>
      </w:r>
    </w:p>
    <w:p>
      <w:r>
        <w:rPr>
          <w:i/>
        </w:rPr>
        <w:t>2014-09-05 00:00:00      中央纪委监察部网站         http://www.ccdi.gov.cn/jlsc/sggb/jlsc_sggb//201607/t20160704_82357.html</w:t>
      </w:r>
    </w:p>
    <w:p>
      <w:r>
        <w:t>内容：</w:t>
      </w:r>
      <w:r>
        <w:br/>
        <w:t xml:space="preserve">　　河南省煤田地质局局长翦保平因涉嫌严重违纪违法，目前正接受组织调查。（河南省纪委）</w:t>
        <w:br/>
      </w:r>
    </w:p>
    <w:p>
      <w:pPr>
        <w:pStyle w:val="Heading3"/>
      </w:pPr>
      <w:r>
        <w:t>河南交通投资集团副总经理杨文礼接受组织调查</w:t>
      </w:r>
    </w:p>
    <w:p>
      <w:r>
        <w:rPr>
          <w:i/>
        </w:rPr>
        <w:t>2014-09-05 00:00:00      中央纪委监察部网站         http://www.ccdi.gov.cn/jlsc/sggb/jlsc_sggb//201607/t20160704_82356.html</w:t>
      </w:r>
    </w:p>
    <w:p>
      <w:r>
        <w:t>内容：</w:t>
      </w:r>
      <w:r>
        <w:br/>
        <w:t xml:space="preserve">　　河南交通投资集团副总经理杨文礼因涉嫌严重违纪违法，目前正接受组织调查。（河南省纪委）</w:t>
        <w:br/>
      </w:r>
    </w:p>
    <w:p>
      <w:pPr>
        <w:pStyle w:val="Heading3"/>
      </w:pPr>
      <w:r>
        <w:t>河北省邢台市市委书记王爱民接受组织调查</w:t>
      </w:r>
    </w:p>
    <w:p>
      <w:r>
        <w:rPr>
          <w:i/>
        </w:rPr>
        <w:t>2014-09-04 00:00:00      中央纪委监察部网站         http://www.ccdi.gov.cn/jlsc/sggb/jlsc_sggb//201607/t20160704_82355.html</w:t>
      </w:r>
    </w:p>
    <w:p>
      <w:r>
        <w:t>内容：</w:t>
      </w:r>
      <w:r>
        <w:br/>
        <w:t xml:space="preserve">　　河北省邢台市市委书记王爱民涉嫌严重违纪违法问题，目前正在接受组织调查。（河北省纪委）</w:t>
        <w:br/>
      </w:r>
    </w:p>
    <w:p>
      <w:pPr>
        <w:pStyle w:val="Heading3"/>
      </w:pPr>
      <w:r>
        <w:t>浙江省台州市中级人民法院院长丁铧接受调查</w:t>
      </w:r>
    </w:p>
    <w:p>
      <w:r>
        <w:rPr>
          <w:i/>
        </w:rPr>
        <w:t>2014-09-01 00:00:00      中央纪委监察部网站         http://www.ccdi.gov.cn/jlsc/sggb/jlsc_sggb//201607/t20160704_82354.html</w:t>
      </w:r>
    </w:p>
    <w:p>
      <w:r>
        <w:t>内容：</w:t>
      </w:r>
      <w:r>
        <w:br/>
        <w:t xml:space="preserve">　　浙江省台州市中级人民法院院长丁铧涉嫌严重违纪，正在接受组织调查。（浙江省纪委）</w:t>
        <w:br/>
      </w:r>
    </w:p>
    <w:p>
      <w:pPr>
        <w:pStyle w:val="Heading3"/>
      </w:pPr>
      <w:r>
        <w:t>临沂大学原副校长李富山接受组织调查</w:t>
      </w:r>
    </w:p>
    <w:p>
      <w:r>
        <w:rPr>
          <w:i/>
        </w:rPr>
        <w:t>2014-08-30 00:00:00      中央纪委监察部网站         http://www.ccdi.gov.cn/jlsc/sggb/jlsc_sggb//201607/t20160704_82353.html</w:t>
      </w:r>
    </w:p>
    <w:p>
      <w:r>
        <w:t>内容：</w:t>
      </w:r>
      <w:r>
        <w:br/>
        <w:t xml:space="preserve">　　临沂大学原副校长李富山涉嫌严重违纪违法，目前正接受组织调查。（山东省纪委）</w:t>
        <w:br/>
      </w:r>
    </w:p>
    <w:p>
      <w:pPr>
        <w:pStyle w:val="Heading3"/>
      </w:pPr>
      <w:r>
        <w:t>中国第一汽车集团公司原副总经理安德武被调查</w:t>
      </w:r>
    </w:p>
    <w:p>
      <w:r>
        <w:rPr>
          <w:i/>
        </w:rPr>
        <w:t>2014-08-29 00:00:00      中央纪委监察部网站         http://www.ccdi.gov.cn/jlsc/sggb/jlsc_sggb//201607/t20160704_82352.html</w:t>
      </w:r>
    </w:p>
    <w:p>
      <w:r>
        <w:t>内容：</w:t>
      </w:r>
      <w:r>
        <w:br/>
        <w:t xml:space="preserve">　　中国第一汽车集团公司原副总经理安德武因涉嫌严重违纪违法，目前正在接受组织调查。（吉林省纪委）</w:t>
        <w:br/>
      </w:r>
    </w:p>
    <w:p>
      <w:pPr>
        <w:pStyle w:val="Heading3"/>
      </w:pPr>
      <w:r>
        <w:t>山东省菏泽市副市长刘国生接受组织调查</w:t>
      </w:r>
    </w:p>
    <w:p>
      <w:r>
        <w:rPr>
          <w:i/>
        </w:rPr>
        <w:t>2014-08-29 00:00:00      中央纪委监察部网站         http://www.ccdi.gov.cn/jlsc/sggb/jlsc_sggb//201607/t20160704_82351.html</w:t>
      </w:r>
    </w:p>
    <w:p>
      <w:r>
        <w:t>内容：</w:t>
      </w:r>
      <w:r>
        <w:br/>
        <w:t xml:space="preserve">　　山东省菏泽市副市长刘国生涉嫌严重违纪违法，目前正接受组织调查。（山东省纪委）</w:t>
        <w:br/>
      </w:r>
    </w:p>
    <w:p>
      <w:pPr>
        <w:pStyle w:val="Heading3"/>
      </w:pPr>
      <w:r>
        <w:t>湖南大学校长助理何益斌涉嫌严重违纪被调查</w:t>
      </w:r>
    </w:p>
    <w:p>
      <w:r>
        <w:rPr>
          <w:i/>
        </w:rPr>
        <w:t>2014-08-29 00:00:00      中央纪委监察部网站         http://www.ccdi.gov.cn/jlsc/sggb/jlsc_sggb//201607/t20160704_82350.html</w:t>
      </w:r>
    </w:p>
    <w:p>
      <w:r>
        <w:t>内容：</w:t>
      </w:r>
      <w:r>
        <w:br/>
        <w:t xml:space="preserve">　　近日，中共湖南省委教育纪工委对湖南大学校长助理何益斌涉嫌严重违纪问题立案调查。（湖南省纪委）</w:t>
        <w:br/>
      </w:r>
    </w:p>
    <w:p>
      <w:pPr>
        <w:pStyle w:val="Heading3"/>
      </w:pPr>
      <w:r>
        <w:t>福建省经济和信息化委员会副主任徐铁骏被调查</w:t>
      </w:r>
    </w:p>
    <w:p>
      <w:r>
        <w:rPr>
          <w:i/>
        </w:rPr>
        <w:t>2014-08-29 00:00:00      中央纪委监察部网站         http://www.ccdi.gov.cn/jlsc/sggb/jlsc_sggb//201607/t20160704_82349.html</w:t>
      </w:r>
    </w:p>
    <w:p>
      <w:r>
        <w:t>内容：</w:t>
      </w:r>
      <w:r>
        <w:br/>
        <w:t xml:space="preserve">　　福建省经济和信息化委员会副主任徐铁骏涉嫌严重违纪违法，目前正接受组织调查。（福建省纪委）</w:t>
        <w:br/>
      </w:r>
    </w:p>
    <w:p>
      <w:pPr>
        <w:pStyle w:val="Heading3"/>
      </w:pPr>
      <w:r>
        <w:t>广西防城港市政协副主席黄福明接受组织调查</w:t>
      </w:r>
    </w:p>
    <w:p>
      <w:r>
        <w:rPr>
          <w:i/>
        </w:rPr>
        <w:t>2014-08-28 00:00:00      中央纪委监察部网站         http://www.ccdi.gov.cn/jlsc/sggb/jlsc_sggb//201607/t20160704_82348.html</w:t>
      </w:r>
    </w:p>
    <w:p>
      <w:r>
        <w:t>内容：</w:t>
      </w:r>
      <w:r>
        <w:br/>
        <w:t xml:space="preserve">　　广西壮族自治区防城港市政协副主席黄福明涉嫌严重违纪违法，目前正接受组织调查。（广西壮族自治区纪委）</w:t>
        <w:br/>
        <w:t xml:space="preserve"> </w:t>
      </w:r>
    </w:p>
    <w:p>
      <w:pPr>
        <w:pStyle w:val="Heading3"/>
      </w:pPr>
      <w:r>
        <w:t>甘肃省交通运输厅副厅长杨映祥等接受调查</w:t>
      </w:r>
    </w:p>
    <w:p>
      <w:r>
        <w:rPr>
          <w:i/>
        </w:rPr>
        <w:t>2014-08-28 00:00:00      中央纪委监察部网站         http://www.ccdi.gov.cn/jlsc/sggb/jlsc_sggb//201607/t20160704_82347.html</w:t>
      </w:r>
    </w:p>
    <w:p>
      <w:r>
        <w:t>内容：</w:t>
      </w:r>
      <w:r>
        <w:br/>
        <w:t xml:space="preserve">　　根据中央第一巡视组移交的问题线索，近日，甘肃省纪委对省交通运输厅副厅长杨映祥，省交通运输厅工程处处长张巨彪，省高速公路管理局局长谈应鹏，省交通规划勘察设计院有限公司副总经理、总工程师张志勇涉嫌严重违纪的问题进行组织调查。（甘肃省纪委）</w:t>
        <w:br/>
      </w:r>
    </w:p>
    <w:p>
      <w:pPr>
        <w:pStyle w:val="Heading3"/>
      </w:pPr>
      <w:r>
        <w:t>甘肃省工信委副巡视员刘保平接受组织调查</w:t>
      </w:r>
    </w:p>
    <w:p>
      <w:r>
        <w:rPr>
          <w:i/>
        </w:rPr>
        <w:t>2014-08-28 00:00:00      中央纪委监察部网站         http://www.ccdi.gov.cn/jlsc/sggb/jlsc_sggb//201607/t20160704_82346.html</w:t>
      </w:r>
    </w:p>
    <w:p>
      <w:r>
        <w:t>内容：</w:t>
      </w:r>
      <w:r>
        <w:br/>
        <w:t xml:space="preserve">　　甘肃省工业和信息化委员会副巡视员刘保平涉嫌严重违纪，目前正在接受组织调查。（甘肃省纪委）</w:t>
        <w:br/>
      </w:r>
    </w:p>
    <w:p>
      <w:pPr>
        <w:pStyle w:val="Heading3"/>
      </w:pPr>
      <w:r>
        <w:t>北京市纪委通报四起案件</w:t>
      </w:r>
    </w:p>
    <w:p>
      <w:r>
        <w:rPr>
          <w:i/>
        </w:rPr>
        <w:t>2014-08-28 00:00:00      中央纪委监察部网站         http://www.ccdi.gov.cn/jlsc/sggb/jlsc_sggb//201607/t20160704_82345.html</w:t>
      </w:r>
    </w:p>
    <w:p>
      <w:r>
        <w:t>内容：</w:t>
      </w:r>
      <w:r>
        <w:br/>
        <w:t xml:space="preserve">　　北京市公安局交通管理局原局长宋建国收受巨额贿赂，经市纪委研究并报市委批准给予开除党籍处分，移送司法机关处理。日前，门头沟区区长王洪钟、大兴区区委常委统战部部长温震、市安全生产监督管理局原副局长丁镇宽涉嫌严重违纪违法，正在接受组织调查。（北京市纪委）</w:t>
        <w:br/>
      </w:r>
    </w:p>
    <w:p>
      <w:pPr>
        <w:pStyle w:val="Heading3"/>
      </w:pPr>
      <w:r>
        <w:t>江苏省能源局局长陈勇涉嫌严重违纪违法被调查</w:t>
      </w:r>
    </w:p>
    <w:p>
      <w:r>
        <w:rPr>
          <w:i/>
        </w:rPr>
        <w:t>2014-08-27 00:00:00      中央纪委监察部网站         http://www.ccdi.gov.cn/jlsc/sggb/jlsc_sggb//201607/t20160704_82344.html</w:t>
      </w:r>
    </w:p>
    <w:p>
      <w:r>
        <w:t>内容：</w:t>
      </w:r>
      <w:r>
        <w:br/>
        <w:t xml:space="preserve">　　江苏省能源局局长陈勇涉嫌严重违纪违法，目前正接受调查。（江苏省纪委）</w:t>
        <w:br/>
      </w:r>
    </w:p>
    <w:p>
      <w:pPr>
        <w:pStyle w:val="Heading3"/>
      </w:pPr>
      <w:r>
        <w:t>黑龙江省大兴安岭地区行署专员单增庆被调查</w:t>
      </w:r>
    </w:p>
    <w:p>
      <w:r>
        <w:rPr>
          <w:i/>
        </w:rPr>
        <w:t>2014-08-27 00:00:00      中央纪委监察部网站         http://www.ccdi.gov.cn/jlsc/sggb/jlsc_sggb//201607/t20160704_82343.html</w:t>
      </w:r>
    </w:p>
    <w:p>
      <w:r>
        <w:t>内容：</w:t>
      </w:r>
      <w:r>
        <w:br/>
        <w:t xml:space="preserve">　　黑龙江省大兴安岭地区行署专员、大兴安岭林管局局长单增庆因严重违纪违法，被立案调查。（黑龙江省纪委）</w:t>
        <w:br/>
      </w:r>
    </w:p>
    <w:p>
      <w:pPr>
        <w:pStyle w:val="Heading3"/>
      </w:pPr>
      <w:r>
        <w:t>四川省成都市市长助理陈争鸣接受组织调查</w:t>
      </w:r>
    </w:p>
    <w:p>
      <w:r>
        <w:rPr>
          <w:i/>
        </w:rPr>
        <w:t>2014-08-27 00:00:00      中央纪委监察部网站         http://www.ccdi.gov.cn/jlsc/sggb/jlsc_sggb//201607/t20160704_82342.html</w:t>
      </w:r>
    </w:p>
    <w:p>
      <w:r>
        <w:t>内容：</w:t>
      </w:r>
      <w:r>
        <w:br/>
        <w:t xml:space="preserve">　　四川省成都市市长助理陈争鸣涉嫌严重违纪违法，目前正接受组织调查。（四川省纪委）</w:t>
        <w:br/>
      </w:r>
    </w:p>
    <w:p>
      <w:pPr>
        <w:pStyle w:val="Heading3"/>
      </w:pPr>
      <w:r>
        <w:t>河北省商务厅原巡视员仲继安接受组织调查</w:t>
      </w:r>
    </w:p>
    <w:p>
      <w:r>
        <w:rPr>
          <w:i/>
        </w:rPr>
        <w:t>2014-08-27 00:00:00      中央纪委监察部网站         http://www.ccdi.gov.cn/jlsc/sggb/jlsc_sggb//201607/t20160704_82341.html</w:t>
      </w:r>
    </w:p>
    <w:p>
      <w:r>
        <w:t>内容：</w:t>
      </w:r>
      <w:r>
        <w:br/>
        <w:t xml:space="preserve">　　河北省商务厅原巡视员仲继安涉嫌严重违纪违法问题，目前正接受组织调查。（河北省纪委）</w:t>
        <w:br/>
      </w:r>
    </w:p>
    <w:p>
      <w:pPr>
        <w:pStyle w:val="Heading3"/>
      </w:pPr>
      <w:r>
        <w:t>江西省新余市房管局局长刘小云接受组织调查</w:t>
      </w:r>
    </w:p>
    <w:p>
      <w:r>
        <w:rPr>
          <w:i/>
        </w:rPr>
        <w:t>2014-08-26 00:00:00      中央纪委监察部网站         http://www.ccdi.gov.cn/jlsc/sggb/jlsc_sggb//201607/t20160704_82340.html</w:t>
      </w:r>
    </w:p>
    <w:p>
      <w:r>
        <w:t>内容：</w:t>
      </w:r>
      <w:r>
        <w:br/>
        <w:t xml:space="preserve">　　江西省新余市房产管理局党组书记、局长刘小云涉嫌严重违纪，目前正接受组织调查。（江西省纪委）</w:t>
        <w:br/>
      </w:r>
    </w:p>
    <w:p>
      <w:pPr>
        <w:pStyle w:val="Heading3"/>
      </w:pPr>
      <w:r>
        <w:t>四川省经济和信息化委员会副主任唐浩接受组织调查</w:t>
      </w:r>
    </w:p>
    <w:p>
      <w:r>
        <w:rPr>
          <w:i/>
        </w:rPr>
        <w:t>2014-08-25 00:00:00      中央纪委监察部网站         http://www.ccdi.gov.cn/jlsc/sggb/jlsc_sggb//201607/t20160704_82339.html</w:t>
      </w:r>
    </w:p>
    <w:p>
      <w:r>
        <w:t>内容：</w:t>
      </w:r>
      <w:r>
        <w:br/>
        <w:t xml:space="preserve">　　四川省经济和信息化委员会副主任唐浩涉嫌严重违纪违法，目前正接受组织调查。（四川省纪委）</w:t>
        <w:br/>
      </w:r>
    </w:p>
    <w:p>
      <w:pPr>
        <w:pStyle w:val="Heading3"/>
      </w:pPr>
      <w:r>
        <w:t>四川省成都市委常委孙平接受组织调查</w:t>
      </w:r>
    </w:p>
    <w:p>
      <w:r>
        <w:rPr>
          <w:i/>
        </w:rPr>
        <w:t>2014-08-22 00:00:00      中央纪委监察部网站         http://www.ccdi.gov.cn/jlsc/sggb/jlsc_sggb//201607/t20160704_82338.html</w:t>
      </w:r>
    </w:p>
    <w:p>
      <w:r>
        <w:t>内容：</w:t>
      </w:r>
      <w:r>
        <w:br/>
        <w:t xml:space="preserve">　　四川省成都市委常委孙平涉嫌严重违纪违法，目前正接受组织调查。（四川省纪委）</w:t>
        <w:br/>
      </w:r>
    </w:p>
    <w:p>
      <w:pPr>
        <w:pStyle w:val="Heading3"/>
      </w:pPr>
      <w:r>
        <w:t>武汉市人大内务司法委员会主任委员刘志海接受组织调查</w:t>
      </w:r>
    </w:p>
    <w:p>
      <w:r>
        <w:rPr>
          <w:i/>
        </w:rPr>
        <w:t>2014-08-21 00:00:00      中央纪委监察部网站         http://www.ccdi.gov.cn/jlsc/sggb/jlsc_sggb//201607/t20160704_82337.html</w:t>
      </w:r>
    </w:p>
    <w:p>
      <w:r>
        <w:t>内容：</w:t>
      </w:r>
      <w:r>
        <w:br/>
        <w:t xml:space="preserve">　　武汉市人大常委会委员、市人大内务司法委员会主任委员刘志海涉嫌严重违纪，正接受组织调查。（湖北省纪委）</w:t>
        <w:br/>
      </w:r>
    </w:p>
    <w:p>
      <w:pPr>
        <w:pStyle w:val="Heading3"/>
      </w:pPr>
      <w:r>
        <w:t>武汉经济技术开发区管委会常务副主任杨新年接受组织调查</w:t>
      </w:r>
    </w:p>
    <w:p>
      <w:r>
        <w:rPr>
          <w:i/>
        </w:rPr>
        <w:t>2014-08-21 00:00:00      中央纪委监察部网站         http://www.ccdi.gov.cn/jlsc/sggb/jlsc_sggb//201607/t20160704_82336.html</w:t>
      </w:r>
    </w:p>
    <w:p>
      <w:r>
        <w:t>内容：</w:t>
      </w:r>
      <w:r>
        <w:br/>
        <w:t xml:space="preserve">　　武汉经济技术开发区工委副书记、管委会常务副主任杨新年涉嫌严重违纪，正接受组织调查。（湖北省纪委）</w:t>
        <w:br/>
      </w:r>
    </w:p>
    <w:p>
      <w:pPr>
        <w:pStyle w:val="Heading3"/>
      </w:pPr>
      <w:r>
        <w:t>黑龙江省建设集团有限公司原董事长张厚被调查</w:t>
      </w:r>
    </w:p>
    <w:p>
      <w:r>
        <w:rPr>
          <w:i/>
        </w:rPr>
        <w:t>2014-08-21 00:00:00      中央纪委监察部网站         http://www.ccdi.gov.cn/jlsc/sggb/jlsc_sggb//201607/t20160704_82335.html</w:t>
      </w:r>
    </w:p>
    <w:p>
      <w:r>
        <w:t>内容：</w:t>
      </w:r>
      <w:r>
        <w:br/>
        <w:t xml:space="preserve">　　黑龙江省建设集团有限公司原董事长张厚(正厅级)因严重违纪违法，被立案调查。(黑龙江省纪委)</w:t>
        <w:br/>
      </w:r>
    </w:p>
    <w:p>
      <w:pPr>
        <w:pStyle w:val="Heading3"/>
      </w:pPr>
      <w:r>
        <w:t>内蒙古赤峰市阿鲁科尔沁旗旗委书记周春义接受调查</w:t>
      </w:r>
    </w:p>
    <w:p>
      <w:r>
        <w:rPr>
          <w:i/>
        </w:rPr>
        <w:t>2014-08-21 00:00:00      中央纪委监察部网站         http://www.ccdi.gov.cn/jlsc/sggb/jlsc_sggb//201607/t20160704_82334.html</w:t>
      </w:r>
    </w:p>
    <w:p>
      <w:r>
        <w:t>内容：</w:t>
      </w:r>
      <w:r>
        <w:br/>
        <w:t xml:space="preserve">　　内蒙古赤峰市阿鲁科尔沁旗旗委书记周春义涉嫌严重违纪违法，目前正在接受组织调查。（内蒙古自治区纪委）</w:t>
        <w:br/>
      </w:r>
    </w:p>
    <w:p>
      <w:pPr>
        <w:pStyle w:val="Heading3"/>
      </w:pPr>
      <w:r>
        <w:t>四川省投资集团公司副董事长赵德胜接受调查</w:t>
      </w:r>
    </w:p>
    <w:p>
      <w:r>
        <w:rPr>
          <w:i/>
        </w:rPr>
        <w:t>2014-08-20 00:00:00      中央纪委监察部网站         http://www.ccdi.gov.cn/jlsc/sggb/jlsc_sggb//201607/t20160704_82333.html</w:t>
      </w:r>
    </w:p>
    <w:p>
      <w:r>
        <w:t>内容：</w:t>
      </w:r>
      <w:r>
        <w:br/>
        <w:t xml:space="preserve">　　四川省投资集团有限责任公司副董事长赵德胜涉嫌严重违纪违法，目前正接受组织调查。（四川省纪委）</w:t>
        <w:br/>
      </w:r>
    </w:p>
    <w:p>
      <w:pPr>
        <w:pStyle w:val="Heading3"/>
      </w:pPr>
      <w:r>
        <w:t>云南省曲靖市委副书记李云忠接受组织调查</w:t>
      </w:r>
    </w:p>
    <w:p>
      <w:r>
        <w:rPr>
          <w:i/>
        </w:rPr>
        <w:t>2014-08-19 00:00:00      中央纪委监察部网站         http://www.ccdi.gov.cn/jlsc/sggb/jlsc_sggb//201607/t20160704_82332.html</w:t>
      </w:r>
    </w:p>
    <w:p>
      <w:r>
        <w:t>内容：</w:t>
      </w:r>
      <w:r>
        <w:br/>
        <w:t xml:space="preserve">　　云南省曲靖市委副书记李云忠涉嫌严重违纪违法，目前正接受组织调查。（云南省纪委）</w:t>
        <w:br/>
      </w:r>
    </w:p>
    <w:p>
      <w:pPr>
        <w:pStyle w:val="Heading3"/>
      </w:pPr>
      <w:r>
        <w:t>云南省华宁县委书记苏绍华接受组织调查</w:t>
      </w:r>
    </w:p>
    <w:p>
      <w:r>
        <w:rPr>
          <w:i/>
        </w:rPr>
        <w:t>2014-08-19 00:00:00      中央纪委监察部网站         http://www.ccdi.gov.cn/jlsc/sggb/jlsc_sggb//201607/t20160704_82330.html</w:t>
      </w:r>
    </w:p>
    <w:p>
      <w:r>
        <w:t>内容：</w:t>
      </w:r>
      <w:r>
        <w:br/>
        <w:t xml:space="preserve">　　云南省华宁县委书记苏绍华涉嫌严重违纪违法，目前正接受组织调查。（云南省纪委）</w:t>
        <w:br/>
      </w:r>
    </w:p>
    <w:p>
      <w:pPr>
        <w:pStyle w:val="Heading3"/>
      </w:pPr>
      <w:r>
        <w:t>江苏省南京市溧水区委书记姜明接受组织调查</w:t>
      </w:r>
    </w:p>
    <w:p>
      <w:r>
        <w:rPr>
          <w:i/>
        </w:rPr>
        <w:t>2014-08-18 00:00:00      中央纪委监察部网站         http://www.ccdi.gov.cn/jlsc/sggb/jlsc_sggb//201607/t20160704_82329.html</w:t>
      </w:r>
    </w:p>
    <w:p>
      <w:r>
        <w:t>内容：</w:t>
      </w:r>
      <w:r>
        <w:br/>
        <w:t xml:space="preserve">　　江苏省南京市溧水区委书记姜明（副厅级）涉嫌严重违纪违法，目前正接受组织调查。（江苏省纪委）</w:t>
        <w:br/>
      </w:r>
    </w:p>
    <w:p>
      <w:pPr>
        <w:pStyle w:val="Heading3"/>
      </w:pPr>
      <w:r>
        <w:t>江苏省连云港市副市长、公安局长陆云飞接受组织调查</w:t>
      </w:r>
    </w:p>
    <w:p>
      <w:r>
        <w:rPr>
          <w:i/>
        </w:rPr>
        <w:t>2014-08-18 00:00:00      中央纪委监察部网站         http://www.ccdi.gov.cn/jlsc/sggb/jlsc_sggb//201607/t20160704_82328.html</w:t>
      </w:r>
    </w:p>
    <w:p>
      <w:r>
        <w:t>内容：</w:t>
      </w:r>
      <w:r>
        <w:br/>
        <w:t xml:space="preserve">　　江苏省连云港市副市长、公安局长陆云飞涉嫌严重违纪违法，目前正接受组织调查。（江苏省纪委）</w:t>
        <w:br/>
      </w:r>
    </w:p>
    <w:p>
      <w:pPr>
        <w:pStyle w:val="Heading3"/>
      </w:pPr>
      <w:r>
        <w:t>黑龙江省政协办公厅副巡视员许兆君接受调查</w:t>
      </w:r>
    </w:p>
    <w:p>
      <w:r>
        <w:rPr>
          <w:i/>
        </w:rPr>
        <w:t>2014-08-17 00:00:00      中央纪委监察部网站         http://www.ccdi.gov.cn/jlsc/sggb/jlsc_sggb//201607/t20160704_82327.html</w:t>
      </w:r>
    </w:p>
    <w:p>
      <w:r>
        <w:t>内容：</w:t>
      </w:r>
      <w:r>
        <w:br/>
        <w:t xml:space="preserve">　　黑龙江省政协办公厅副巡视员许兆君（副厅级）涉嫌严重违纪违法，目前正接受组织调查。（黑龙江省纪委）</w:t>
        <w:br/>
      </w:r>
    </w:p>
    <w:p>
      <w:pPr>
        <w:pStyle w:val="Heading3"/>
      </w:pPr>
      <w:r>
        <w:t>河南省人大常委会原秘书长连子恒接受组织调查</w:t>
      </w:r>
    </w:p>
    <w:p>
      <w:r>
        <w:rPr>
          <w:i/>
        </w:rPr>
        <w:t>2014-08-17 00:00:00      中央纪委监察部网站         http://www.ccdi.gov.cn/jlsc/sggb/jlsc_sggb//201607/t20160704_82326.html</w:t>
      </w:r>
    </w:p>
    <w:p>
      <w:r>
        <w:t>内容：</w:t>
      </w:r>
      <w:r>
        <w:br/>
        <w:t xml:space="preserve">　　河南省人大常委会原秘书长连子恒因涉嫌严重违纪违法，目前正接受组织调查。（河南省纪委）</w:t>
        <w:br/>
      </w:r>
    </w:p>
    <w:p>
      <w:pPr>
        <w:pStyle w:val="Heading3"/>
      </w:pPr>
      <w:r>
        <w:t>河南省新乡市委常委、政法委书记孟钢接受调查</w:t>
      </w:r>
    </w:p>
    <w:p>
      <w:r>
        <w:rPr>
          <w:i/>
        </w:rPr>
        <w:t>2014-08-17 00:00:00      中央纪委监察部网站         http://www.ccdi.gov.cn/jlsc/sggb/jlsc_sggb//201607/t20160704_82325.html</w:t>
      </w:r>
    </w:p>
    <w:p>
      <w:r>
        <w:t>内容：</w:t>
      </w:r>
      <w:r>
        <w:br/>
        <w:t xml:space="preserve">　　河南省新乡市委常委、政法委书记、市公安局局长孟钢因涉嫌严重违纪违法，目前正接受组织调查。（河南省纪委）</w:t>
        <w:br/>
      </w:r>
    </w:p>
    <w:p>
      <w:pPr>
        <w:pStyle w:val="Heading3"/>
      </w:pPr>
      <w:r>
        <w:t>呼和浩特市原市长汤爱军接受组织调查</w:t>
      </w:r>
    </w:p>
    <w:p>
      <w:r>
        <w:rPr>
          <w:i/>
        </w:rPr>
        <w:t>2014-08-16 00:00:00      中央纪委监察部网站         http://www.ccdi.gov.cn/jlsc/sggb/jlsc_sggb//201607/t20160704_82324.html</w:t>
      </w:r>
    </w:p>
    <w:p>
      <w:r>
        <w:t>内容：</w:t>
      </w:r>
      <w:r>
        <w:br/>
        <w:t xml:space="preserve">　　呼和浩特市原市长汤爱军涉嫌严重违纪违法问题，目前正在接受组织调查。（内蒙古自治区纪委）</w:t>
        <w:br/>
      </w:r>
    </w:p>
    <w:p>
      <w:pPr>
        <w:pStyle w:val="Heading3"/>
      </w:pPr>
      <w:r>
        <w:t>湖南慈利县委副书记、县长李军接受组织调查</w:t>
      </w:r>
    </w:p>
    <w:p>
      <w:r>
        <w:rPr>
          <w:i/>
        </w:rPr>
        <w:t>2014-08-16 00:00:00      中央纪委监察部网站         http://www.ccdi.gov.cn/jlsc/sggb/jlsc_sggb//201607/t20160704_82323.html</w:t>
      </w:r>
    </w:p>
    <w:p>
      <w:r>
        <w:t>内容：</w:t>
      </w:r>
      <w:r>
        <w:br/>
        <w:t xml:space="preserve">　　近日，湖南省纪委对慈利县委副书记、县长李军涉嫌严重违纪问题立案调查。（湖南省纪委）</w:t>
        <w:br/>
      </w:r>
    </w:p>
    <w:p>
      <w:pPr>
        <w:pStyle w:val="Heading3"/>
      </w:pPr>
      <w:r>
        <w:t>湖南怀化市城建投管理中心主任旷蓉晖接受组织调查</w:t>
      </w:r>
    </w:p>
    <w:p>
      <w:r>
        <w:rPr>
          <w:i/>
        </w:rPr>
        <w:t>2014-08-16 00:00:00      中央纪委监察部网站         http://www.ccdi.gov.cn/jlsc/sggb/jlsc_sggb//201607/t20160704_82322.html</w:t>
      </w:r>
    </w:p>
    <w:p>
      <w:r>
        <w:t>内容：</w:t>
      </w:r>
      <w:r>
        <w:br/>
        <w:t xml:space="preserve">　　近日，湖南省怀化市纪委对怀化市城市建设投资管理中心党组副书记、主任（怀化市城市建设投资有限公司总经理）旷蓉晖严重违纪问题立案调查。（湖南省纪委）</w:t>
        <w:br/>
      </w:r>
    </w:p>
    <w:p>
      <w:pPr>
        <w:pStyle w:val="Heading3"/>
      </w:pPr>
      <w:r>
        <w:t>河北省交通运输厅副厅长潘晓东接受组织调查</w:t>
      </w:r>
    </w:p>
    <w:p>
      <w:r>
        <w:rPr>
          <w:i/>
        </w:rPr>
        <w:t>2014-08-13 00:00:00      中央纪委监察部网站         http://www.ccdi.gov.cn/jlsc/sggb/jlsc_sggb//201607/t20160704_82321.html</w:t>
      </w:r>
    </w:p>
    <w:p>
      <w:r>
        <w:t>内容：</w:t>
      </w:r>
      <w:r>
        <w:br/>
        <w:t xml:space="preserve">　　河北省交通运输厅副厅长潘晓东涉嫌严重违纪违法问题，目前正在接受组织调查。（河北省纪委）</w:t>
        <w:br/>
      </w:r>
    </w:p>
    <w:p>
      <w:pPr>
        <w:pStyle w:val="Heading3"/>
      </w:pPr>
      <w:r>
        <w:t>贵州省黔东南州3名厅级干部被立案审查</w:t>
      </w:r>
    </w:p>
    <w:p>
      <w:r>
        <w:rPr>
          <w:i/>
        </w:rPr>
        <w:t>2014-08-13 00:00:00      中央纪委监察部网站         http://www.ccdi.gov.cn/jlsc/sggb/jlsc_sggb//201607/t20160704_82320.html</w:t>
      </w:r>
    </w:p>
    <w:p>
      <w:r>
        <w:t>内容：</w:t>
      </w:r>
      <w:r>
        <w:br/>
        <w:t xml:space="preserve">　　日前，贵州省委决定：免去黔东南州人大副主任、黎平县委书记杨俊，黔东南州副州长吴育标，黔东南州政协副主席古鹏的现任职务，正在按规定和程序办理中。同时，贵州省纪委决定对以上三人违纪问题立案审查。（贵州省纪委）</w:t>
        <w:br/>
      </w:r>
    </w:p>
    <w:p>
      <w:pPr>
        <w:pStyle w:val="Heading3"/>
      </w:pPr>
      <w:r>
        <w:t>鞍山市中级人民法院院长宋景春接受组织调查</w:t>
      </w:r>
    </w:p>
    <w:p>
      <w:r>
        <w:rPr>
          <w:i/>
        </w:rPr>
        <w:t>2014-08-12 00:00:00      中央纪委监察部网站         http://www.ccdi.gov.cn/jlsc/sggb/jlsc_sggb//201607/t20160704_82319.html</w:t>
      </w:r>
    </w:p>
    <w:p>
      <w:r>
        <w:t>内容：</w:t>
      </w:r>
      <w:r>
        <w:br/>
        <w:t xml:space="preserve">　　辽宁省鞍山市中级人民法院院长宋景春涉嫌严重违纪违法，目前正在接受组织调查。（辽宁省纪委）</w:t>
        <w:br/>
      </w:r>
    </w:p>
    <w:p>
      <w:pPr>
        <w:pStyle w:val="Heading3"/>
      </w:pPr>
      <w:r>
        <w:t>安徽省淮南市委书记方西屏接受组织调查</w:t>
      </w:r>
    </w:p>
    <w:p>
      <w:r>
        <w:rPr>
          <w:i/>
        </w:rPr>
        <w:t>2014-08-11 00:00:00      中央纪委监察部网站         http://www.ccdi.gov.cn/jlsc/sggb/jlsc_sggb//201607/t20160704_82318.html</w:t>
      </w:r>
    </w:p>
    <w:p>
      <w:r>
        <w:t>内容：</w:t>
      </w:r>
      <w:r>
        <w:br/>
        <w:t xml:space="preserve">　　经中共安徽省纪委常委会研究并报省委批准，决定对淮南市委书记方西屏的严重违纪问题予以立案。（安徽省纪委）</w:t>
        <w:br/>
      </w:r>
    </w:p>
    <w:p>
      <w:pPr>
        <w:pStyle w:val="Heading3"/>
      </w:pPr>
      <w:r>
        <w:t>河南濮阳市人大常委会主任雷凌霄接受组织调查</w:t>
      </w:r>
    </w:p>
    <w:p>
      <w:r>
        <w:rPr>
          <w:i/>
        </w:rPr>
        <w:t>2014-08-11 00:00:00      中央纪委监察部网站         http://www.ccdi.gov.cn/jlsc/sggb/jlsc_sggb//201607/t20160704_82317.html</w:t>
      </w:r>
    </w:p>
    <w:p>
      <w:r>
        <w:t>内容：</w:t>
      </w:r>
      <w:r>
        <w:br/>
        <w:t xml:space="preserve">　　河南省濮阳市人大常委会主任雷凌霄涉嫌严重违纪违法，目前正接受组织调查。（河南省纪委）</w:t>
        <w:br/>
      </w:r>
    </w:p>
    <w:p>
      <w:pPr>
        <w:pStyle w:val="Heading3"/>
      </w:pPr>
      <w:r>
        <w:t>河南省人民医院党委书记蔡聚雨接受组织调查</w:t>
      </w:r>
    </w:p>
    <w:p>
      <w:r>
        <w:rPr>
          <w:i/>
        </w:rPr>
        <w:t>2014-08-11 00:00:00      中央纪委监察部网站         http://www.ccdi.gov.cn/jlsc/sggb/jlsc_sggb//201607/t20160704_82316.html</w:t>
      </w:r>
    </w:p>
    <w:p>
      <w:r>
        <w:t>内容：</w:t>
      </w:r>
      <w:r>
        <w:br/>
        <w:t xml:space="preserve">　　河南省人民医院党委书记蔡聚雨涉嫌严重违纪违法，目前正接受组织调查。（河南省纪委）</w:t>
        <w:br/>
      </w:r>
    </w:p>
    <w:p>
      <w:pPr>
        <w:pStyle w:val="Heading3"/>
      </w:pPr>
      <w:r>
        <w:t>郑煤集团党委常委、郑煤电总经理祁亮山被调查</w:t>
      </w:r>
    </w:p>
    <w:p>
      <w:r>
        <w:rPr>
          <w:i/>
        </w:rPr>
        <w:t>2014-08-11 00:00:00      中央纪委监察部网站         http://www.ccdi.gov.cn/jlsc/sggb/jlsc_sggb//201607/t20160704_82315.html</w:t>
      </w:r>
    </w:p>
    <w:p>
      <w:r>
        <w:t>内容：</w:t>
      </w:r>
      <w:r>
        <w:br/>
        <w:t xml:space="preserve">　　郑煤集团党委常委、郑煤电总经理祁亮山涉嫌严重违纪违法，目前正接受组织调查。（河南省纪委）</w:t>
        <w:br/>
      </w:r>
    </w:p>
    <w:p>
      <w:pPr>
        <w:pStyle w:val="Heading3"/>
      </w:pPr>
      <w:r>
        <w:t>陕西有色金属控股集团公司总经理汪汉臣被调查</w:t>
      </w:r>
    </w:p>
    <w:p>
      <w:r>
        <w:rPr>
          <w:i/>
        </w:rPr>
        <w:t>2014-08-08 00:00:00      中央纪委监察部网站         http://www.ccdi.gov.cn/jlsc/sggb/jlsc_sggb//201607/t20160704_82314.html</w:t>
      </w:r>
    </w:p>
    <w:p>
      <w:r>
        <w:t>内容：</w:t>
      </w:r>
      <w:r>
        <w:br/>
        <w:t xml:space="preserve">　　陕西有色金属控股集团有限责任公司总经理、党委副书记汪汉臣涉嫌严重违纪违法，目前正在接受组织调查。（陕西省纪委 ）</w:t>
        <w:br/>
      </w:r>
    </w:p>
    <w:p>
      <w:pPr>
        <w:pStyle w:val="Heading3"/>
      </w:pPr>
      <w:r>
        <w:t>陕西省商洛疗养院院长李江鱼接受组织调查</w:t>
      </w:r>
    </w:p>
    <w:p>
      <w:r>
        <w:rPr>
          <w:i/>
        </w:rPr>
        <w:t>2014-08-08 00:00:00      中央纪委监察部网站         http://www.ccdi.gov.cn/jlsc/sggb/jlsc_sggb//201607/t20160704_82313.html</w:t>
      </w:r>
    </w:p>
    <w:p>
      <w:r>
        <w:t>内容：</w:t>
      </w:r>
      <w:r>
        <w:br/>
        <w:t xml:space="preserve">　　陕西省商洛疗养院院长李江鱼涉嫌严重违纪违法，被立案调查。（陕西省纪委）</w:t>
        <w:br/>
      </w:r>
    </w:p>
    <w:p>
      <w:pPr>
        <w:pStyle w:val="Heading3"/>
      </w:pPr>
      <w:r>
        <w:t>海南省检察院纪检组长郭彪接受组织调查</w:t>
      </w:r>
    </w:p>
    <w:p>
      <w:r>
        <w:rPr>
          <w:i/>
        </w:rPr>
        <w:t>2014-08-07 00:00:00      中央纪委监察部网站         http://www.ccdi.gov.cn/jlsc/sggb/jlsc_sggb//201607/t20160704_82312.html</w:t>
      </w:r>
    </w:p>
    <w:p>
      <w:r>
        <w:t>内容：</w:t>
      </w:r>
      <w:r>
        <w:br/>
        <w:t xml:space="preserve">　　海南省检察院党组成员、纪检组长郭彪涉嫌严重违纪违法，目前正接受组织调查。（海南省纪委）</w:t>
        <w:br/>
      </w:r>
    </w:p>
    <w:p>
      <w:pPr>
        <w:pStyle w:val="Heading3"/>
      </w:pPr>
      <w:r>
        <w:t>海南省农垦集团公司副总经理黄少儒接受调查</w:t>
      </w:r>
    </w:p>
    <w:p>
      <w:r>
        <w:rPr>
          <w:i/>
        </w:rPr>
        <w:t>2014-08-07 00:00:00      中央纪委监察部网站         http://www.ccdi.gov.cn/jlsc/sggb/jlsc_sggb//201607/t20160704_82311.html</w:t>
      </w:r>
    </w:p>
    <w:p>
      <w:r>
        <w:t>内容：</w:t>
      </w:r>
      <w:r>
        <w:br/>
        <w:t xml:space="preserve">　　海南省农垦集团有限公司副总经理、中南投资公司董事长黄少儒涉嫌严重违纪违法，目前正接受组织调查。（海南省纪委）</w:t>
        <w:br/>
        <w:t xml:space="preserve"> </w:t>
        <w:br/>
      </w:r>
    </w:p>
    <w:p>
      <w:pPr>
        <w:pStyle w:val="Heading3"/>
      </w:pPr>
      <w:r>
        <w:t>贵州省黔西南州国土局原局长杨仕刚接受调查</w:t>
      </w:r>
    </w:p>
    <w:p>
      <w:r>
        <w:rPr>
          <w:i/>
        </w:rPr>
        <w:t>2014-08-07 00:00:00      中央纪委监察部网站         http://www.ccdi.gov.cn/jlsc/sggb/jlsc_sggb//201607/t20160704_82310.html</w:t>
      </w:r>
    </w:p>
    <w:p>
      <w:r>
        <w:t>内容：</w:t>
      </w:r>
      <w:r>
        <w:br/>
        <w:t xml:space="preserve">　　贵州省黔西南州国土资源局原党组书记、局长杨仕刚涉嫌严重违纪违法，目前正接受组织调查。（贵州省纪委）</w:t>
        <w:br/>
      </w:r>
    </w:p>
    <w:p>
      <w:pPr>
        <w:pStyle w:val="Heading3"/>
      </w:pPr>
      <w:r>
        <w:t>湖北省政协经济委员会副主任梅祖恩接受调查</w:t>
      </w:r>
    </w:p>
    <w:p>
      <w:r>
        <w:rPr>
          <w:i/>
        </w:rPr>
        <w:t>2014-08-07 00:00:00      中央纪委监察部网站         http://www.ccdi.gov.cn/jlsc/sggb/jlsc_sggb//201607/t20160704_82309.html</w:t>
      </w:r>
    </w:p>
    <w:p>
      <w:r>
        <w:t>内容：</w:t>
      </w:r>
      <w:r>
        <w:br/>
        <w:t xml:space="preserve">　　湖北省政协经济委员会副主任梅祖恩因涉嫌严重违纪违法，正接受组织调查。（湖北省纪委）</w:t>
        <w:br/>
      </w:r>
    </w:p>
    <w:p>
      <w:pPr>
        <w:pStyle w:val="Heading3"/>
      </w:pPr>
      <w:r>
        <w:t>湖北省孝感市人大常委会副主任张延臣接受组织调查</w:t>
      </w:r>
    </w:p>
    <w:p>
      <w:r>
        <w:rPr>
          <w:i/>
        </w:rPr>
        <w:t>2014-08-07 00:00:00      中央纪委监察部网站         http://www.ccdi.gov.cn/jlsc/sggb/jlsc_sggb//201607/t20160704_82308.html</w:t>
      </w:r>
    </w:p>
    <w:p>
      <w:r>
        <w:t>内容：</w:t>
      </w:r>
      <w:r>
        <w:br/>
        <w:t xml:space="preserve">　　根据湖北省委巡视组巡视发现的有关反映领导干部问题线索，湖北省纪委对孝感市人大常委会党组成员、副主任张延臣涉嫌严重违纪违法问题进行立案，目前张延臣正接受组织调查。（湖北省纪委）</w:t>
        <w:br/>
      </w:r>
    </w:p>
    <w:p>
      <w:pPr>
        <w:pStyle w:val="Heading3"/>
      </w:pPr>
      <w:r>
        <w:t>湖北省孝感市人大常委会副主任刘建军接受组织调查</w:t>
      </w:r>
    </w:p>
    <w:p>
      <w:r>
        <w:rPr>
          <w:i/>
        </w:rPr>
        <w:t>2014-08-07 00:00:00      中央纪委监察部网站         http://www.ccdi.gov.cn/jlsc/sggb/jlsc_sggb//201607/t20160704_82307.html</w:t>
      </w:r>
    </w:p>
    <w:p>
      <w:r>
        <w:t>内容：</w:t>
      </w:r>
      <w:r>
        <w:br/>
        <w:t xml:space="preserve">　　根据湖北省委巡视组巡视发现的有关反映领导干部问题线索，湖北省纪委对孝感市人大常委会党组成员、副主任刘建军涉嫌严重违纪违法问题进行立案，目前刘建军正接受组织调查。（湖北省纪委）</w:t>
        <w:br/>
      </w:r>
    </w:p>
    <w:p>
      <w:pPr>
        <w:pStyle w:val="Heading3"/>
      </w:pPr>
      <w:r>
        <w:t>黑龙江省农垦北安管理局党委书记许先珠被调查</w:t>
      </w:r>
    </w:p>
    <w:p>
      <w:r>
        <w:rPr>
          <w:i/>
        </w:rPr>
        <w:t>2014-08-06 00:00:00      中央纪委监察部网站         http://www.ccdi.gov.cn/jlsc/sggb/jlsc_sggb//201607/t20160704_82306.html</w:t>
      </w:r>
    </w:p>
    <w:p>
      <w:r>
        <w:t>内容：</w:t>
      </w:r>
      <w:r>
        <w:br/>
        <w:t xml:space="preserve">　　黑龙江省农垦北安管理局党委书记许先珠涉嫌严重违纪违法，目前正接受组织调查。（黑龙江省纪委）</w:t>
        <w:br/>
      </w:r>
    </w:p>
    <w:p>
      <w:pPr>
        <w:pStyle w:val="Heading3"/>
      </w:pPr>
      <w:r>
        <w:t>大兴安岭林业管理局副局长毕振铎接受组织调查</w:t>
      </w:r>
    </w:p>
    <w:p>
      <w:r>
        <w:rPr>
          <w:i/>
        </w:rPr>
        <w:t>2014-08-06 00:00:00      中央纪委监察部网站         http://www.ccdi.gov.cn/jlsc/sggb/jlsc_sggb//201607/t20160704_82305.html</w:t>
      </w:r>
    </w:p>
    <w:p>
      <w:r>
        <w:t>内容：</w:t>
      </w:r>
      <w:r>
        <w:br/>
        <w:t xml:space="preserve">　　黑龙江省大兴安岭林业管理局副局长毕振铎涉嫌严重违纪违法，目前正接受组织调查。（黑龙江省纪委）</w:t>
        <w:br/>
      </w:r>
    </w:p>
    <w:p>
      <w:pPr>
        <w:pStyle w:val="Heading3"/>
      </w:pPr>
      <w:r>
        <w:t>宁夏区国资委原主任黄宗信接受组织调查</w:t>
      </w:r>
    </w:p>
    <w:p>
      <w:r>
        <w:rPr>
          <w:i/>
        </w:rPr>
        <w:t>2014-08-04 00:00:00      中央纪委监察部网站         http://www.ccdi.gov.cn/jlsc/sggb/jlsc_sggb//201607/t20160704_82304.html</w:t>
      </w:r>
    </w:p>
    <w:p>
      <w:r>
        <w:t>内容：</w:t>
      </w:r>
      <w:r>
        <w:br/>
        <w:t xml:space="preserve">　　宁夏回族自治区国资委原主任黄宗信涉嫌严重违纪，目前正接受组织调查。（宁夏回族自治区纪委）</w:t>
        <w:br/>
      </w:r>
    </w:p>
    <w:p>
      <w:pPr>
        <w:pStyle w:val="Heading3"/>
      </w:pPr>
      <w:r>
        <w:t>宁夏区食药监管局党组成员黄继红接受组织调查</w:t>
      </w:r>
    </w:p>
    <w:p>
      <w:r>
        <w:rPr>
          <w:i/>
        </w:rPr>
        <w:t>2014-08-04 00:00:00      中央纪委监察部网站         http://www.ccdi.gov.cn/jlsc/sggb/jlsc_sggb//201607/t20160704_82303.html</w:t>
      </w:r>
    </w:p>
    <w:p>
      <w:r>
        <w:t>内容：</w:t>
      </w:r>
      <w:r>
        <w:br/>
        <w:t xml:space="preserve">　　宁夏回族自治区食品药品监督管理局党组成员、派驻纪检组长黄继红涉嫌严重违纪，目前正接受组织调查。（宁夏回族自治区纪委）</w:t>
        <w:br/>
      </w:r>
    </w:p>
    <w:p>
      <w:pPr>
        <w:pStyle w:val="Heading3"/>
      </w:pPr>
      <w:r>
        <w:t>湖北省黄石市城乡建设委员会主任何国有接受组织调查</w:t>
      </w:r>
    </w:p>
    <w:p>
      <w:r>
        <w:rPr>
          <w:i/>
        </w:rPr>
        <w:t>2014-08-04 00:00:00      中央纪委监察部网站         http://www.ccdi.gov.cn/jlsc/sggb/jlsc_sggb//201607/t20160704_82302.html</w:t>
      </w:r>
    </w:p>
    <w:p>
      <w:r>
        <w:t>内容：</w:t>
      </w:r>
      <w:r>
        <w:br/>
        <w:t xml:space="preserve">　　根据湖北省委第五巡视组巡视发现的有关反映领导干部问题线索，黄石市纪委对市城乡建设委员会党组书记、主任何国有涉嫌严重违纪问题进行立案，目前何国有正接受组织调查。（湖北省纪委）</w:t>
        <w:br/>
      </w:r>
    </w:p>
    <w:p>
      <w:pPr>
        <w:pStyle w:val="Heading3"/>
      </w:pPr>
      <w:r>
        <w:t>吉林大学党委常委、副校长王冠军接受组织调查</w:t>
      </w:r>
    </w:p>
    <w:p>
      <w:r>
        <w:rPr>
          <w:i/>
        </w:rPr>
        <w:t>2014-08-03 00:00:00      中央纪委监察部网站         http://www.ccdi.gov.cn/jlsc/sggb/jlsc_sggb//201607/t20160704_82301.html</w:t>
      </w:r>
    </w:p>
    <w:p>
      <w:r>
        <w:t>内容：</w:t>
      </w:r>
      <w:r>
        <w:br/>
        <w:t xml:space="preserve">　　吉林大学党委常委、副校长兼白求恩医学部学部长王冠军因涉嫌严重违纪违法，目前正在接受组织调查。（吉林省纪委）</w:t>
        <w:br/>
      </w:r>
    </w:p>
    <w:p>
      <w:pPr>
        <w:pStyle w:val="Heading3"/>
      </w:pPr>
      <w:r>
        <w:t>辽宁省沈阳市人民政府参事王燕玲接受组织调查</w:t>
      </w:r>
    </w:p>
    <w:p>
      <w:r>
        <w:rPr>
          <w:i/>
        </w:rPr>
        <w:t>2014-08-02 00:00:00      中央纪委监察部网站         http://www.ccdi.gov.cn/jlsc/sggb/jlsc_sggb//201607/t20160704_82300.html</w:t>
      </w:r>
    </w:p>
    <w:p>
      <w:r>
        <w:t>内容：</w:t>
      </w:r>
      <w:r>
        <w:br/>
        <w:t xml:space="preserve">　　辽宁省沈阳市人民政府参事王燕玲（沈阳市食品药品监督管理局原局长）涉嫌严重违纪违法，目前正接受组织调查。（辽宁省纪委）</w:t>
        <w:br/>
      </w:r>
    </w:p>
    <w:p>
      <w:pPr>
        <w:pStyle w:val="Heading3"/>
      </w:pPr>
      <w:r>
        <w:t>四川省教育厅原巡视员何绍勇接受组织调查</w:t>
      </w:r>
    </w:p>
    <w:p>
      <w:r>
        <w:rPr>
          <w:i/>
        </w:rPr>
        <w:t>2014-07-30 00:00:00      中央纪委监察部网站         http://www.ccdi.gov.cn/jlsc/sggb/jlsc_sggb//201607/t20160704_82299.html</w:t>
      </w:r>
    </w:p>
    <w:p>
      <w:r>
        <w:t>内容：</w:t>
      </w:r>
      <w:r>
        <w:br/>
        <w:t xml:space="preserve">　　四川省教育厅原巡视员何绍勇涉嫌严重违纪违法，目前正接受组织调查。（四川省纪委）</w:t>
        <w:br/>
      </w:r>
    </w:p>
    <w:p>
      <w:pPr>
        <w:pStyle w:val="Heading3"/>
      </w:pPr>
      <w:r>
        <w:t>福建省广播影视集团总经理陈文广接受组织调查</w:t>
      </w:r>
    </w:p>
    <w:p>
      <w:r>
        <w:rPr>
          <w:i/>
        </w:rPr>
        <w:t>2014-07-30 00:00:00      中央纪委监察部网站         http://www.ccdi.gov.cn/jlsc/sggb/jlsc_sggb//201607/t20160704_82298.html</w:t>
      </w:r>
    </w:p>
    <w:p>
      <w:r>
        <w:t>内容：</w:t>
      </w:r>
      <w:r>
        <w:br/>
        <w:t xml:space="preserve">　　近日，福建省纪委对省广播影视集团党组副书记、总经理陈文广涉嫌严重违纪问题进行立案；目前，陈文广正接受组织调查。（福建省纪委）</w:t>
        <w:br/>
      </w:r>
    </w:p>
    <w:p>
      <w:pPr>
        <w:pStyle w:val="Heading3"/>
      </w:pPr>
      <w:r>
        <w:t>山东人大常委会民侨外委主任委员吕在模被调查</w:t>
      </w:r>
    </w:p>
    <w:p>
      <w:r>
        <w:rPr>
          <w:i/>
        </w:rPr>
        <w:t>2014-07-28 00:00:00      中央纪委监察部网站         http://www.ccdi.gov.cn/jlsc/sggb/jlsc_sggb//201607/t20160704_82297.html</w:t>
      </w:r>
    </w:p>
    <w:p>
      <w:r>
        <w:t>内容：</w:t>
      </w:r>
      <w:r>
        <w:br/>
        <w:t xml:space="preserve">　　山东省人大常委会民族侨务外事委员会主任委员（省商务厅原厅长）吕在模涉嫌严重违纪违法，目前正接受组织调查。（山东省纪委）</w:t>
        <w:br/>
      </w:r>
    </w:p>
    <w:p>
      <w:pPr>
        <w:pStyle w:val="Heading3"/>
      </w:pPr>
      <w:r>
        <w:t>河南人大常委会财经委主任委员刘长春被调查</w:t>
      </w:r>
    </w:p>
    <w:p>
      <w:r>
        <w:rPr>
          <w:i/>
        </w:rPr>
        <w:t>2014-07-28 00:00:00      中央纪委监察部网站         http://www.ccdi.gov.cn/jlsc/sggb/jlsc_sggb//201607/t20160704_82296.html</w:t>
      </w:r>
    </w:p>
    <w:p>
      <w:r>
        <w:t>内容：</w:t>
      </w:r>
      <w:r>
        <w:br/>
        <w:t xml:space="preserve">　　河南省人大常委会财政经济工作委员会主任委员刘长春涉嫌严重违纪违法，目前正接受组织调查。(河南省纪委)</w:t>
        <w:br/>
      </w:r>
    </w:p>
    <w:p>
      <w:pPr>
        <w:pStyle w:val="Heading3"/>
      </w:pPr>
      <w:r>
        <w:t>河南警察学院院长毛志斌目前正接受组织调查</w:t>
      </w:r>
    </w:p>
    <w:p>
      <w:r>
        <w:rPr>
          <w:i/>
        </w:rPr>
        <w:t>2014-07-28 00:00:00      中央纪委监察部网站         http://www.ccdi.gov.cn/jlsc/sggb/jlsc_sggb//201607/t20160704_82295.html</w:t>
      </w:r>
    </w:p>
    <w:p>
      <w:r>
        <w:t>内容：</w:t>
      </w:r>
      <w:r>
        <w:br/>
        <w:t xml:space="preserve">　　河南警察学院院长毛志斌涉嫌严重违纪违法，目前正接受组织调查。（河南省纪委）</w:t>
        <w:br/>
      </w:r>
    </w:p>
    <w:p>
      <w:pPr>
        <w:pStyle w:val="Heading3"/>
      </w:pPr>
      <w:r>
        <w:t>河南人民广播电台台长李新全接受组织调查</w:t>
      </w:r>
    </w:p>
    <w:p>
      <w:r>
        <w:rPr>
          <w:i/>
        </w:rPr>
        <w:t>2014-07-28 00:00:00      中央纪委监察部网站         http://www.ccdi.gov.cn/jlsc/sggb/jlsc_sggb//201607/t20160704_82294.html</w:t>
      </w:r>
    </w:p>
    <w:p>
      <w:r>
        <w:t>内容：</w:t>
      </w:r>
      <w:r>
        <w:br/>
        <w:t xml:space="preserve">　　河南人民广播电台台长李新全涉嫌严重违纪违法，目前正接受组织调查。（河南省纪委）</w:t>
        <w:br/>
      </w:r>
    </w:p>
    <w:p>
      <w:pPr>
        <w:pStyle w:val="Heading3"/>
      </w:pPr>
      <w:r>
        <w:t>安徽省地质矿产勘查局局长李学文接受组织调查</w:t>
      </w:r>
    </w:p>
    <w:p>
      <w:r>
        <w:rPr>
          <w:i/>
        </w:rPr>
        <w:t>2014-07-23 00:00:00      中央纪委监察部网站         http://www.ccdi.gov.cn/jlsc/sggb/jlsc_sggb//201607/t20160704_82293.html</w:t>
      </w:r>
    </w:p>
    <w:p>
      <w:r>
        <w:t>内容：</w:t>
      </w:r>
      <w:r>
        <w:br/>
        <w:t xml:space="preserve">　　安徽省地质矿产勘查局党委书记、局长李学文涉嫌严重违纪违法，目前正接受组织调查。（安徽省纪委）</w:t>
        <w:br/>
      </w:r>
    </w:p>
    <w:p>
      <w:pPr>
        <w:pStyle w:val="Heading3"/>
      </w:pPr>
      <w:r>
        <w:t>湖北省襄阳市委常委、公安局长夏先禄接受组织调查</w:t>
      </w:r>
    </w:p>
    <w:p>
      <w:r>
        <w:rPr>
          <w:i/>
        </w:rPr>
        <w:t>2014-07-23 00:00:00      中央纪委监察部网站         http://www.ccdi.gov.cn/jlsc/sggb/jlsc_sggb//201607/t20160704_82292.html</w:t>
      </w:r>
    </w:p>
    <w:p>
      <w:r>
        <w:t>内容：</w:t>
      </w:r>
      <w:r>
        <w:br/>
        <w:t xml:space="preserve">　　湖北省襄阳市委常委、市公安局长夏先禄因涉嫌严重违纪，正接受组织调查。（湖北省纪委）</w:t>
        <w:br/>
      </w:r>
    </w:p>
    <w:p>
      <w:pPr>
        <w:pStyle w:val="Heading3"/>
      </w:pPr>
      <w:r>
        <w:t>河北省承德市委常委、常务副市长李刚接受组织调查</w:t>
      </w:r>
    </w:p>
    <w:p>
      <w:r>
        <w:rPr>
          <w:i/>
        </w:rPr>
        <w:t>2014-07-21 00:00:00      中央纪委监察部网站         http://www.ccdi.gov.cn/jlsc/sggb/jlsc_sggb//201607/t20160704_82291.html</w:t>
      </w:r>
    </w:p>
    <w:p>
      <w:r>
        <w:t>内容：</w:t>
      </w:r>
      <w:r>
        <w:br/>
        <w:t xml:space="preserve">　　河北省承德市委常委、常务副市长李刚涉嫌严重违纪违法，目前正在接受组织调查。（河北省纪委）</w:t>
        <w:br/>
        <w:t xml:space="preserve">　　 </w:t>
        <w:br/>
      </w:r>
    </w:p>
    <w:p>
      <w:pPr>
        <w:pStyle w:val="Heading3"/>
      </w:pPr>
      <w:r>
        <w:t>呼和浩特市金川工业园区党委书记白海泉接受调查</w:t>
      </w:r>
    </w:p>
    <w:p>
      <w:r>
        <w:rPr>
          <w:i/>
        </w:rPr>
        <w:t>2014-07-17 00:00:00      中央纪委监察部网站         http://www.ccdi.gov.cn/jlsc/sggb/jlsc_sggb//201607/t20160704_82290.html</w:t>
      </w:r>
    </w:p>
    <w:p>
      <w:r>
        <w:t>内容：</w:t>
      </w:r>
      <w:r>
        <w:br/>
        <w:t xml:space="preserve">　　内蒙古自治区呼和浩特市经济技术开发区金川工业园区党委书记、管委会主任白海泉涉嫌严重违纪违法。目前，自治区纪委正在对其立案调查。（内蒙古自治区纪委）</w:t>
        <w:br/>
      </w:r>
    </w:p>
    <w:p>
      <w:pPr>
        <w:pStyle w:val="Heading3"/>
      </w:pPr>
      <w:r>
        <w:t>湖北省随州市疾病预防控制中心主任何卫华接受调查</w:t>
      </w:r>
    </w:p>
    <w:p>
      <w:r>
        <w:rPr>
          <w:i/>
        </w:rPr>
        <w:t>2014-07-16 00:00:00      中央纪委监察部网站         http://www.ccdi.gov.cn/jlsc/sggb/jlsc_sggb//201607/t20160704_82289.html</w:t>
      </w:r>
    </w:p>
    <w:p>
      <w:r>
        <w:t>内容：</w:t>
      </w:r>
      <w:r>
        <w:br/>
        <w:t xml:space="preserve">　　湖北省随州市疾病预防控制中心党委书记、主任何卫华因涉嫌严重违纪，正接受组织调查。(湖北省纪委 )</w:t>
        <w:br/>
      </w:r>
    </w:p>
    <w:p>
      <w:pPr>
        <w:pStyle w:val="Heading3"/>
      </w:pPr>
      <w:r>
        <w:t>陕西省商洛市房管局长李志全接受组织调查</w:t>
      </w:r>
    </w:p>
    <w:p>
      <w:r>
        <w:rPr>
          <w:i/>
        </w:rPr>
        <w:t>2014-07-16 00:00:00      中央纪委监察部网站         http://www.ccdi.gov.cn/jlsc/sggb/jlsc_sggb//201607/t20160704_82288.html</w:t>
      </w:r>
    </w:p>
    <w:p>
      <w:r>
        <w:t>内容：</w:t>
      </w:r>
      <w:r>
        <w:br/>
        <w:t xml:space="preserve">　　陕西省商洛市房管局长李志全因涉嫌严重违纪违法，被免去局长职务，正接受组织调查。（陕西省纪委）</w:t>
        <w:br/>
      </w:r>
    </w:p>
    <w:p>
      <w:pPr>
        <w:pStyle w:val="Heading3"/>
      </w:pPr>
      <w:r>
        <w:t>陕西省镇安县人大常委会主任金喜善接受组织调查</w:t>
      </w:r>
    </w:p>
    <w:p>
      <w:r>
        <w:rPr>
          <w:i/>
        </w:rPr>
        <w:t>2014-07-16 00:00:00      中央纪委监察部网站         http://www.ccdi.gov.cn/jlsc/sggb/jlsc_sggb//201607/t20160704_82287.html</w:t>
      </w:r>
    </w:p>
    <w:p>
      <w:r>
        <w:t>内容：</w:t>
      </w:r>
      <w:r>
        <w:br/>
        <w:t xml:space="preserve">　　陕西省商洛市镇安县人大常委会主任金喜善涉嫌严重违纪违法，被免去主任职务，正接受组织调查。（陕西省纪委）</w:t>
        <w:br/>
      </w:r>
    </w:p>
    <w:p>
      <w:pPr>
        <w:pStyle w:val="Heading3"/>
      </w:pPr>
      <w:r>
        <w:t>陕西省商洛市商南县政协主席王浩接受组织调查</w:t>
      </w:r>
    </w:p>
    <w:p>
      <w:r>
        <w:rPr>
          <w:i/>
        </w:rPr>
        <w:t>2014-07-16 00:00:00      中央纪委监察部网站         http://www.ccdi.gov.cn/jlsc/sggb/jlsc_sggb//201607/t20160704_82286.html</w:t>
      </w:r>
    </w:p>
    <w:p>
      <w:r>
        <w:t>内容：</w:t>
      </w:r>
      <w:r>
        <w:br/>
        <w:t xml:space="preserve">　　陕西省商洛市商南县政协主席王浩因涉嫌严重违纪违法，被免去政协主席职务，正接受组织调查。（陕西省纪委）</w:t>
        <w:br/>
      </w:r>
    </w:p>
    <w:p>
      <w:pPr>
        <w:pStyle w:val="Heading3"/>
      </w:pPr>
      <w:r>
        <w:t>湖北省黄石市人大常委会党组书记朱中华接受调查</w:t>
      </w:r>
    </w:p>
    <w:p>
      <w:r>
        <w:rPr>
          <w:i/>
        </w:rPr>
        <w:t>2014-07-15 00:00:00      中央纪委监察部网站         http://www.ccdi.gov.cn/jlsc/sggb/jlsc_sggb//201607/t20160704_82285.html</w:t>
      </w:r>
    </w:p>
    <w:p>
      <w:r>
        <w:t>内容：</w:t>
      </w:r>
      <w:r>
        <w:br/>
        <w:t xml:space="preserve">　　根据湖北省委巡视组巡视发现的有关反映领导干部问题线索，经查，湖北省纪委对黄石市人大常委会党组书记、副主任朱中华涉嫌严重违纪问题进行立案，目前朱中华正接受组织调查。（湖北省纪委）</w:t>
        <w:br/>
      </w:r>
    </w:p>
    <w:p>
      <w:pPr>
        <w:pStyle w:val="Heading3"/>
      </w:pPr>
      <w:r>
        <w:t>湖北省宜昌市委常委、统战部部长熊伟接受组织调查</w:t>
      </w:r>
    </w:p>
    <w:p>
      <w:r>
        <w:rPr>
          <w:i/>
        </w:rPr>
        <w:t>2014-07-15 00:00:00      中央纪委监察部网站         http://www.ccdi.gov.cn/jlsc/sggb/jlsc_sggb//201607/t20160704_82284.html</w:t>
      </w:r>
    </w:p>
    <w:p>
      <w:r>
        <w:t>内容：</w:t>
      </w:r>
      <w:r>
        <w:br/>
        <w:t xml:space="preserve">　　湖北省宜昌市委常委、统战部部长熊伟因涉嫌严重违纪，正接受组织调查。（湖北省纪委）</w:t>
        <w:br/>
      </w:r>
    </w:p>
    <w:p>
      <w:pPr>
        <w:pStyle w:val="Heading3"/>
      </w:pPr>
      <w:r>
        <w:t>湖北省宜昌市人大常委会副主任谭春玉接受组织调查</w:t>
      </w:r>
    </w:p>
    <w:p>
      <w:r>
        <w:rPr>
          <w:i/>
        </w:rPr>
        <w:t>2014-07-15 00:00:00      中央纪委监察部网站         http://www.ccdi.gov.cn/jlsc/sggb/jlsc_sggb//201607/t20160704_82283.html</w:t>
      </w:r>
    </w:p>
    <w:p>
      <w:r>
        <w:t>内容：</w:t>
      </w:r>
      <w:r>
        <w:br/>
        <w:t xml:space="preserve">　　湖北省宜昌市人大常委会副主任谭春玉因涉嫌严重违纪，正接受组织调查。（湖北省纪委）</w:t>
        <w:br/>
      </w:r>
    </w:p>
    <w:p>
      <w:pPr>
        <w:pStyle w:val="Heading3"/>
      </w:pPr>
      <w:r>
        <w:t>辽宁省大连市中级人民法院院长李威接受调查</w:t>
      </w:r>
    </w:p>
    <w:p>
      <w:r>
        <w:rPr>
          <w:i/>
        </w:rPr>
        <w:t>2014-07-14 00:00:00      中央纪委监察部网站         http://www.ccdi.gov.cn/jlsc/sggb/jlsc_sggb//201607/t20160704_82282.html</w:t>
      </w:r>
    </w:p>
    <w:p>
      <w:r>
        <w:t>内容：</w:t>
      </w:r>
      <w:r>
        <w:br/>
        <w:t xml:space="preserve">　　辽宁省大连市中级人民法院院长李威涉嫌严重违纪，目前正在接受组织调查。（辽宁省纪委）</w:t>
        <w:br/>
      </w:r>
    </w:p>
    <w:p>
      <w:pPr>
        <w:pStyle w:val="Heading3"/>
      </w:pPr>
      <w:r>
        <w:t>吉林化工学院院长高维平接受组织调查</w:t>
      </w:r>
    </w:p>
    <w:p>
      <w:r>
        <w:rPr>
          <w:i/>
        </w:rPr>
        <w:t>2014-07-14 00:00:00      中央纪委监察部网站         http://www.ccdi.gov.cn/jlsc/sggb/jlsc_sggb//201607/t20160704_82281.html</w:t>
      </w:r>
    </w:p>
    <w:p>
      <w:r>
        <w:t>内容：</w:t>
      </w:r>
      <w:r>
        <w:br/>
        <w:t xml:space="preserve">　　吉林化工学院院长高维平涉嫌严重违纪，目前正在接受组织调查。（吉林省纪委）</w:t>
        <w:br/>
      </w:r>
    </w:p>
    <w:p>
      <w:pPr>
        <w:pStyle w:val="Heading3"/>
      </w:pPr>
      <w:r>
        <w:t>青岛市教育督导室主任督学李振江接受调查</w:t>
      </w:r>
    </w:p>
    <w:p>
      <w:r>
        <w:rPr>
          <w:i/>
        </w:rPr>
        <w:t>2014-07-14 00:00:00      中央纪委监察部网站         http://www.ccdi.gov.cn/jlsc/sggb/jlsc_sggb//201607/t20160704_82280.html</w:t>
      </w:r>
    </w:p>
    <w:p>
      <w:r>
        <w:t>内容：</w:t>
      </w:r>
      <w:r>
        <w:br/>
        <w:t xml:space="preserve">　　日前，青岛市教育督导室主任督学李振江，因严重违纪接受组织调查。（青岛市纪委）　 </w:t>
        <w:br/>
      </w:r>
    </w:p>
    <w:p>
      <w:pPr>
        <w:pStyle w:val="Heading3"/>
      </w:pPr>
      <w:r>
        <w:t>江西省武宁县县委副书记、县长饶思汉接受组织调查</w:t>
      </w:r>
    </w:p>
    <w:p>
      <w:r>
        <w:rPr>
          <w:i/>
        </w:rPr>
        <w:t>2014-07-11 00:00:00      中央纪委监察部网站         http://www.ccdi.gov.cn/jlsc/sggb/jlsc_sggb//201607/t20160704_82279.html</w:t>
      </w:r>
    </w:p>
    <w:p>
      <w:r>
        <w:t>内容：</w:t>
      </w:r>
      <w:r>
        <w:br/>
        <w:t xml:space="preserve">　　江西省武宁县县委副书记、县长饶思汉涉嫌严重违纪，目前正接受组织调查。（江西省纪委）</w:t>
        <w:br/>
      </w:r>
    </w:p>
    <w:p>
      <w:pPr>
        <w:pStyle w:val="Heading3"/>
      </w:pPr>
      <w:r>
        <w:t>贵州省黔西南州望谟县政协副主席班万声接受组织调查</w:t>
      </w:r>
    </w:p>
    <w:p>
      <w:r>
        <w:rPr>
          <w:i/>
        </w:rPr>
        <w:t>2014-07-11 00:00:00      中央纪委监察部网站         http://www.ccdi.gov.cn/jlsc/sggb/jlsc_sggb//201607/t20160704_82278.html</w:t>
      </w:r>
    </w:p>
    <w:p>
      <w:r>
        <w:t>内容：</w:t>
      </w:r>
      <w:r>
        <w:br/>
        <w:t xml:space="preserve">　　贵州省黔西南州望谟县政协副主席、望谟县发展与改革局局长班万声涉嫌严重违纪，目前正接受组织调查。（贵州省纪委）</w:t>
        <w:br/>
      </w:r>
    </w:p>
    <w:p>
      <w:pPr>
        <w:pStyle w:val="Heading3"/>
      </w:pPr>
      <w:r>
        <w:t>四川省成都市政协副主席付毅接受组织调查</w:t>
      </w:r>
    </w:p>
    <w:p>
      <w:r>
        <w:rPr>
          <w:i/>
        </w:rPr>
        <w:t>2014-07-10 00:00:00      中央纪委监察部网站         http://www.ccdi.gov.cn/jlsc/sggb/jlsc_sggb//201607/t20160704_82277.html</w:t>
      </w:r>
    </w:p>
    <w:p>
      <w:r>
        <w:t>内容：</w:t>
      </w:r>
      <w:r>
        <w:br/>
        <w:t xml:space="preserve">　　四川省成都市政协副主席付毅涉嫌严重违纪违法，目前正接受组织调查。（四川省纪委）</w:t>
        <w:br/>
        <w:t xml:space="preserve">　　</w:t>
      </w:r>
    </w:p>
    <w:p>
      <w:pPr>
        <w:pStyle w:val="Heading3"/>
      </w:pPr>
      <w:r>
        <w:t>甘肃省景泰县委副书记、县长张世军接受组织调查</w:t>
      </w:r>
    </w:p>
    <w:p>
      <w:r>
        <w:rPr>
          <w:i/>
        </w:rPr>
        <w:t>2014-07-07 00:00:00      中央纪委监察部网站         http://www.ccdi.gov.cn/jlsc/sggb/jlsc_sggb//201607/t20160704_82276.html</w:t>
      </w:r>
    </w:p>
    <w:p>
      <w:r>
        <w:t>内容：</w:t>
      </w:r>
      <w:r>
        <w:br/>
        <w:t xml:space="preserve">　　甘肃省白银市景泰县委副书记、县长张世军因涉嫌严重违纪，目前正接受组织调查。（甘肃省纪委）</w:t>
        <w:br/>
      </w:r>
    </w:p>
    <w:p>
      <w:pPr>
        <w:pStyle w:val="Heading3"/>
      </w:pPr>
      <w:r>
        <w:t>广州市国土资源和房屋管理局局长李俊夫接受调查</w:t>
      </w:r>
    </w:p>
    <w:p>
      <w:r>
        <w:rPr>
          <w:i/>
        </w:rPr>
        <w:t>2014-07-04 00:00:00      中央纪委监察部网站         http://www.ccdi.gov.cn/jlsc/sggb/jlsc_sggb//201607/t20160704_82275.html</w:t>
      </w:r>
    </w:p>
    <w:p>
      <w:r>
        <w:t>内容：</w:t>
      </w:r>
      <w:r>
        <w:br/>
        <w:t xml:space="preserve">　　广东省广州市国土资源和房屋管理局局长、党委书记李俊夫因涉嫌严重违纪，目前正接受组织调查。（广州市纪委）</w:t>
        <w:br/>
      </w:r>
    </w:p>
    <w:p>
      <w:pPr>
        <w:pStyle w:val="Heading3"/>
      </w:pPr>
      <w:r>
        <w:t>云南省普洱市政协副主席张丽菊接受组织调查</w:t>
      </w:r>
    </w:p>
    <w:p>
      <w:r>
        <w:rPr>
          <w:i/>
        </w:rPr>
        <w:t>2014-07-04 00:00:00      中央纪委监察部网站         http://www.ccdi.gov.cn/jlsc/sggb/jlsc_sggb//201607/t20160704_82274.html</w:t>
      </w:r>
    </w:p>
    <w:p>
      <w:r>
        <w:t>内容：</w:t>
      </w:r>
      <w:r>
        <w:br/>
        <w:t xml:space="preserve">　　云南省普洱市政协副主席张丽菊因涉嫌严重违纪，目前正接受组织调查。（云南省纪委）</w:t>
        <w:br/>
      </w:r>
    </w:p>
    <w:p>
      <w:pPr>
        <w:pStyle w:val="Heading3"/>
      </w:pPr>
      <w:r>
        <w:t>陕西省高院审判委员会委员周建明接受调查</w:t>
      </w:r>
    </w:p>
    <w:p>
      <w:r>
        <w:rPr>
          <w:i/>
        </w:rPr>
        <w:t>2014-06-30 00:00:00      中央纪委监察部网站         http://www.ccdi.gov.cn/jlsc/sggb/jlsc_sggb//201607/t20160704_82273.html</w:t>
      </w:r>
    </w:p>
    <w:p>
      <w:r>
        <w:t>内容：</w:t>
      </w:r>
      <w:r>
        <w:br/>
        <w:t xml:space="preserve">　　陕西省高级人民法院审判委员会委员周建明涉嫌严重违纪违法，目前正接受组织调查。（陕西省纪委）</w:t>
        <w:br/>
      </w:r>
    </w:p>
    <w:p>
      <w:pPr>
        <w:pStyle w:val="Heading3"/>
      </w:pPr>
      <w:r>
        <w:t>陕西有色光电科技有限公司工程部部长李周岐接受调查</w:t>
      </w:r>
    </w:p>
    <w:p>
      <w:r>
        <w:rPr>
          <w:i/>
        </w:rPr>
        <w:t>2014-06-30 00:00:00      中央纪委监察部网站         http://www.ccdi.gov.cn/jlsc/sggb/jlsc_sggb//201607/t20160704_82272.html</w:t>
      </w:r>
    </w:p>
    <w:p>
      <w:r>
        <w:t>内容：</w:t>
      </w:r>
      <w:r>
        <w:br/>
        <w:t xml:space="preserve">　　陕西有色光电科技有限公司工程部部长、宝钛集团原技改办副主任李周岐涉嫌严重违纪违法，目前正接受组织调查。（陕西省纪委）</w:t>
        <w:br/>
      </w:r>
    </w:p>
    <w:p>
      <w:pPr>
        <w:pStyle w:val="Heading3"/>
      </w:pPr>
      <w:r>
        <w:t>福建龙岩人大常委会原副主任卢泉昌接受调查</w:t>
      </w:r>
    </w:p>
    <w:p>
      <w:r>
        <w:rPr>
          <w:i/>
        </w:rPr>
        <w:t>2014-06-28 00:00:00      中央纪委监察部网站         http://www.ccdi.gov.cn/jlsc/sggb/jlsc_sggb//201607/t20160704_82271.html</w:t>
      </w:r>
    </w:p>
    <w:p>
      <w:r>
        <w:t>内容：</w:t>
      </w:r>
      <w:r>
        <w:br/>
        <w:t xml:space="preserve">　　近日，福建省纪委对龙岩市人大常委会原副主任卢泉昌涉嫌严重违纪违法问题进行立案调查；目前，卢泉昌正接受组织调查。（福建省纪委）</w:t>
        <w:br/>
      </w:r>
    </w:p>
    <w:p>
      <w:pPr>
        <w:pStyle w:val="Heading3"/>
      </w:pPr>
      <w:r>
        <w:t>湖北省荆州市政协副主席余红星接受组织调查</w:t>
      </w:r>
    </w:p>
    <w:p>
      <w:r>
        <w:rPr>
          <w:i/>
        </w:rPr>
        <w:t>2014-06-27 00:00:00      中央纪委监察部网站         http://www.ccdi.gov.cn/jlsc/sggb/jlsc_sggb//201607/t20160704_82270.html</w:t>
      </w:r>
    </w:p>
    <w:p>
      <w:r>
        <w:t>内容：</w:t>
      </w:r>
      <w:r>
        <w:br/>
        <w:t xml:space="preserve">　　根据湖北省委巡视组巡视发现的有关反映领导干部问题线索，湖北省纪委对荆州市政协副主席余红星涉嫌严重违纪问题进行立案调查，目前余红星正接受组织调查。（湖北省纪委）</w:t>
        <w:br/>
      </w:r>
    </w:p>
    <w:p>
      <w:pPr>
        <w:pStyle w:val="Heading3"/>
      </w:pPr>
      <w:r>
        <w:t>湖北省鄂州市人大常委会主任涂维发接受调查</w:t>
      </w:r>
    </w:p>
    <w:p>
      <w:r>
        <w:rPr>
          <w:i/>
        </w:rPr>
        <w:t>2014-06-27 00:00:00      中央纪委监察部网站         http://www.ccdi.gov.cn/jlsc/sggb/jlsc_sggb//201607/t20160704_82269.html</w:t>
      </w:r>
    </w:p>
    <w:p>
      <w:r>
        <w:t>内容：</w:t>
      </w:r>
      <w:r>
        <w:br/>
        <w:t xml:space="preserve">　　根据湖北省委巡视组巡视发现的有关反映领导干部问题线索，湖北省纪委对鄂州市人大常委会党组书记、主任涂维发涉嫌严重违纪问题进行立案调查，目前涂维发正接受组织调查。（湖北省纪委）</w:t>
        <w:br/>
      </w:r>
    </w:p>
    <w:p>
      <w:pPr>
        <w:pStyle w:val="Heading3"/>
      </w:pPr>
      <w:r>
        <w:t>福州市土地发展中心原纪检组长黄达源接受调查</w:t>
      </w:r>
    </w:p>
    <w:p>
      <w:r>
        <w:rPr>
          <w:i/>
        </w:rPr>
        <w:t>2014-06-27 00:00:00      中央纪委监察部网站         http://www.ccdi.gov.cn/jlsc/sggb/jlsc_sggb//201607/t20160704_82268.html</w:t>
      </w:r>
    </w:p>
    <w:p>
      <w:r>
        <w:t>内容：</w:t>
      </w:r>
      <w:r>
        <w:br/>
        <w:t xml:space="preserve">　　福建省福州市土地发展中心原纪检组长黄达源涉嫌严重违纪违法，目前正接受组织调查。（福建省纪委）</w:t>
        <w:br/>
      </w:r>
    </w:p>
    <w:p>
      <w:pPr>
        <w:pStyle w:val="Heading3"/>
      </w:pPr>
      <w:r>
        <w:t>福建省农业厅副厅长郭跃进接受组织调查</w:t>
      </w:r>
    </w:p>
    <w:p>
      <w:r>
        <w:rPr>
          <w:i/>
        </w:rPr>
        <w:t>2014-06-25 00:00:00      中央纪委监察部网站         http://www.ccdi.gov.cn/jlsc/sggb/jlsc_sggb//201607/t20160704_82267.html</w:t>
      </w:r>
    </w:p>
    <w:p>
      <w:r>
        <w:t>内容：</w:t>
      </w:r>
      <w:r>
        <w:br/>
        <w:t xml:space="preserve">　　近日，在中央第九巡视组的指导下，福建省纪委对省农业厅副厅长郭跃进涉嫌严重违纪违法问题进行立案调查；目前，郭跃进正接受组织调查。（福建省纪委）</w:t>
        <w:br/>
      </w:r>
    </w:p>
    <w:p>
      <w:pPr>
        <w:pStyle w:val="Heading3"/>
      </w:pPr>
      <w:r>
        <w:t>湖南省娄底市发改委能源局局长彭雄高接受调查</w:t>
      </w:r>
    </w:p>
    <w:p>
      <w:r>
        <w:rPr>
          <w:i/>
        </w:rPr>
        <w:t>2014-06-25 00:00:00      中央纪委监察部网站         http://www.ccdi.gov.cn/jlsc/sggb/jlsc_sggb//201607/t20160704_82266.html</w:t>
      </w:r>
    </w:p>
    <w:p>
      <w:r>
        <w:t>内容：</w:t>
      </w:r>
      <w:r>
        <w:br/>
        <w:t xml:space="preserve">　　近日，湖南省娄底市纪委对娄底市发展和改革委员会能源局局长彭雄高涉嫌严重违纪问题立案调查。（湖南省纪委）</w:t>
        <w:br/>
      </w:r>
    </w:p>
    <w:p>
      <w:pPr>
        <w:pStyle w:val="Heading3"/>
      </w:pPr>
      <w:r>
        <w:t>内蒙古鄂尔多斯市政府副巡视员王会师接受调查</w:t>
      </w:r>
    </w:p>
    <w:p>
      <w:r>
        <w:rPr>
          <w:i/>
        </w:rPr>
        <w:t>2014-06-24 00:00:00      中央纪委监察部网站         http://www.ccdi.gov.cn/jlsc/sggb/jlsc_sggb//201607/t20160704_82265.html</w:t>
      </w:r>
    </w:p>
    <w:p>
      <w:r>
        <w:t>内容：</w:t>
      </w:r>
      <w:r>
        <w:br/>
        <w:t xml:space="preserve">　　内蒙古自治区鄂尔多斯市政府副巡视员（市政府原副市长、市公安局原局长）王会师涉嫌严重违纪违法，目前正在接受组织调查。（内蒙古自治区纪委）</w:t>
        <w:br/>
      </w:r>
    </w:p>
    <w:p>
      <w:pPr>
        <w:pStyle w:val="Heading3"/>
      </w:pPr>
      <w:r>
        <w:t>江西省萍乡市原政协主席贺维林接受调查</w:t>
      </w:r>
    </w:p>
    <w:p>
      <w:r>
        <w:rPr>
          <w:i/>
        </w:rPr>
        <w:t>2014-06-20 00:00:00      中央纪委监察部网站         http://www.ccdi.gov.cn/jlsc/sggb/jlsc_sggb//201607/t20160704_82264.html</w:t>
      </w:r>
    </w:p>
    <w:p>
      <w:r>
        <w:t>内容：</w:t>
      </w:r>
      <w:r>
        <w:br/>
        <w:t xml:space="preserve">　　江西省萍乡市原政协主席贺维林涉嫌严重违纪违法，目前正接受组织调查。（江西省纪委）</w:t>
        <w:br/>
      </w:r>
    </w:p>
    <w:p>
      <w:pPr>
        <w:pStyle w:val="Heading3"/>
      </w:pPr>
      <w:r>
        <w:t>江西省扶贫和移民办副主任钟炳明接受调查</w:t>
      </w:r>
    </w:p>
    <w:p>
      <w:r>
        <w:rPr>
          <w:i/>
        </w:rPr>
        <w:t>2014-06-20 00:00:00      中央纪委监察部网站         http://www.ccdi.gov.cn/jlsc/sggb/jlsc_sggb//201607/t20160704_82263.html</w:t>
      </w:r>
    </w:p>
    <w:p>
      <w:r>
        <w:t>内容：</w:t>
      </w:r>
      <w:r>
        <w:br/>
        <w:t xml:space="preserve">　　江西省扶贫和移民办党组成员、副主任钟炳明涉嫌严重违纪违法，目前正接受组织调查。（江西省纪委）</w:t>
        <w:br/>
      </w:r>
    </w:p>
    <w:p>
      <w:pPr>
        <w:pStyle w:val="Heading3"/>
      </w:pPr>
      <w:r>
        <w:t>湖北省宜昌市公共资源交易中心主任宋红兵接受调查</w:t>
      </w:r>
    </w:p>
    <w:p>
      <w:r>
        <w:rPr>
          <w:i/>
        </w:rPr>
        <w:t>2014-06-20 00:00:00      中央纪委监察部网站         http://www.ccdi.gov.cn/jlsc/sggb/jlsc_sggb//201607/t20160704_82262.html</w:t>
      </w:r>
    </w:p>
    <w:p>
      <w:r>
        <w:t>内容：</w:t>
      </w:r>
      <w:r>
        <w:br/>
        <w:t xml:space="preserve">　　湖北省宜昌市公共资源交易中心主任宋红兵因涉嫌严重违纪，目前正接受组织调查。（湖北省纪委）</w:t>
        <w:br/>
      </w:r>
    </w:p>
    <w:p>
      <w:pPr>
        <w:pStyle w:val="Heading3"/>
      </w:pPr>
      <w:r>
        <w:t>贵州省水城县副县长罗忠国接受组织调查</w:t>
      </w:r>
    </w:p>
    <w:p>
      <w:r>
        <w:rPr>
          <w:i/>
        </w:rPr>
        <w:t>2014-06-17 00:00:00      中央纪委监察部网站         http://www.ccdi.gov.cn/jlsc/sggb/jlsc_sggb//201607/t20160704_82261.html</w:t>
      </w:r>
    </w:p>
    <w:p>
      <w:r>
        <w:t>内容：</w:t>
      </w:r>
      <w:r>
        <w:br/>
        <w:t xml:space="preserve">　　贵州省六盘水市水城县副县长罗忠国涉嫌严重违纪，目前正接受组织调查。（贵州省纪委）</w:t>
        <w:br/>
      </w:r>
    </w:p>
    <w:p>
      <w:pPr>
        <w:pStyle w:val="Heading3"/>
      </w:pPr>
      <w:r>
        <w:t>陕西省安康市5名县级干部正接受组织调查</w:t>
      </w:r>
    </w:p>
    <w:p>
      <w:r>
        <w:rPr>
          <w:i/>
        </w:rPr>
        <w:t>2014-06-17 00:00:00      中央纪委监察部网站         http://www.ccdi.gov.cn/jlsc/sggb/jlsc_sggb//201607/t20160704_82260.html</w:t>
      </w:r>
    </w:p>
    <w:p>
      <w:r>
        <w:t>内容：</w:t>
      </w:r>
      <w:r>
        <w:br/>
        <w:t xml:space="preserve">　　陕西省安康市5名县级干部（旬阳县委常委、常务副县长王道祥，市公安局副局长、交警支队支队长陈明鸣，市蚕桑产业发展中心主任、市蚕种场党委书记、场长张京国，市房管局原党委书记蔚百芳，市商务局原局长徐长生）涉嫌违纪，目前正接受组织调查。（陕西省纪委）</w:t>
        <w:br/>
      </w:r>
    </w:p>
    <w:p>
      <w:pPr>
        <w:pStyle w:val="Heading3"/>
      </w:pPr>
      <w:r>
        <w:t>贵州省兴义市国土资源局局长刁光万接受组织调查</w:t>
      </w:r>
    </w:p>
    <w:p>
      <w:r>
        <w:rPr>
          <w:i/>
        </w:rPr>
        <w:t>2014-06-15 00:00:00      中央纪委监察部网站         http://www.ccdi.gov.cn/jlsc/sggb/jlsc_sggb//201607/t20160704_82258.html</w:t>
      </w:r>
    </w:p>
    <w:p>
      <w:r>
        <w:t>内容：</w:t>
      </w:r>
      <w:r>
        <w:br/>
        <w:t xml:space="preserve">　　贵州省黔西南州兴义市人民政府党组成员、兴义国家地质公园管理处处长、兴义市国土资源局党组书记、局长刁光万（副县级）涉嫌严重违纪，目前正接受组织调查。（贵州省纪委）</w:t>
        <w:br/>
      </w:r>
    </w:p>
    <w:p>
      <w:pPr>
        <w:pStyle w:val="Heading3"/>
      </w:pPr>
      <w:r>
        <w:t>深圳市第二职业技术学校校长吕静锋接受组织调查</w:t>
      </w:r>
    </w:p>
    <w:p>
      <w:r>
        <w:rPr>
          <w:i/>
        </w:rPr>
        <w:t>2014-06-13 00:00:00      中央纪委监察部网站         http://www.ccdi.gov.cn/jlsc/sggb/jlsc_sggb//201607/t20160704_82257.html</w:t>
      </w:r>
    </w:p>
    <w:p>
      <w:r>
        <w:t>内容：</w:t>
      </w:r>
      <w:r>
        <w:br/>
        <w:t xml:space="preserve">　　深圳市第二职业技术学校校长吕静锋涉嫌严重违纪，目前正接受组织调查。（深圳市纪委）</w:t>
        <w:br/>
      </w:r>
    </w:p>
    <w:p>
      <w:pPr>
        <w:pStyle w:val="Heading3"/>
      </w:pPr>
      <w:r>
        <w:t>江西省宜春市服务业发展办公室原主任涂季康接受调查</w:t>
      </w:r>
    </w:p>
    <w:p>
      <w:r>
        <w:rPr>
          <w:i/>
        </w:rPr>
        <w:t>2014-06-12 00:00:00      中央纪委监察部网站         http://www.ccdi.gov.cn/jlsc/sggb/jlsc_sggb//201607/t20160704_82256.html</w:t>
      </w:r>
    </w:p>
    <w:p>
      <w:r>
        <w:t>内容：</w:t>
      </w:r>
      <w:r>
        <w:br/>
        <w:t xml:space="preserve">　　江西省宜春市服务业发展办公室原主任涂季康涉嫌严重违纪，目前正接受组织调查。（江西省纪委）</w:t>
        <w:br/>
      </w:r>
    </w:p>
    <w:p>
      <w:pPr>
        <w:pStyle w:val="Heading3"/>
      </w:pPr>
      <w:r>
        <w:t>山西省阳泉市平定县委书记王银旺接受组织调查</w:t>
      </w:r>
    </w:p>
    <w:p>
      <w:r>
        <w:rPr>
          <w:i/>
        </w:rPr>
        <w:t>2014-06-10 00:00:00      中央纪委监察部网站         http://www.ccdi.gov.cn/jlsc/sggb/jlsc_sggb//201607/t20160704_82255.html</w:t>
      </w:r>
    </w:p>
    <w:p>
      <w:r>
        <w:t>内容：</w:t>
      </w:r>
      <w:r>
        <w:br/>
        <w:t xml:space="preserve">　　山西省阳泉市平定县委书记王银旺涉嫌严重违纪违法，目前正接受组织调查。 (山西省纪委)</w:t>
        <w:br/>
      </w:r>
    </w:p>
    <w:p>
      <w:pPr>
        <w:pStyle w:val="Heading3"/>
      </w:pPr>
      <w:r>
        <w:t>广西壮族自治区钦州市副市长陆钦华接受调查</w:t>
      </w:r>
    </w:p>
    <w:p>
      <w:r>
        <w:rPr>
          <w:i/>
        </w:rPr>
        <w:t>2014-06-09 00:00:00      中央纪委监察部网站         http://www.ccdi.gov.cn/jlsc/sggb/jlsc_sggb//201607/t20160704_82254.html</w:t>
      </w:r>
    </w:p>
    <w:p>
      <w:r>
        <w:t>内容：</w:t>
      </w:r>
      <w:r>
        <w:br/>
        <w:t xml:space="preserve">　　广西壮族自治区钦州市副市长陆钦华涉嫌严重违纪违法，目前正接受组织调查。（广西壮族自治区纪委）</w:t>
        <w:br/>
      </w:r>
    </w:p>
    <w:p>
      <w:pPr>
        <w:pStyle w:val="Heading3"/>
      </w:pPr>
      <w:r>
        <w:t>贵州省地矿局副局长罗其方接受组织调查</w:t>
      </w:r>
    </w:p>
    <w:p>
      <w:r>
        <w:rPr>
          <w:i/>
        </w:rPr>
        <w:t>2014-06-09 00:00:00      中央纪委监察部网站         http://www.ccdi.gov.cn/jlsc/sggb/jlsc_sggb//201607/t20160704_82253.html</w:t>
      </w:r>
    </w:p>
    <w:p>
      <w:r>
        <w:t>内容：</w:t>
      </w:r>
      <w:r>
        <w:br/>
        <w:t xml:space="preserve">　　贵州省地质矿产勘查开发局党委委员、副局长罗其方涉嫌严重违纪，目前正接受组织调查。（贵州省纪委）</w:t>
        <w:br/>
      </w:r>
    </w:p>
    <w:p>
      <w:pPr>
        <w:pStyle w:val="Heading3"/>
      </w:pPr>
      <w:r>
        <w:t>贵州省贵阳市副市长吴军接受组织调查</w:t>
      </w:r>
    </w:p>
    <w:p>
      <w:r>
        <w:rPr>
          <w:i/>
        </w:rPr>
        <w:t>2014-06-09 00:00:00      中央纪委监察部网站         http://www.ccdi.gov.cn/jlsc/sggb/jlsc_sggb//201607/t20160704_82252.html</w:t>
      </w:r>
    </w:p>
    <w:p>
      <w:r>
        <w:t>内容：</w:t>
      </w:r>
      <w:r>
        <w:br/>
        <w:t xml:space="preserve">　　贵州省贵阳市副市长吴军涉嫌严重违纪，目前正接受组织调查。（贵州省纪委）</w:t>
        <w:br/>
      </w:r>
    </w:p>
    <w:p>
      <w:pPr>
        <w:pStyle w:val="Heading3"/>
      </w:pPr>
      <w:r>
        <w:t>安徽省淮北市招投标管理局局长邓泽川接受调查</w:t>
      </w:r>
    </w:p>
    <w:p>
      <w:r>
        <w:rPr>
          <w:i/>
        </w:rPr>
        <w:t>2014-06-06 00:00:00      中央纪委监察部网站         http://www.ccdi.gov.cn/jlsc/sggb/jlsc_sggb//201607/t20160704_82251.html</w:t>
      </w:r>
    </w:p>
    <w:p>
      <w:r>
        <w:t>内容：</w:t>
      </w:r>
      <w:r>
        <w:br/>
        <w:t xml:space="preserve">　　安徽省淮北市招投标管理局局长邓泽川涉嫌严重违纪，目前正接受组织调查。（安徽省纪委）</w:t>
        <w:br/>
      </w:r>
    </w:p>
    <w:p>
      <w:pPr>
        <w:pStyle w:val="Heading3"/>
      </w:pPr>
      <w:r>
        <w:t>湖南省湘潭市水务局党委书记、局长余国伟接受调查</w:t>
      </w:r>
    </w:p>
    <w:p>
      <w:r>
        <w:rPr>
          <w:i/>
        </w:rPr>
        <w:t>2014-06-06 00:00:00      中央纪委监察部网站         http://www.ccdi.gov.cn/jlsc/sggb/jlsc_sggb//201607/t20160704_82250.html</w:t>
      </w:r>
    </w:p>
    <w:p>
      <w:r>
        <w:t>内容：</w:t>
      </w:r>
      <w:r>
        <w:br/>
        <w:t xml:space="preserve">　　近日，湖南省湘潭市纪委对湘潭市水务局党委书记、局长余国伟涉嫌严重违纪问题立案调查。（湖南省纪委）</w:t>
        <w:br/>
      </w:r>
    </w:p>
    <w:p>
      <w:pPr>
        <w:pStyle w:val="Heading3"/>
      </w:pPr>
      <w:r>
        <w:t>中国电信漳州分公司原总经理、党委书记李浪接受调查</w:t>
      </w:r>
    </w:p>
    <w:p>
      <w:r>
        <w:rPr>
          <w:i/>
        </w:rPr>
        <w:t>2014-06-05 00:00:00      中央纪委监察部网站         http://www.ccdi.gov.cn/jlsc/sggb/jlsc_sggb//201607/t20160704_82249.html</w:t>
      </w:r>
    </w:p>
    <w:p>
      <w:r>
        <w:t>内容：</w:t>
      </w:r>
      <w:r>
        <w:br/>
        <w:t xml:space="preserve">　　中国电信股份有限公司漳州分公司原总经理、党委书记李浪（正处级）涉嫌严重违纪违法，目前正接受组织调查。（福建省纪委）</w:t>
        <w:br/>
      </w:r>
    </w:p>
    <w:p>
      <w:pPr>
        <w:pStyle w:val="Heading3"/>
      </w:pPr>
      <w:r>
        <w:t>福州市交通建设集团有限公司总经理陆清玉接受调查</w:t>
      </w:r>
    </w:p>
    <w:p>
      <w:r>
        <w:rPr>
          <w:i/>
        </w:rPr>
        <w:t>2014-06-05 00:00:00      中央纪委监察部网站         http://www.ccdi.gov.cn/jlsc/sggb/jlsc_sggb//201607/t20160704_82248.html</w:t>
      </w:r>
    </w:p>
    <w:p>
      <w:r>
        <w:t>内容：</w:t>
      </w:r>
      <w:r>
        <w:br/>
        <w:t xml:space="preserve">　　福州市交通建设集团有限公司总经理陆清玉涉嫌严重违纪违法，目前正接受组织调查。（福建省纪委）　　　　 </w:t>
        <w:br/>
      </w:r>
    </w:p>
    <w:p>
      <w:pPr>
        <w:pStyle w:val="Heading3"/>
      </w:pPr>
      <w:r>
        <w:t>四川省人大常委会研究室主任曾平接受调查</w:t>
      </w:r>
    </w:p>
    <w:p>
      <w:r>
        <w:rPr>
          <w:i/>
        </w:rPr>
        <w:t>2014-06-04 00:00:00      中央纪委监察部网站         http://www.ccdi.gov.cn/jlsc/sggb/jlsc_sggb//201607/t20160704_82247.html</w:t>
      </w:r>
    </w:p>
    <w:p>
      <w:r>
        <w:t>内容：</w:t>
      </w:r>
      <w:r>
        <w:br/>
        <w:t xml:space="preserve">　　四川省人大常委会研究室主任、城乡建设环境资源保护委员会副主任委员曾平涉嫌严重违纪违法，目前正接受组织调查。（四川省纪委）</w:t>
        <w:br/>
      </w:r>
    </w:p>
    <w:p>
      <w:pPr>
        <w:pStyle w:val="Heading3"/>
      </w:pPr>
      <w:r>
        <w:t>江西省德兴市委书记何金铭接受组织调查</w:t>
      </w:r>
    </w:p>
    <w:p>
      <w:r>
        <w:rPr>
          <w:i/>
        </w:rPr>
        <w:t>2014-06-04 00:00:00      中央纪委监察部网站         http://www.ccdi.gov.cn/jlsc/sggb/jlsc_sggb//201607/t20160704_82246.html</w:t>
      </w:r>
    </w:p>
    <w:p>
      <w:r>
        <w:t>内容：</w:t>
      </w:r>
      <w:r>
        <w:br/>
        <w:t xml:space="preserve">　　江西省德兴市委书记何金铭涉嫌严重违纪，目前正接受组织调查。（江西省纪委）</w:t>
        <w:br/>
      </w:r>
    </w:p>
    <w:p>
      <w:pPr>
        <w:pStyle w:val="Heading3"/>
      </w:pPr>
      <w:r>
        <w:t>吉林省司法厅副厅长赵洪兴接受组织调查</w:t>
      </w:r>
    </w:p>
    <w:p>
      <w:r>
        <w:rPr>
          <w:i/>
        </w:rPr>
        <w:t>2014-05-30 00:00:00      中央纪委监察部网站         http://www.ccdi.gov.cn/jlsc/sggb/jlsc_sggb//201607/t20160704_82245.html</w:t>
      </w:r>
    </w:p>
    <w:p>
      <w:r>
        <w:t>内容：</w:t>
      </w:r>
      <w:r>
        <w:br/>
        <w:t xml:space="preserve">　　吉林省司法厅副厅长赵洪兴涉嫌严重违纪，目前正在接受组织调查。（吉林省纪委）</w:t>
        <w:br/>
      </w:r>
    </w:p>
    <w:p>
      <w:pPr>
        <w:pStyle w:val="Heading3"/>
      </w:pPr>
      <w:r>
        <w:t>山西省吕梁市原副市长张中生接受组织调查</w:t>
      </w:r>
    </w:p>
    <w:p>
      <w:r>
        <w:rPr>
          <w:i/>
        </w:rPr>
        <w:t>2014-05-29 00:00:00      中央纪委监察部网站         http://www.ccdi.gov.cn/jlsc/sggb/jlsc_sggb//201607/t20160704_82244.html</w:t>
      </w:r>
    </w:p>
    <w:p>
      <w:r>
        <w:t>内容：</w:t>
      </w:r>
      <w:r>
        <w:br/>
        <w:t xml:space="preserve">　　山西省吕梁市原副市长张中生涉嫌严重违纪违法，目前正接受组织调查。（山西省纪委）</w:t>
        <w:br/>
      </w:r>
    </w:p>
    <w:p>
      <w:pPr>
        <w:pStyle w:val="Heading3"/>
      </w:pPr>
      <w:r>
        <w:t>北京市公安局公安交通管理局原局长宋建国接受调查</w:t>
      </w:r>
    </w:p>
    <w:p>
      <w:r>
        <w:rPr>
          <w:i/>
        </w:rPr>
        <w:t>2014-05-27 00:00:00      中央纪委监察部网站         http://www.ccdi.gov.cn/jlsc/sggb/jlsc_sggb//201607/t20160704_82243.html</w:t>
      </w:r>
    </w:p>
    <w:p>
      <w:r>
        <w:t>内容：</w:t>
      </w:r>
      <w:r>
        <w:br/>
        <w:t xml:space="preserve">　　北京市公安局公安交通管理局原局长宋建国涉嫌严重违纪，目前正接受组织调查。（北京市纪委）　 </w:t>
        <w:br/>
      </w:r>
    </w:p>
    <w:p>
      <w:pPr>
        <w:pStyle w:val="Heading3"/>
      </w:pPr>
      <w:r>
        <w:t>广西区政府驻广州办事处主任徐励明接受调查</w:t>
      </w:r>
    </w:p>
    <w:p>
      <w:r>
        <w:rPr>
          <w:i/>
        </w:rPr>
        <w:t>2014-05-23 00:00:00      中央纪委监察部网站         http://www.ccdi.gov.cn/jlsc/sggb/jlsc_sggb//201607/t20160704_82242.html</w:t>
      </w:r>
    </w:p>
    <w:p>
      <w:r>
        <w:t>内容：</w:t>
      </w:r>
      <w:r>
        <w:br/>
        <w:t xml:space="preserve">　　广西壮族自治区人民政府驻广州办事处主任、党组书记徐励明（正厅长级）涉嫌严重违纪违法，目前正接受组织调查。（广西壮族自治区纪委）</w:t>
        <w:br/>
      </w:r>
    </w:p>
    <w:p>
      <w:pPr>
        <w:pStyle w:val="Heading3"/>
      </w:pPr>
      <w:r>
        <w:t>抚顺市大伙房水源保护区管理办公室主任徐波接受调查</w:t>
      </w:r>
    </w:p>
    <w:p>
      <w:r>
        <w:rPr>
          <w:i/>
        </w:rPr>
        <w:t>2014-05-23 00:00:00      中央纪委监察部网站         http://www.ccdi.gov.cn/jlsc/sggb/jlsc_sggb//201607/t20160704_82241.html</w:t>
      </w:r>
    </w:p>
    <w:p>
      <w:r>
        <w:t>内容：</w:t>
      </w:r>
      <w:r>
        <w:br/>
        <w:t xml:space="preserve">　　辽宁省纪委对抚顺市大伙房水源保护区管理办公室主任徐波涉嫌严重违纪违法问题进行立案调查。（辽宁省纪委）</w:t>
        <w:br/>
      </w:r>
    </w:p>
    <w:p>
      <w:pPr>
        <w:pStyle w:val="Heading3"/>
      </w:pPr>
      <w:r>
        <w:t>江苏省无锡市人大常委会原副主任张云昌接受调查</w:t>
      </w:r>
    </w:p>
    <w:p>
      <w:r>
        <w:rPr>
          <w:i/>
        </w:rPr>
        <w:t>2014-05-22 00:00:00      中央纪委监察部网站         http://www.ccdi.gov.cn/jlsc/sggb/jlsc_sggb//201607/t20160704_82240.html</w:t>
      </w:r>
    </w:p>
    <w:p>
      <w:r>
        <w:t>内容：</w:t>
      </w:r>
      <w:r>
        <w:br/>
        <w:t xml:space="preserve">　　江苏省无锡市人大常委会原副主任张云昌涉嫌严重违纪违法，目前正接受组织调查。（江苏省纪委）</w:t>
        <w:br/>
      </w:r>
    </w:p>
    <w:p>
      <w:pPr>
        <w:pStyle w:val="Heading3"/>
      </w:pPr>
      <w:r>
        <w:t>北京市昌平区政协副主席任鹏举接受组织调查</w:t>
      </w:r>
    </w:p>
    <w:p>
      <w:r>
        <w:rPr>
          <w:i/>
        </w:rPr>
        <w:t>2014-05-22 00:00:00      中央纪委监察部网站         http://www.ccdi.gov.cn/jlsc/sggb/jlsc_sggb//201607/t20160704_82239.html</w:t>
      </w:r>
    </w:p>
    <w:p>
      <w:r>
        <w:t>内容：</w:t>
      </w:r>
      <w:r>
        <w:br/>
        <w:t xml:space="preserve">　　近日，北京市纪委对昌平区政协副主席、区市政市容委主任任鹏举涉嫌违纪违法问题立案调查。（北京市纪委）</w:t>
        <w:br/>
      </w:r>
    </w:p>
    <w:p>
      <w:pPr>
        <w:pStyle w:val="Heading3"/>
      </w:pPr>
      <w:r>
        <w:t>北京市门头沟区旅游局原局长张久振接受调查</w:t>
      </w:r>
    </w:p>
    <w:p>
      <w:r>
        <w:rPr>
          <w:i/>
        </w:rPr>
        <w:t>2014-05-22 00:00:00      中央纪委监察部网站         http://www.ccdi.gov.cn/jlsc/sggb/jlsc_sggb//201607/t20160704_82238.html</w:t>
      </w:r>
    </w:p>
    <w:p>
      <w:r>
        <w:t>内容：</w:t>
      </w:r>
      <w:r>
        <w:br/>
        <w:t xml:space="preserve">　　近日，北京市纪委对门头沟区旅游局原局长张久振涉嫌违纪违法问题立案调查。（北京市纪委）</w:t>
        <w:br/>
      </w:r>
    </w:p>
    <w:p>
      <w:pPr>
        <w:pStyle w:val="Heading3"/>
      </w:pPr>
      <w:r>
        <w:t>新疆警察学院党委书记副院长李彦明接受调查</w:t>
      </w:r>
    </w:p>
    <w:p>
      <w:r>
        <w:rPr>
          <w:i/>
        </w:rPr>
        <w:t>2014-05-22 00:00:00      中央纪委监察部网站         http://www.ccdi.gov.cn/jlsc/sggb/jlsc_sggb//201607/t20160704_82237.html</w:t>
      </w:r>
    </w:p>
    <w:p>
      <w:r>
        <w:t>内容：</w:t>
      </w:r>
      <w:r>
        <w:br/>
        <w:t xml:space="preserve">　　在中央第六巡视组的指导下，经新疆维吾尔自治区党委批准，自治区纪委对新疆自治区公安厅党委委员、新疆警察学院党委书记、副院长李彦明涉嫌严重违纪违法问题进行立案审查。（新疆维吾尔自治区纪委）</w:t>
        <w:br/>
      </w:r>
    </w:p>
    <w:p>
      <w:pPr>
        <w:pStyle w:val="Heading3"/>
      </w:pPr>
      <w:r>
        <w:t>吉林医药学院副院长李然斌接受组织调查</w:t>
      </w:r>
    </w:p>
    <w:p>
      <w:r>
        <w:rPr>
          <w:i/>
        </w:rPr>
        <w:t>2014-05-22 00:00:00      中央纪委监察部网站         http://www.ccdi.gov.cn/jlsc/sggb/jlsc_sggb//201607/t20160704_82236.html</w:t>
      </w:r>
    </w:p>
    <w:p>
      <w:r>
        <w:t>内容：</w:t>
      </w:r>
      <w:r>
        <w:br/>
        <w:t xml:space="preserve">　　吉林医药学院副院长李然斌涉嫌严重违纪违法，目前正在接受组织调查。（吉林省纪委）</w:t>
        <w:br/>
      </w:r>
    </w:p>
    <w:p>
      <w:pPr>
        <w:pStyle w:val="Heading3"/>
      </w:pPr>
      <w:r>
        <w:t>海南省临高县纪委副书记陈廷防接受组织调查</w:t>
      </w:r>
    </w:p>
    <w:p>
      <w:r>
        <w:rPr>
          <w:i/>
        </w:rPr>
        <w:t>2014-05-21 00:00:00      中央纪委监察部网站         http://www.ccdi.gov.cn/jlsc/sggb/jlsc_sggb//201607/t20160704_82235.html</w:t>
      </w:r>
    </w:p>
    <w:p>
      <w:r>
        <w:t>内容：</w:t>
      </w:r>
      <w:r>
        <w:br/>
        <w:t xml:space="preserve">　　海南省临高县纪委副书记陈廷防因涉嫌严重违纪违法，目前正接受组织调查。（海南省纪委）</w:t>
        <w:br/>
      </w:r>
    </w:p>
    <w:p>
      <w:pPr>
        <w:pStyle w:val="Heading3"/>
      </w:pPr>
      <w:r>
        <w:t>湖南省岳阳市委常委、政法委书记韩建国接受调查</w:t>
      </w:r>
    </w:p>
    <w:p>
      <w:r>
        <w:rPr>
          <w:i/>
        </w:rPr>
        <w:t>2014-05-21 00:00:00      中央纪委监察部网站         http://www.ccdi.gov.cn/jlsc/sggb/jlsc_sggb//201607/t20160704_82234.html</w:t>
      </w:r>
    </w:p>
    <w:p>
      <w:r>
        <w:t>内容：</w:t>
      </w:r>
      <w:r>
        <w:br/>
        <w:t xml:space="preserve">　　近日，湖南省纪委对岳阳市委常委、政法委书记韩建国涉嫌违纪问题立案调查。（湖南省纪委）</w:t>
        <w:br/>
      </w:r>
    </w:p>
    <w:p>
      <w:pPr>
        <w:pStyle w:val="Heading3"/>
      </w:pPr>
      <w:r>
        <w:t>河南省洛阳市委常委、秘书长谭建忠接受调查</w:t>
      </w:r>
    </w:p>
    <w:p>
      <w:r>
        <w:rPr>
          <w:i/>
        </w:rPr>
        <w:t>2014-05-20 00:00:00      中央纪委监察部网站         http://www.ccdi.gov.cn/jlsc/sggb/jlsc_sggb//201607/t20160704_82233.html</w:t>
      </w:r>
    </w:p>
    <w:p>
      <w:r>
        <w:t>内容：</w:t>
      </w:r>
      <w:r>
        <w:br/>
        <w:t xml:space="preserve">　　河南省洛阳市委常委、秘书长谭建忠因涉嫌严重违纪违法，目前正接受组织调查。（河南省纪委）</w:t>
        <w:br/>
      </w:r>
    </w:p>
    <w:p>
      <w:pPr>
        <w:pStyle w:val="Heading3"/>
      </w:pPr>
      <w:r>
        <w:t>河南省住房和城乡建设厅厅长刘洪涛接受调查</w:t>
      </w:r>
    </w:p>
    <w:p>
      <w:r>
        <w:rPr>
          <w:i/>
        </w:rPr>
        <w:t>2014-05-20 00:00:00      中央纪委监察部网站         http://www.ccdi.gov.cn/jlsc/sggb/jlsc_sggb//201607/t20160704_82232.html</w:t>
      </w:r>
    </w:p>
    <w:p>
      <w:r>
        <w:t>内容：</w:t>
      </w:r>
      <w:r>
        <w:br/>
        <w:t xml:space="preserve">　　河南省住房和城乡建设厅厅长、党组书记刘洪涛因涉嫌严重违纪违法，目前正接受组织调查。（河南省纪委）</w:t>
        <w:br/>
      </w:r>
    </w:p>
    <w:p>
      <w:pPr>
        <w:pStyle w:val="Heading3"/>
      </w:pPr>
      <w:r>
        <w:t>湖北省孝感市房管局局长周仕刚接受组织调查</w:t>
      </w:r>
    </w:p>
    <w:p>
      <w:r>
        <w:rPr>
          <w:i/>
        </w:rPr>
        <w:t>2014-05-21 00:00:00      中央纪委监察部网站         http://www.ccdi.gov.cn/jlsc/sggb/jlsc_sggb//201607/t20160704_82231.html</w:t>
      </w:r>
    </w:p>
    <w:p>
      <w:r>
        <w:t>内容：</w:t>
      </w:r>
      <w:r>
        <w:br/>
        <w:t xml:space="preserve">　　湖北省孝感市住房保障和房屋管理局党组书记、局长周仕刚因涉嫌严重违纪，目前正接受组织调查。（湖北省纪委）</w:t>
        <w:br/>
      </w:r>
    </w:p>
    <w:p>
      <w:pPr>
        <w:pStyle w:val="Heading3"/>
      </w:pPr>
      <w:r>
        <w:t>湖北省大悟县人大常委会副主任周立波接受调查</w:t>
      </w:r>
    </w:p>
    <w:p>
      <w:r>
        <w:rPr>
          <w:i/>
        </w:rPr>
        <w:t>2014-05-21 00:00:00      中央纪委监察部网站         http://www.ccdi.gov.cn/jlsc/sggb/jlsc_sggb//201607/t20160704_82230.html</w:t>
      </w:r>
    </w:p>
    <w:p>
      <w:r>
        <w:t>内容：</w:t>
      </w:r>
      <w:r>
        <w:br/>
        <w:t xml:space="preserve">　　湖北省大悟县人大常委会副主任周立波因涉嫌严重违纪违法，目前正接受组织调查。（湖北省纪委）</w:t>
        <w:br/>
      </w:r>
    </w:p>
    <w:p>
      <w:pPr>
        <w:pStyle w:val="Heading3"/>
      </w:pPr>
      <w:r>
        <w:t>南方医科大学副校长陈志中接受组织调查</w:t>
      </w:r>
    </w:p>
    <w:p>
      <w:r>
        <w:rPr>
          <w:i/>
        </w:rPr>
        <w:t>2014-05-17 00:00:00      中央纪委监察部网站         http://www.ccdi.gov.cn/jlsc/sggb/jlsc_sggb//201607/t20160704_82229.html</w:t>
      </w:r>
    </w:p>
    <w:p>
      <w:r>
        <w:t>内容：</w:t>
      </w:r>
      <w:r>
        <w:br/>
        <w:t xml:space="preserve">　　南方医科大学副校长陈志中因涉嫌严重违纪，正在接受组织调查。（广东省纪委）</w:t>
        <w:br/>
      </w:r>
    </w:p>
    <w:p>
      <w:pPr>
        <w:pStyle w:val="Heading3"/>
      </w:pPr>
      <w:r>
        <w:t>广东省广业资产经营有限公司副总经理李和平被调查</w:t>
      </w:r>
    </w:p>
    <w:p>
      <w:r>
        <w:rPr>
          <w:i/>
        </w:rPr>
        <w:t>2014-05-17 00:00:00      中央纪委监察部网站         http://www.ccdi.gov.cn/jlsc/sggb/jlsc_sggb//201607/t20160704_82228.html</w:t>
      </w:r>
    </w:p>
    <w:p>
      <w:r>
        <w:t>内容：</w:t>
      </w:r>
      <w:r>
        <w:br/>
        <w:t xml:space="preserve">　　广东省广业资产经营有限公司党委委员、副总经理李和平涉嫌严重违纪问题，正在接受组织调查。（广东省纪委）</w:t>
        <w:br/>
      </w:r>
    </w:p>
    <w:p>
      <w:pPr>
        <w:pStyle w:val="Heading3"/>
      </w:pPr>
      <w:r>
        <w:t>玉门油田公司原副总经理孙卫东接受组织调查</w:t>
      </w:r>
    </w:p>
    <w:p>
      <w:r>
        <w:rPr>
          <w:i/>
        </w:rPr>
        <w:t>2014-05-15 00:00:00      中央纪委监察部网站         http://www.ccdi.gov.cn/jlsc/sggb/jlsc_sggb//201607/t20160704_82227.html</w:t>
      </w:r>
    </w:p>
    <w:p>
      <w:r>
        <w:t>内容：</w:t>
      </w:r>
      <w:r>
        <w:br/>
        <w:t xml:space="preserve">　　玉门油田公司原副总经理孙卫东涉嫌严重违纪，目前正在接受组织调查。（甘肃省纪委）</w:t>
        <w:br/>
      </w:r>
    </w:p>
    <w:p>
      <w:pPr>
        <w:pStyle w:val="Heading3"/>
      </w:pPr>
      <w:r>
        <w:t>山西省大同市原副市长靳瑞林接受组织调查</w:t>
      </w:r>
    </w:p>
    <w:p>
      <w:r>
        <w:rPr>
          <w:i/>
        </w:rPr>
        <w:t>2014-05-15 00:00:00      中央纪委监察部网站         http://www.ccdi.gov.cn/jlsc/sggb/jlsc_sggb//201607/t20160704_82226.html</w:t>
      </w:r>
    </w:p>
    <w:p>
      <w:r>
        <w:t>内容：</w:t>
      </w:r>
      <w:r>
        <w:br/>
        <w:t xml:space="preserve">　　山西省大同市原副市长靳瑞林涉嫌严重违纪违法，目前正接受组织调查。（山西省纪委）</w:t>
        <w:br/>
      </w:r>
    </w:p>
    <w:p>
      <w:pPr>
        <w:pStyle w:val="Heading3"/>
      </w:pPr>
      <w:r>
        <w:t>安徽省寿县县委书记张绪鹏接受组织调查</w:t>
      </w:r>
    </w:p>
    <w:p>
      <w:r>
        <w:rPr>
          <w:i/>
        </w:rPr>
        <w:t>2014-05-14 00:00:00      中央纪委监察部网站         http://www.ccdi.gov.cn/jlsc/sggb/jlsc_sggb//201607/t20160704_82225.html</w:t>
      </w:r>
    </w:p>
    <w:p>
      <w:r>
        <w:t>内容：</w:t>
      </w:r>
      <w:r>
        <w:br/>
        <w:t xml:space="preserve">　　日前，安徽省纪委对寿县县委书记张绪鹏涉嫌严重违纪问题立案调查。（安徽省纪委）</w:t>
        <w:br/>
      </w:r>
    </w:p>
    <w:p>
      <w:pPr>
        <w:pStyle w:val="Heading3"/>
      </w:pPr>
      <w:r>
        <w:t>湖南省政府副秘书长刘岳辉接受组织调查</w:t>
      </w:r>
    </w:p>
    <w:p>
      <w:r>
        <w:rPr>
          <w:i/>
        </w:rPr>
        <w:t>2014-05-14 00:00:00      中央纪委监察部网站         http://www.ccdi.gov.cn/jlsc/sggb/jlsc_sggb//201607/t20160704_82224.html</w:t>
      </w:r>
    </w:p>
    <w:p>
      <w:r>
        <w:t>内容：</w:t>
      </w:r>
      <w:r>
        <w:br/>
        <w:t xml:space="preserve">　　近日，湖南省纪委对省政府副秘书长刘岳辉涉嫌违纪问题立案调查。（湖南省纪委）</w:t>
        <w:br/>
      </w:r>
    </w:p>
    <w:p>
      <w:pPr>
        <w:pStyle w:val="Heading3"/>
      </w:pPr>
      <w:r>
        <w:t>重庆市涪陵区委常委、区政府党组成员蔡勇接受组织调查</w:t>
      </w:r>
    </w:p>
    <w:p>
      <w:r>
        <w:rPr>
          <w:i/>
        </w:rPr>
        <w:t>2014-05-13 00:00:00      中央纪委监察部网站         http://www.ccdi.gov.cn/jlsc/sggb/jlsc_sggb//201607/t20160704_82222.html</w:t>
      </w:r>
    </w:p>
    <w:p>
      <w:r>
        <w:t>内容：</w:t>
      </w:r>
      <w:r>
        <w:br/>
        <w:t xml:space="preserve">　　重庆市涪陵区委常委、区政府党组成员蔡勇涉嫌严重违纪违法，目前正接受组织调查。（重庆市纪委）</w:t>
        <w:br/>
      </w:r>
    </w:p>
    <w:p>
      <w:pPr>
        <w:pStyle w:val="Heading3"/>
      </w:pPr>
      <w:r>
        <w:t>长安银行小微企业运营中心总经理马勇慧接受调查</w:t>
      </w:r>
    </w:p>
    <w:p>
      <w:r>
        <w:rPr>
          <w:i/>
        </w:rPr>
        <w:t>2014-05-13 00:00:00      中央纪委监察部网站         http://www.ccdi.gov.cn/jlsc/sggb/jlsc_sggb//201607/t20160704_82221.html</w:t>
      </w:r>
    </w:p>
    <w:p>
      <w:r>
        <w:t>内容：</w:t>
      </w:r>
      <w:r>
        <w:br/>
        <w:t xml:space="preserve">　　长安银行小微企业运营中心总经理马勇慧涉嫌严重违纪违法，目前正接受组织调查。（陕西省纪委）</w:t>
        <w:br/>
      </w:r>
    </w:p>
    <w:p>
      <w:pPr>
        <w:pStyle w:val="Heading3"/>
      </w:pPr>
      <w:r>
        <w:t>青岛市市南区政协副主席孙兆军接受组织调查</w:t>
      </w:r>
    </w:p>
    <w:p>
      <w:r>
        <w:rPr>
          <w:i/>
        </w:rPr>
        <w:t>2014-05-12 00:00:00      中央纪委监察部网站         http://www.ccdi.gov.cn/jlsc/sggb/jlsc_sggb//201607/t20160704_82220.html</w:t>
      </w:r>
    </w:p>
    <w:p>
      <w:r>
        <w:t>内容：</w:t>
      </w:r>
      <w:r>
        <w:br/>
        <w:t xml:space="preserve">　　日前，山东省青岛市市南区政协副主席孙兆军（曾任青岛市市南区区委常委、市南区政府副区长），因严重违纪，正在接受组织调查。（青岛市纪委）</w:t>
        <w:br/>
      </w:r>
    </w:p>
    <w:p>
      <w:pPr>
        <w:pStyle w:val="Heading3"/>
      </w:pPr>
      <w:r>
        <w:t>东华理工大学校长刘庆成正接受组织调查</w:t>
      </w:r>
    </w:p>
    <w:p>
      <w:r>
        <w:rPr>
          <w:i/>
        </w:rPr>
        <w:t>2014-05-09 00:00:00      中央纪委监察部网站         http://www.ccdi.gov.cn/jlsc/sggb/jlsc_sggb//201607/t20160704_82219.html</w:t>
      </w:r>
    </w:p>
    <w:p>
      <w:r>
        <w:t>内容：</w:t>
      </w:r>
      <w:r>
        <w:br/>
        <w:t xml:space="preserve">　　东华理工大学党委副书记、校长刘庆成涉嫌严重违纪违法，目前正接受组织调查。（江西省纪委）</w:t>
        <w:br/>
      </w:r>
    </w:p>
    <w:p>
      <w:pPr>
        <w:pStyle w:val="Heading3"/>
      </w:pPr>
      <w:r>
        <w:t>山东省日照市统战部部长万同接受组织调查</w:t>
      </w:r>
    </w:p>
    <w:p>
      <w:r>
        <w:rPr>
          <w:i/>
        </w:rPr>
        <w:t>2014-05-09 00:00:00      中央纪委监察部网站         http://www.ccdi.gov.cn/jlsc/sggb/jlsc_sggb//201607/t20160704_82218.html</w:t>
      </w:r>
    </w:p>
    <w:p>
      <w:r>
        <w:t>内容：</w:t>
      </w:r>
      <w:r>
        <w:br/>
        <w:t xml:space="preserve">　　山东省日照市委常委、统战部长万同涉嫌严重违纪违法，目前正接受组织调查。（山东省纪委）</w:t>
        <w:br/>
      </w:r>
    </w:p>
    <w:p>
      <w:pPr>
        <w:pStyle w:val="Heading3"/>
      </w:pPr>
      <w:r>
        <w:t>海南省政协人口资源环境委员会主任赵中社接受组织调查</w:t>
      </w:r>
    </w:p>
    <w:p>
      <w:r>
        <w:rPr>
          <w:i/>
        </w:rPr>
        <w:t>2014-05-08 00:00:00      中央纪委监察部网站         http://www.ccdi.gov.cn/jlsc/sggb/jlsc_sggb//201607/t20160704_82217.html</w:t>
      </w:r>
    </w:p>
    <w:p>
      <w:r>
        <w:t>内容：</w:t>
      </w:r>
      <w:r>
        <w:br/>
        <w:t xml:space="preserve">　　近日，在中央第七巡视组的指导下，海南省纪委对省政协人口资源环境委员会主任赵中社（2002年11月至2013年3月，先后任儋州市委书记、市人大常委会主任，省海洋与渔业厅党组书记、厅长）涉嫌严重违纪违法问题进行立案调查。（海南省纪委）</w:t>
        <w:br/>
      </w:r>
    </w:p>
    <w:p>
      <w:pPr>
        <w:pStyle w:val="Heading3"/>
      </w:pPr>
      <w:r>
        <w:t>广东省东莞市常务副市长梁国英接受组织调查</w:t>
      </w:r>
    </w:p>
    <w:p>
      <w:r>
        <w:rPr>
          <w:i/>
        </w:rPr>
        <w:t>2014-05-08 00:00:00      中央纪委监察部网站         http://www.ccdi.gov.cn/jlsc/sggb/jlsc_sggb//201607/t20160704_82216.html</w:t>
      </w:r>
    </w:p>
    <w:p>
      <w:r>
        <w:t>内容：</w:t>
      </w:r>
      <w:r>
        <w:br/>
        <w:t xml:space="preserve">　　广东省东莞市市委常委、常务副市长梁国英因涉嫌严重违纪，正在接受组织调查。（广东省纪委）</w:t>
        <w:br/>
      </w:r>
    </w:p>
    <w:p>
      <w:pPr>
        <w:pStyle w:val="Heading3"/>
      </w:pPr>
      <w:r>
        <w:t>湖北省国资委副主任王侃接受组织调查</w:t>
      </w:r>
    </w:p>
    <w:p>
      <w:r>
        <w:rPr>
          <w:i/>
        </w:rPr>
        <w:t>2014-05-08 00:00:00      中央纪委监察部网站         http://www.ccdi.gov.cn/jlsc/sggb/jlsc_sggb//201607/t20160704_82215.html</w:t>
      </w:r>
    </w:p>
    <w:p>
      <w:r>
        <w:t>内容：</w:t>
      </w:r>
      <w:r>
        <w:br/>
        <w:t xml:space="preserve">　　湖北省政府国有资产监督管理委员会副主任王侃因涉嫌严重违纪，目前正接受组织调查。（湖北省纪委）</w:t>
        <w:br/>
      </w:r>
    </w:p>
    <w:p>
      <w:pPr>
        <w:pStyle w:val="Heading3"/>
      </w:pPr>
      <w:r>
        <w:t>辽宁省国资委副巡视员徐曙明接受组织调查</w:t>
      </w:r>
    </w:p>
    <w:p>
      <w:r>
        <w:rPr>
          <w:i/>
        </w:rPr>
        <w:t>2014-05-07 00:00:00      中央纪委监察部网站         http://www.ccdi.gov.cn/jlsc/sggb/jlsc_sggb//201607/t20160704_82214.html</w:t>
      </w:r>
    </w:p>
    <w:p>
      <w:r>
        <w:t>内容：</w:t>
      </w:r>
      <w:r>
        <w:br/>
        <w:t xml:space="preserve">　　辽宁省纪委对省国有资产监督管理委员会副巡视员、省（中）直企业工会主席徐曙明涉嫌严重违纪违法问题进行立案调查。（辽宁省纪委）</w:t>
        <w:br/>
      </w:r>
    </w:p>
    <w:p>
      <w:pPr>
        <w:pStyle w:val="Heading3"/>
      </w:pPr>
      <w:r>
        <w:t>重庆市开县县委常委、副县长李培中接受组织调查</w:t>
      </w:r>
    </w:p>
    <w:p>
      <w:r>
        <w:rPr>
          <w:i/>
        </w:rPr>
        <w:t>2014-05-07 00:00:00      中央纪委监察部网站         http://www.ccdi.gov.cn/jlsc/sggb/jlsc_sggb//201607/t20160704_82213.html</w:t>
      </w:r>
    </w:p>
    <w:p>
      <w:r>
        <w:t>内容：</w:t>
      </w:r>
      <w:r>
        <w:br/>
        <w:t xml:space="preserve">　　重庆市开县县委常委、县人民政府副县长李培中涉嫌严重违纪，目前正在接受组织调查。（重庆市纪委）</w:t>
        <w:br/>
      </w:r>
    </w:p>
    <w:p>
      <w:pPr>
        <w:pStyle w:val="Heading3"/>
      </w:pPr>
      <w:r>
        <w:t>江苏省盐城市政协副主席徐超接受组织调查</w:t>
      </w:r>
    </w:p>
    <w:p>
      <w:r>
        <w:rPr>
          <w:i/>
        </w:rPr>
        <w:t>2014-05-05 00:00:00      中央纪委监察部网站         http://www.ccdi.gov.cn/jlsc/sggb/jlsc_sggb//201607/t20160704_82211.html</w:t>
      </w:r>
    </w:p>
    <w:p>
      <w:r>
        <w:t>内容：</w:t>
      </w:r>
      <w:r>
        <w:br/>
        <w:t xml:space="preserve">　　江苏省盐城市政协副主席徐超涉嫌严重违纪违法，目前正接受组织调查。（江苏省纪委）</w:t>
        <w:br/>
      </w:r>
    </w:p>
    <w:p>
      <w:pPr>
        <w:pStyle w:val="Heading3"/>
      </w:pPr>
      <w:r>
        <w:t>江苏省射阳县县长田为友接受组织调查</w:t>
      </w:r>
    </w:p>
    <w:p>
      <w:r>
        <w:rPr>
          <w:i/>
        </w:rPr>
        <w:t>2014-05-05 00:00:00      中央纪委监察部网站         http://www.ccdi.gov.cn/jlsc/sggb/jlsc_sggb//201607/t20160704_82210.html</w:t>
      </w:r>
    </w:p>
    <w:p>
      <w:r>
        <w:t>内容：</w:t>
      </w:r>
      <w:r>
        <w:br/>
        <w:t xml:space="preserve">　　江苏省射阳县县长田为友涉嫌严重违纪违法，目前正接受组织调查。（江苏省纪委）</w:t>
        <w:br/>
      </w:r>
    </w:p>
    <w:p>
      <w:pPr>
        <w:pStyle w:val="Heading3"/>
      </w:pPr>
      <w:r>
        <w:t>福建省广播影视集团原党组书记、董事长舒展接受调查</w:t>
      </w:r>
    </w:p>
    <w:p>
      <w:r>
        <w:rPr>
          <w:i/>
        </w:rPr>
        <w:t>2014-05-04 00:00:00      中央纪委监察部网站         http://www.ccdi.gov.cn/jlsc/sggb/jlsc_sggb//201607/t20160704_82209.html</w:t>
      </w:r>
    </w:p>
    <w:p>
      <w:r>
        <w:t>内容：</w:t>
      </w:r>
      <w:r>
        <w:br/>
        <w:t xml:space="preserve">　　近日，在中央第九巡视组的指导下，福建省纪委对省广播影视集团原党组书记、董事长舒展涉嫌严重违纪问题进行立案；目前，舒展正接受组织调查。（福建省纪委）</w:t>
        <w:br/>
      </w:r>
    </w:p>
    <w:p>
      <w:pPr>
        <w:pStyle w:val="Heading3"/>
      </w:pPr>
      <w:r>
        <w:t>青岛市人大机关农村工作室副主任崔成健接受调查</w:t>
      </w:r>
    </w:p>
    <w:p>
      <w:r>
        <w:rPr>
          <w:i/>
        </w:rPr>
        <w:t>2014-05-04 00:00:00      中央纪委监察部网站         http://www.ccdi.gov.cn/jlsc/sggb/jlsc_sggb//201607/t20160704_82208.html</w:t>
      </w:r>
    </w:p>
    <w:p>
      <w:r>
        <w:t>内容：</w:t>
      </w:r>
      <w:r>
        <w:br/>
        <w:t xml:space="preserve">　　青岛市人大机关农村工作室副主任崔成健（原市农委总农艺师、党委成员兼办公室主任，2013年10月15日调市人大机关），涉嫌严重违纪违法，目前正接受组织调查。（青岛市纪委）</w:t>
        <w:br/>
      </w:r>
    </w:p>
    <w:p>
      <w:pPr>
        <w:pStyle w:val="Heading3"/>
      </w:pPr>
      <w:r>
        <w:t>河南豫港集团董事长霍声璞接受组织调查</w:t>
      </w:r>
    </w:p>
    <w:p>
      <w:r>
        <w:rPr>
          <w:i/>
        </w:rPr>
        <w:t>2014-04-30 00:00:00      中央纪委监察部网站         http://www.ccdi.gov.cn/jlsc/sggb/jlsc_sggb//201607/t20160704_82207.html</w:t>
      </w:r>
    </w:p>
    <w:p>
      <w:r>
        <w:t>内容：</w:t>
      </w:r>
      <w:r>
        <w:br/>
        <w:t xml:space="preserve">　　河南豫港集团董事长、党委书记霍声璞涉嫌严重违纪违法，目前正接受组织调查。（河南省纪委）</w:t>
        <w:br/>
      </w:r>
    </w:p>
    <w:p>
      <w:pPr>
        <w:pStyle w:val="Heading3"/>
      </w:pPr>
      <w:r>
        <w:t>苏滁现代产业园管委会主任邢高接受组织调查</w:t>
      </w:r>
    </w:p>
    <w:p>
      <w:r>
        <w:rPr>
          <w:i/>
        </w:rPr>
        <w:t>2014-04-30 00:00:00      中央纪委监察部网站         http://www.ccdi.gov.cn/jlsc/sggb/jlsc_sggb//201607/t20160704_82206.html</w:t>
      </w:r>
    </w:p>
    <w:p>
      <w:r>
        <w:t>内容：</w:t>
      </w:r>
      <w:r>
        <w:br/>
        <w:t xml:space="preserve">　　日前，安徽省纪委对苏滁现代产业园管委会主任、党工委副书记邢高涉嫌严重违纪问题立案调查。（安徽省纪委）</w:t>
        <w:br/>
      </w:r>
    </w:p>
    <w:p>
      <w:pPr>
        <w:pStyle w:val="Heading3"/>
      </w:pPr>
      <w:r>
        <w:t>山西省直机关工委副书记郭忠实接受组织调查</w:t>
      </w:r>
    </w:p>
    <w:p>
      <w:r>
        <w:rPr>
          <w:i/>
        </w:rPr>
        <w:t>2014-04-30 00:00:00      中央纪委监察部网站         http://www.ccdi.gov.cn/jlsc/sggb/jlsc_sggb//201607/t20160704_82205.html</w:t>
      </w:r>
    </w:p>
    <w:p>
      <w:r>
        <w:t>内容：</w:t>
      </w:r>
      <w:r>
        <w:br/>
        <w:t xml:space="preserve">　　山西省直机关工委副书记郭忠实涉嫌严重违纪，目前正接受组织调查。（山西省纪委）</w:t>
        <w:br/>
      </w:r>
    </w:p>
    <w:p>
      <w:pPr>
        <w:pStyle w:val="Heading3"/>
      </w:pPr>
      <w:r>
        <w:t>山西省高平市市委副书记杨晓波接受组织调查</w:t>
      </w:r>
    </w:p>
    <w:p>
      <w:r>
        <w:rPr>
          <w:i/>
        </w:rPr>
        <w:t>2014-04-30 00:00:00      中央纪委监察部网站         http://www.ccdi.gov.cn/jlsc/sggb/jlsc_sggb//201607/t20160704_82202.html</w:t>
      </w:r>
    </w:p>
    <w:p>
      <w:r>
        <w:t>内容：</w:t>
      </w:r>
      <w:r>
        <w:br/>
        <w:t xml:space="preserve">　　山西省高平市市委副书记、市长杨晓波涉嫌严重违纪，目前正接受组织调查。（山西省纪委）</w:t>
        <w:br/>
      </w:r>
    </w:p>
    <w:p>
      <w:pPr>
        <w:pStyle w:val="Heading3"/>
      </w:pPr>
      <w:r>
        <w:t>齐鲁工业大学党委书记徐同文接受组织调查</w:t>
      </w:r>
    </w:p>
    <w:p>
      <w:r>
        <w:rPr>
          <w:i/>
        </w:rPr>
        <w:t>2014-04-30 00:00:00      中央纪委监察部网站         http://www.ccdi.gov.cn/jlsc/sggb/jlsc_sggb//201607/t20160704_82201.html</w:t>
      </w:r>
    </w:p>
    <w:p>
      <w:r>
        <w:t>内容：</w:t>
      </w:r>
      <w:r>
        <w:br/>
        <w:t xml:space="preserve">　　齐鲁工业大学党委书记徐同文涉嫌严重违纪违法，目前正接受组织调查。（山东省纪委）</w:t>
        <w:br/>
      </w:r>
    </w:p>
    <w:p>
      <w:pPr>
        <w:pStyle w:val="Heading3"/>
      </w:pPr>
      <w:r>
        <w:t>湖南省常德市澧县政协主席严文波接受组织调查</w:t>
      </w:r>
    </w:p>
    <w:p>
      <w:r>
        <w:rPr>
          <w:i/>
        </w:rPr>
        <w:t>2014-04-29 00:00:00      中央纪委监察部网站         http://www.ccdi.gov.cn/jlsc/sggb/jlsc_sggb//201607/t20160704_82200.html</w:t>
      </w:r>
    </w:p>
    <w:p>
      <w:r>
        <w:t>内容：</w:t>
      </w:r>
      <w:r>
        <w:br/>
        <w:t xml:space="preserve">　　近日，湖南省常德市纪委对澧县政协主席严文波涉嫌严重违纪问题立案调查。（湖南省纪委）</w:t>
        <w:br/>
      </w:r>
    </w:p>
    <w:p>
      <w:pPr>
        <w:pStyle w:val="Heading3"/>
      </w:pPr>
      <w:r>
        <w:t>四川省资阳市副市长赵涌涛接受组织调查</w:t>
      </w:r>
    </w:p>
    <w:p>
      <w:r>
        <w:rPr>
          <w:i/>
        </w:rPr>
        <w:t>2014-04-28 00:00:00      中央纪委监察部网站         http://www.ccdi.gov.cn/jlsc/sggb/jlsc_sggb//201607/t20160704_82199.html</w:t>
      </w:r>
    </w:p>
    <w:p>
      <w:r>
        <w:t>内容：</w:t>
      </w:r>
      <w:r>
        <w:br/>
        <w:t xml:space="preserve">　　四川省资阳市人民政府副市长赵涌涛涉嫌严重违纪违法，目前正接受组织调查。（四川省纪委）</w:t>
        <w:br/>
      </w:r>
    </w:p>
    <w:p>
      <w:pPr>
        <w:pStyle w:val="Heading3"/>
      </w:pPr>
      <w:r>
        <w:t>河南省人大常委会财经委副主任赵亚平被调查</w:t>
      </w:r>
    </w:p>
    <w:p>
      <w:r>
        <w:rPr>
          <w:i/>
        </w:rPr>
        <w:t>2014-04-25 00:00:00      中央纪委监察部网站         http://www.ccdi.gov.cn/jlsc/sggb/jlsc_sggb//201607/t20160704_82198.html</w:t>
      </w:r>
    </w:p>
    <w:p>
      <w:r>
        <w:t>内容：</w:t>
      </w:r>
      <w:r>
        <w:br/>
        <w:t xml:space="preserve">　　河南省人大常委会财经委副主任赵亚平涉嫌严重违纪违法，目前正接受组织调查。（河南省纪委）</w:t>
        <w:br/>
      </w:r>
    </w:p>
    <w:p>
      <w:pPr>
        <w:pStyle w:val="Heading3"/>
      </w:pPr>
      <w:r>
        <w:t>河南省驻马店市委书记刘国庆接受组织调查</w:t>
      </w:r>
    </w:p>
    <w:p>
      <w:r>
        <w:rPr>
          <w:i/>
        </w:rPr>
        <w:t>2014-04-25 00:00:00      中央纪委监察部网站         http://www.ccdi.gov.cn/jlsc/sggb/jlsc_sggb//201607/t20160704_82197.html</w:t>
      </w:r>
    </w:p>
    <w:p>
      <w:r>
        <w:t>内容：</w:t>
      </w:r>
      <w:r>
        <w:br/>
        <w:t xml:space="preserve">　　河南省驻马店市委书记刘国庆涉嫌严重违纪违法，目前正接受组织调查。（河南省纪委）</w:t>
        <w:br/>
      </w:r>
    </w:p>
    <w:p>
      <w:pPr>
        <w:pStyle w:val="Heading3"/>
      </w:pPr>
      <w:r>
        <w:t>武汉市科学技术局副局长赵杏娥接受组织调查</w:t>
      </w:r>
    </w:p>
    <w:p>
      <w:r>
        <w:rPr>
          <w:i/>
        </w:rPr>
        <w:t>2014-04-25 00:00:00      中央纪委监察部网站         http://www.ccdi.gov.cn/jlsc/sggb/jlsc_sggb//201607/t20160704_82196.html</w:t>
      </w:r>
    </w:p>
    <w:p>
      <w:r>
        <w:t>内容：</w:t>
      </w:r>
      <w:r>
        <w:br/>
        <w:t xml:space="preserve">　　武汉市科学技术局副局长、党组成员赵杏娥因涉嫌严重违纪，目前正在接受组织调查。现已免职。（湖北省纪委）</w:t>
        <w:br/>
      </w:r>
    </w:p>
    <w:p>
      <w:pPr>
        <w:pStyle w:val="Heading3"/>
      </w:pPr>
      <w:r>
        <w:t>江西省吉安市峡江县委书记宋铜接受组织调查</w:t>
      </w:r>
    </w:p>
    <w:p>
      <w:r>
        <w:rPr>
          <w:i/>
        </w:rPr>
        <w:t>2014-04-23 00:00:00      中央纪委监察部网站         http://www.ccdi.gov.cn/jlsc/sggb/jlsc_sggb//201607/t20160704_82195.html</w:t>
      </w:r>
    </w:p>
    <w:p>
      <w:r>
        <w:t>内容：</w:t>
      </w:r>
      <w:r>
        <w:br/>
        <w:t xml:space="preserve">　　江西省吉安市峡江县委书记宋铜涉嫌严重违纪违法，目前正接受组织调查。（江西省纪委）</w:t>
        <w:br/>
      </w:r>
    </w:p>
    <w:p>
      <w:pPr>
        <w:pStyle w:val="Heading3"/>
      </w:pPr>
      <w:r>
        <w:t>广州市人社局原局长崔仁泉等7人接受调查</w:t>
      </w:r>
    </w:p>
    <w:p>
      <w:r>
        <w:rPr>
          <w:i/>
        </w:rPr>
        <w:t>2014-04-21 00:00:00      中央纪委监察部网站         http://www.ccdi.gov.cn/jlsc/sggb/jlsc_sggb//201607/t20160704_82194.html</w:t>
      </w:r>
    </w:p>
    <w:p>
      <w:r>
        <w:t>内容：</w:t>
      </w:r>
      <w:r>
        <w:br/>
        <w:t xml:space="preserve">　　近日，广州市纪委对涉嫌严重违纪的广州市人社局原局长崔仁泉，市协作办党委副书记、纪委书记何继雄进行了调查，鉴于崔仁泉、何继雄涉嫌构成犯罪，已将其移交司法机关处理。</w:t>
        <w:br/>
        <w:t xml:space="preserve">　　另外，近日广州市纪委对市交委副主任杜良英，从化市委常委、宣传部长方纪章，广州市军转办主任叶页，市国土房管局原副局长谭丽群，广州市地税局原副巡视员简汝坚等涉嫌严重违纪问题，进行了立案调查。鉴于方纪章、叶页等涉嫌构成犯罪，已将其移送司法机关进一步处理。（广州市纪委）</w:t>
        <w:br/>
      </w:r>
    </w:p>
    <w:p>
      <w:pPr>
        <w:pStyle w:val="Heading3"/>
      </w:pPr>
      <w:r>
        <w:t>湖南华菱钢铁集团有限责任公司副总经理郑柏平接受调查</w:t>
      </w:r>
    </w:p>
    <w:p>
      <w:r>
        <w:rPr>
          <w:i/>
        </w:rPr>
        <w:t>2014-04-21 00:00:00      中央纪委监察部网站         http://www.ccdi.gov.cn/jlsc/sggb/jlsc_sggb//201607/t20160704_82193.html</w:t>
      </w:r>
    </w:p>
    <w:p>
      <w:r>
        <w:t>内容：</w:t>
      </w:r>
      <w:r>
        <w:br/>
        <w:t xml:space="preserve">　　近日，湖南省纪委对湖南华菱钢铁集团有限责任公司党组成员、副总经理郑柏平涉嫌违纪问题立案调查。（湖南省纪委）</w:t>
        <w:br/>
      </w:r>
    </w:p>
    <w:p>
      <w:pPr>
        <w:pStyle w:val="Heading3"/>
      </w:pPr>
      <w:r>
        <w:t>宁夏区经信委副主任高重瞳接受组织调查</w:t>
      </w:r>
    </w:p>
    <w:p>
      <w:r>
        <w:rPr>
          <w:i/>
        </w:rPr>
        <w:t>2014-04-21 00:00:00      中央纪委监察部网站         http://www.ccdi.gov.cn/jlsc/sggb/jlsc_sggb//201607/t20160704_82192.html</w:t>
      </w:r>
    </w:p>
    <w:p>
      <w:r>
        <w:t>内容：</w:t>
      </w:r>
      <w:r>
        <w:br/>
        <w:t xml:space="preserve">　　宁夏回族自治区经信委副主任高重瞳涉嫌严重违纪，目前正接受组织调查。（宁夏回族自治区纪委）</w:t>
        <w:br/>
      </w:r>
    </w:p>
    <w:p>
      <w:pPr>
        <w:pStyle w:val="Heading3"/>
      </w:pPr>
      <w:r>
        <w:t>宁夏电力公司银川供电局局长马林国接受调查</w:t>
      </w:r>
    </w:p>
    <w:p>
      <w:r>
        <w:rPr>
          <w:i/>
        </w:rPr>
        <w:t>2014-04-21 00:00:00      中央纪委监察部网站         http://www.ccdi.gov.cn/jlsc/sggb/jlsc_sggb//201607/t20160704_82191.html</w:t>
      </w:r>
    </w:p>
    <w:p>
      <w:r>
        <w:t>内容：</w:t>
      </w:r>
      <w:r>
        <w:br/>
        <w:t xml:space="preserve">　　宁夏电力公司银川市供电局局长马林国（副厅级）涉嫌严重违纪，目前正接受组织调查。（宁夏回族自治区纪委）</w:t>
        <w:br/>
      </w:r>
    </w:p>
    <w:p>
      <w:pPr>
        <w:pStyle w:val="Heading3"/>
      </w:pPr>
      <w:r>
        <w:t>福建省地税局副局长施维雄正接受组织调查</w:t>
      </w:r>
    </w:p>
    <w:p>
      <w:r>
        <w:rPr>
          <w:i/>
        </w:rPr>
        <w:t>2014-04-18 00:00:00      中央纪委监察部网站         http://www.ccdi.gov.cn/jlsc/sggb/jlsc_sggb//201607/t20160704_82190.html</w:t>
      </w:r>
    </w:p>
    <w:p>
      <w:r>
        <w:t>内容：</w:t>
      </w:r>
      <w:r>
        <w:br/>
        <w:t xml:space="preserve">　　近日，在中央第九巡视组的指导下，福建省纪委对省地税局副局长施维雄涉嫌严重违纪问题进行立案；目前，施维雄正接受组织调查。（福建省纪委）</w:t>
        <w:br/>
      </w:r>
    </w:p>
    <w:p>
      <w:pPr>
        <w:pStyle w:val="Heading3"/>
      </w:pPr>
      <w:r>
        <w:t>新疆自治区绿化委员会副主任彭振华接受组织调查</w:t>
      </w:r>
    </w:p>
    <w:p>
      <w:r>
        <w:rPr>
          <w:i/>
        </w:rPr>
        <w:t>2014-04-17 00:00:00      中央纪委监察部网站         http://www.ccdi.gov.cn/jlsc/sggb/jlsc_sggb//201607/t20160704_82189.html</w:t>
      </w:r>
    </w:p>
    <w:p>
      <w:r>
        <w:t>内容：</w:t>
      </w:r>
      <w:r>
        <w:br/>
        <w:t xml:space="preserve">　　新疆维吾尔自治区绿化委员会副主任彭振华涉嫌严重违纪违法，目前正在接受组织调查。（新疆维吾尔自治区纪委）</w:t>
        <w:br/>
      </w:r>
    </w:p>
    <w:p>
      <w:pPr>
        <w:pStyle w:val="Heading3"/>
      </w:pPr>
      <w:r>
        <w:t>江西省抚州市南丰县委常委廖晓昌等3人接受调查</w:t>
      </w:r>
    </w:p>
    <w:p>
      <w:r>
        <w:rPr>
          <w:i/>
        </w:rPr>
        <w:t>2014-04-17 00:00:00      中央纪委监察部网站         http://www.ccdi.gov.cn/jlsc/sggb/jlsc_sggb//201607/t20160704_82188.html</w:t>
      </w:r>
    </w:p>
    <w:p>
      <w:r>
        <w:t>内容：</w:t>
      </w:r>
      <w:r>
        <w:br/>
        <w:t xml:space="preserve">　　1.抚州市南丰县委常委、组织部长廖晓昌涉嫌严重违纪，目前正接受组织调查。</w:t>
        <w:br/>
        <w:t xml:space="preserve">　　2.抚州市农业局党委委员、纪委书记许金华涉嫌严重违纪，目前正接受组织调查。</w:t>
        <w:br/>
        <w:t xml:space="preserve">　　3.抚州市质量技术监督局党组成员、副局长张文华涉嫌严重违纪，目前正接受组织调查。（江西省纪委）</w:t>
        <w:br/>
      </w:r>
    </w:p>
    <w:p>
      <w:pPr>
        <w:pStyle w:val="Heading3"/>
      </w:pPr>
      <w:r>
        <w:t>湖北省荆州市委副秘书长陈虹接受组织调查</w:t>
      </w:r>
    </w:p>
    <w:p>
      <w:r>
        <w:rPr>
          <w:i/>
        </w:rPr>
        <w:t>2014-04-16 00:00:00      中央纪委监察部网站         http://www.ccdi.gov.cn/jlsc/sggb/jlsc_sggb//201607/t20160704_82187.html</w:t>
      </w:r>
    </w:p>
    <w:p>
      <w:r>
        <w:t>内容：</w:t>
      </w:r>
      <w:r>
        <w:br/>
        <w:t xml:space="preserve">　　湖北省荆州市委副秘书长，市委、市政府接待办主任陈虹因涉嫌严重违纪，目前正接受组织调查。（湖北省纪委）</w:t>
        <w:br/>
      </w:r>
    </w:p>
    <w:p>
      <w:pPr>
        <w:pStyle w:val="Heading3"/>
      </w:pPr>
      <w:r>
        <w:t>黑龙江省绥化市政协副主席王君接受组织调查</w:t>
      </w:r>
    </w:p>
    <w:p>
      <w:r>
        <w:rPr>
          <w:i/>
        </w:rPr>
        <w:t>2014-04-16 00:00:00      中央纪委监察部网站         http://www.ccdi.gov.cn/jlsc/sggb/jlsc_sggb//201607/t20160704_82186.html</w:t>
      </w:r>
    </w:p>
    <w:p>
      <w:r>
        <w:t>内容：</w:t>
      </w:r>
      <w:r>
        <w:br/>
        <w:t xml:space="preserve">　　黑龙江省绥化市政协副主席王君因涉嫌严重违纪，目前正在接受组织调查。（黑龙江省纪委）</w:t>
        <w:br/>
      </w:r>
    </w:p>
    <w:p>
      <w:pPr>
        <w:pStyle w:val="Heading3"/>
      </w:pPr>
      <w:r>
        <w:t>西藏自治区盐业总公司总经理程润社接受调查</w:t>
      </w:r>
    </w:p>
    <w:p>
      <w:r>
        <w:rPr>
          <w:i/>
        </w:rPr>
        <w:t>2014-04-16 00:00:00      中央纪委监察部网站         http://www.ccdi.gov.cn/jlsc/sggb/jlsc_sggb//201607/t20160704_82184.html</w:t>
      </w:r>
    </w:p>
    <w:p>
      <w:r>
        <w:t>内容：</w:t>
      </w:r>
      <w:r>
        <w:br/>
        <w:t xml:space="preserve">　　西藏自治区盐业总公司总经理程润社因涉嫌严重违纪，目前正在接受组织调查。（西藏自治区纪委）</w:t>
        <w:br/>
      </w:r>
    </w:p>
    <w:p>
      <w:pPr>
        <w:pStyle w:val="Heading3"/>
      </w:pPr>
      <w:r>
        <w:t>厦门市经济发展局局长柯志敏接受组织调查</w:t>
      </w:r>
    </w:p>
    <w:p>
      <w:r>
        <w:rPr>
          <w:i/>
        </w:rPr>
        <w:t>2014-04-16 00:00:00      中央纪委监察部网站         http://www.ccdi.gov.cn/jlsc/sggb/jlsc_sggb//201607/t20160704_82183.html</w:t>
      </w:r>
    </w:p>
    <w:p>
      <w:r>
        <w:t>内容：</w:t>
      </w:r>
      <w:r>
        <w:br/>
        <w:t xml:space="preserve">　　福建省厦门市经济发展局局长、党组书记柯志敏（副厅级）涉嫌严重违纪违法，目前正接受组织调查。（厦门市纪委）</w:t>
        <w:br/>
      </w:r>
    </w:p>
    <w:p>
      <w:pPr>
        <w:pStyle w:val="Heading3"/>
      </w:pPr>
      <w:r>
        <w:t>吉林省公路管理局调研员徐胜斌接受组织调查</w:t>
      </w:r>
    </w:p>
    <w:p>
      <w:r>
        <w:rPr>
          <w:i/>
        </w:rPr>
        <w:t>2014-04-16 00:00:00      中央纪委监察部网站         http://www.ccdi.gov.cn/jlsc/sggb/jlsc_sggb//201607/t20160704_82182.html</w:t>
      </w:r>
    </w:p>
    <w:p>
      <w:r>
        <w:t>内容：</w:t>
      </w:r>
      <w:r>
        <w:br/>
        <w:t xml:space="preserve">　　吉林省公路管理局调研员徐胜斌涉嫌严重违纪，目前正在接受省纪委调查。（吉林省纪委）</w:t>
        <w:br/>
      </w:r>
    </w:p>
    <w:p>
      <w:pPr>
        <w:pStyle w:val="Heading3"/>
      </w:pPr>
      <w:r>
        <w:t>云南省交通厅党组书记杨光成接受组织调查</w:t>
      </w:r>
    </w:p>
    <w:p>
      <w:r>
        <w:rPr>
          <w:i/>
        </w:rPr>
        <w:t>2014-04-15 00:00:00      中央纪委监察部网站         http://www.ccdi.gov.cn/jlsc/sggb/jlsc_sggb//201607/t20160704_82181.html</w:t>
      </w:r>
    </w:p>
    <w:p>
      <w:r>
        <w:t>内容：</w:t>
      </w:r>
      <w:r>
        <w:br/>
        <w:t xml:space="preserve">　　云南省交通厅党组书记杨光成涉嫌严重违纪违法，省纪委已对其立案调查，并移交司法机关处理。（云南省纪委）</w:t>
        <w:br/>
      </w:r>
    </w:p>
    <w:p>
      <w:pPr>
        <w:pStyle w:val="Heading3"/>
      </w:pPr>
      <w:r>
        <w:t>云南警官学院副院长钱磊接受组织调查</w:t>
      </w:r>
    </w:p>
    <w:p>
      <w:r>
        <w:rPr>
          <w:i/>
        </w:rPr>
        <w:t>2014-04-15 00:00:00      中央纪委监察部网站         http://www.ccdi.gov.cn/jlsc/sggb/jlsc_sggb//201607/t20160704_82180.html</w:t>
      </w:r>
    </w:p>
    <w:p>
      <w:r>
        <w:t>内容：</w:t>
      </w:r>
      <w:r>
        <w:br/>
        <w:t xml:space="preserve">　　云南警官学院副院长钱磊涉嫌严重违纪违法正接受组织调查。（云南省纪委）</w:t>
        <w:br/>
      </w:r>
    </w:p>
    <w:p>
      <w:pPr>
        <w:pStyle w:val="Heading3"/>
      </w:pPr>
      <w:r>
        <w:t>云南地质矿产勘查局副局长张先华接受调查</w:t>
      </w:r>
    </w:p>
    <w:p>
      <w:r>
        <w:rPr>
          <w:i/>
        </w:rPr>
        <w:t>2014-04-15 00:00:00      中央纪委监察部网站         http://www.ccdi.gov.cn/jlsc/sggb/jlsc_sggb//201607/t20160704_82179.html</w:t>
      </w:r>
    </w:p>
    <w:p>
      <w:r>
        <w:t>内容：</w:t>
      </w:r>
      <w:r>
        <w:br/>
        <w:t xml:space="preserve">　　云南省地质矿产勘查开发局副局长张先华涉嫌严重违纪违法正在接受组织调查。（云南省纪委）</w:t>
        <w:br/>
      </w:r>
    </w:p>
    <w:p>
      <w:pPr>
        <w:pStyle w:val="Heading3"/>
      </w:pPr>
      <w:r>
        <w:t>山东省烟台市原副市长王国群接受组织调查</w:t>
      </w:r>
    </w:p>
    <w:p>
      <w:r>
        <w:rPr>
          <w:i/>
        </w:rPr>
        <w:t>2014-04-14 00:00:00      中央纪委监察部网站         http://www.ccdi.gov.cn/jlsc/sggb/jlsc_sggb//201607/t20160704_82178.html</w:t>
      </w:r>
    </w:p>
    <w:p>
      <w:r>
        <w:t>内容：</w:t>
      </w:r>
      <w:r>
        <w:br/>
        <w:t xml:space="preserve">　　山东省烟台市原副市长（现市政府特邀咨询）王国群涉嫌严重违纪违法，目前正接受组织调查。（山东省纪委）</w:t>
        <w:br/>
      </w:r>
    </w:p>
    <w:p>
      <w:pPr>
        <w:pStyle w:val="Heading3"/>
      </w:pPr>
      <w:r>
        <w:t>陕西省延安市甘泉县公安局局长王昌平接受调查</w:t>
      </w:r>
    </w:p>
    <w:p>
      <w:r>
        <w:rPr>
          <w:i/>
        </w:rPr>
        <w:t>2014-04-14 00:00:00      中央纪委监察部网站         http://www.ccdi.gov.cn/jlsc/sggb/jlsc_sggb//201607/t20160704_82177.html</w:t>
      </w:r>
    </w:p>
    <w:p>
      <w:r>
        <w:t>内容：</w:t>
      </w:r>
      <w:r>
        <w:br/>
        <w:t xml:space="preserve">　　陕西省延安市甘泉县公安局党委书记、局长王昌平因涉嫌严重违纪，目前正接受组织调查。（陕西省纪委）</w:t>
        <w:br/>
      </w:r>
    </w:p>
    <w:p>
      <w:pPr>
        <w:pStyle w:val="Heading3"/>
      </w:pPr>
      <w:r>
        <w:t>陕西省延安市甘泉县人民法院院长刘志秀接受调查</w:t>
      </w:r>
    </w:p>
    <w:p>
      <w:r>
        <w:rPr>
          <w:i/>
        </w:rPr>
        <w:t>2014-04-14 00:00:00      中央纪委监察部网站         http://www.ccdi.gov.cn/jlsc/sggb/jlsc_sggb//201607/t20160704_82176.html</w:t>
      </w:r>
    </w:p>
    <w:p>
      <w:r>
        <w:t>内容：</w:t>
      </w:r>
      <w:r>
        <w:br/>
        <w:t xml:space="preserve">　　陕西省延安市甘泉县人民法院党组书记、院长刘志秀因涉嫌严重违纪，目前正接受组织调查。（陕西省纪委）</w:t>
        <w:br/>
      </w:r>
    </w:p>
    <w:p>
      <w:pPr>
        <w:pStyle w:val="Heading3"/>
      </w:pPr>
      <w:r>
        <w:t>贵州省江口县副县长杨胜美接受组织调查</w:t>
      </w:r>
    </w:p>
    <w:p>
      <w:r>
        <w:rPr>
          <w:i/>
        </w:rPr>
        <w:t>2014-04-14 00:00:00      中央纪委监察部网站         http://www.ccdi.gov.cn/jlsc/sggb/jlsc_sggb//201607/t20160704_82175.html</w:t>
      </w:r>
    </w:p>
    <w:p>
      <w:r>
        <w:t>内容：</w:t>
      </w:r>
      <w:r>
        <w:br/>
        <w:t xml:space="preserve">　　贵州省江口县委常委、副县长杨胜美涉嫌严重违纪违法，目前正接受组织调查。（贵州省纪委）</w:t>
        <w:br/>
      </w:r>
    </w:p>
    <w:p>
      <w:pPr>
        <w:pStyle w:val="Heading3"/>
      </w:pPr>
      <w:r>
        <w:t>贵州省德江县经济开发区管委会副主任杨晓初接受调查</w:t>
      </w:r>
    </w:p>
    <w:p>
      <w:r>
        <w:rPr>
          <w:i/>
        </w:rPr>
        <w:t>2014-04-14 00:00:00      中央纪委监察部网站         http://www.ccdi.gov.cn/jlsc/sggb/jlsc_sggb//201607/t20160704_82174.html</w:t>
      </w:r>
    </w:p>
    <w:p>
      <w:r>
        <w:t>内容：</w:t>
      </w:r>
      <w:r>
        <w:br/>
        <w:t xml:space="preserve">　　贵州省德江县经济开发区党工委委员、管委会副主任杨晓初涉嫌严重违纪违法，目前正接受组织调查。（贵州省纪委）</w:t>
        <w:br/>
      </w:r>
    </w:p>
    <w:p>
      <w:pPr>
        <w:pStyle w:val="Heading3"/>
      </w:pPr>
      <w:r>
        <w:t>成都市委常委、组织部长赵苗接受组织调查</w:t>
      </w:r>
    </w:p>
    <w:p>
      <w:r>
        <w:rPr>
          <w:i/>
        </w:rPr>
        <w:t>2014-04-12 00:00:00      中央纪委监察部网站         http://www.ccdi.gov.cn/jlsc/sggb/jlsc_sggb//201607/t20160704_82173.html</w:t>
      </w:r>
    </w:p>
    <w:p>
      <w:r>
        <w:t>内容：</w:t>
      </w:r>
      <w:r>
        <w:br/>
        <w:t xml:space="preserve">　　四川省成都市委常委、组织部长赵苗涉嫌严重违纪，目前正在接受组织调查。（四川省纪委）</w:t>
        <w:br/>
      </w:r>
    </w:p>
    <w:p>
      <w:pPr>
        <w:pStyle w:val="Heading3"/>
      </w:pPr>
      <w:r>
        <w:t>山东凯远集团公司副总裁陈瑞斋接受组织调查</w:t>
      </w:r>
    </w:p>
    <w:p>
      <w:r>
        <w:rPr>
          <w:i/>
        </w:rPr>
        <w:t>2014-04-11 00:00:00      中央纪委监察部网站         http://www.ccdi.gov.cn/jlsc/sggb/jlsc_sggb//201607/t20160704_82172.html</w:t>
      </w:r>
    </w:p>
    <w:p>
      <w:r>
        <w:t>内容：</w:t>
      </w:r>
      <w:r>
        <w:br/>
        <w:t xml:space="preserve">　　山东省凯远集团公司党委委员、董事、副总裁陈瑞斋涉嫌严重违纪违法，目前正接受组织调查。（山东省纪委）</w:t>
        <w:br/>
      </w:r>
    </w:p>
    <w:p>
      <w:pPr>
        <w:pStyle w:val="Heading3"/>
      </w:pPr>
      <w:r>
        <w:t>吉林省通化市委副书记、市长田玉林接受调查</w:t>
      </w:r>
    </w:p>
    <w:p>
      <w:r>
        <w:rPr>
          <w:i/>
        </w:rPr>
        <w:t>2014-04-11 00:00:00      中央纪委监察部网站         http://www.ccdi.gov.cn/jlsc/sggb/jlsc_sggb//201607/t20160704_82171.html</w:t>
      </w:r>
    </w:p>
    <w:p>
      <w:r>
        <w:t>内容：</w:t>
      </w:r>
      <w:r>
        <w:br/>
        <w:t xml:space="preserve">　　经吉林省委批准，吉林省纪委正在对通化市委副书记、市长田玉林涉嫌严重违纪问题进行调查。（吉林省纪委）</w:t>
        <w:br/>
      </w:r>
    </w:p>
    <w:p>
      <w:pPr>
        <w:pStyle w:val="Heading3"/>
      </w:pPr>
      <w:r>
        <w:t>安徽省滁州市市委书记江山接受组织调查</w:t>
      </w:r>
    </w:p>
    <w:p>
      <w:r>
        <w:rPr>
          <w:i/>
        </w:rPr>
        <w:t>2014-04-11 00:00:00      中央纪委监察部网站         http://www.ccdi.gov.cn/jlsc/sggb/jlsc_sggb//201607/t20160704_82170.html</w:t>
      </w:r>
    </w:p>
    <w:p>
      <w:r>
        <w:t>内容：</w:t>
      </w:r>
      <w:r>
        <w:br/>
        <w:t xml:space="preserve">　　经中共安徽省纪委常委会研究并报省委批准，决定对滁州市委书记江山的严重违纪问题予以立案。（安徽省纪委）</w:t>
        <w:br/>
      </w:r>
    </w:p>
    <w:p>
      <w:pPr>
        <w:pStyle w:val="Heading3"/>
      </w:pPr>
      <w:r>
        <w:t>安徽省宣城市中级人民法院院长杨谋林接受调查</w:t>
      </w:r>
    </w:p>
    <w:p>
      <w:r>
        <w:rPr>
          <w:i/>
        </w:rPr>
        <w:t>2014-04-11 00:00:00      中央纪委监察部网站         http://www.ccdi.gov.cn/jlsc/sggb/jlsc_sggb//201607/t20160704_82169.html</w:t>
      </w:r>
    </w:p>
    <w:p>
      <w:r>
        <w:t>内容：</w:t>
      </w:r>
      <w:r>
        <w:br/>
        <w:t xml:space="preserve">　　经中共安徽省纪委常委会研究决定，对宣城市中级人民法院院长杨谋林的严重违纪问题予以立案。（安徽省纪委）</w:t>
        <w:br/>
      </w:r>
    </w:p>
    <w:p>
      <w:pPr>
        <w:pStyle w:val="Heading3"/>
      </w:pPr>
      <w:r>
        <w:t>贵州省兴义市人大常委会副主任谢春接受组织调查</w:t>
      </w:r>
    </w:p>
    <w:p>
      <w:r>
        <w:rPr>
          <w:i/>
        </w:rPr>
        <w:t>2014-04-11 00:00:00      中央纪委监察部网站         http://www.ccdi.gov.cn/jlsc/sggb/jlsc_sggb//201607/t20160704_82168.html</w:t>
      </w:r>
    </w:p>
    <w:p>
      <w:r>
        <w:t>内容：</w:t>
      </w:r>
      <w:r>
        <w:br/>
        <w:t xml:space="preserve">　　贵州省黔西南州兴义市人大常委会副主任谢春涉嫌严重违纪，目前正接受组织调查。（贵州省纪委）</w:t>
        <w:br/>
      </w:r>
    </w:p>
    <w:p>
      <w:pPr>
        <w:pStyle w:val="Heading3"/>
      </w:pPr>
      <w:r>
        <w:t>湖北省房县人大常委会副主任龚举成接受组织调查</w:t>
      </w:r>
    </w:p>
    <w:p>
      <w:r>
        <w:rPr>
          <w:i/>
        </w:rPr>
        <w:t>2014-04-10 00:00:00      中央纪委监察部网站         http://www.ccdi.gov.cn/jlsc/sggb/jlsc_sggb//201607/t20160704_82167.html</w:t>
      </w:r>
    </w:p>
    <w:p>
      <w:r>
        <w:t>内容：</w:t>
      </w:r>
      <w:r>
        <w:br/>
        <w:t xml:space="preserve">　　湖北省房县人大常委会副主任龚举成因涉嫌严重违纪，目前正接受组织调查。（湖北省纪委）</w:t>
        <w:br/>
      </w:r>
    </w:p>
    <w:p>
      <w:pPr>
        <w:pStyle w:val="Heading3"/>
      </w:pPr>
      <w:r>
        <w:t>湖北省英山县常务副县长郑道良接受组织调查</w:t>
      </w:r>
    </w:p>
    <w:p>
      <w:r>
        <w:rPr>
          <w:i/>
        </w:rPr>
        <w:t>2014-04-10 00:00:00      中央纪委监察部网站         http://www.ccdi.gov.cn/jlsc/sggb/jlsc_sggb//201607/t20160704_82166.html</w:t>
      </w:r>
    </w:p>
    <w:p>
      <w:r>
        <w:t>内容：</w:t>
      </w:r>
      <w:r>
        <w:br/>
        <w:t xml:space="preserve">　　湖北省英山县委常委、常务副县长郑道良因涉嫌严重违纪，目前正接受组织调查。（湖北省纪委）</w:t>
        <w:br/>
      </w:r>
    </w:p>
    <w:p>
      <w:pPr>
        <w:pStyle w:val="Heading3"/>
      </w:pPr>
      <w:r>
        <w:t>广西国土资源厅纪检组原组长罗卫国接受调查</w:t>
      </w:r>
    </w:p>
    <w:p>
      <w:r>
        <w:rPr>
          <w:i/>
        </w:rPr>
        <w:t>2014-04-10 00:00:00      中央纪委监察部网站         http://www.ccdi.gov.cn/jlsc/sggb/jlsc_sggb//201607/t20160704_82164.html</w:t>
      </w:r>
    </w:p>
    <w:p>
      <w:r>
        <w:t>内容：</w:t>
      </w:r>
      <w:r>
        <w:br/>
        <w:t xml:space="preserve">　　广西壮族自治区国土资源厅纪检组原组长罗卫国涉嫌严重违纪违法，目前正接受组织调查。（广西壮族自治区纪委）</w:t>
        <w:br/>
      </w:r>
    </w:p>
    <w:p>
      <w:pPr>
        <w:pStyle w:val="Heading3"/>
      </w:pPr>
      <w:r>
        <w:t>贵州省黔西南州副州长曾孔祥接受组织调查</w:t>
      </w:r>
    </w:p>
    <w:p>
      <w:r>
        <w:rPr>
          <w:i/>
        </w:rPr>
        <w:t>2014-04-10 00:00:00      中央纪委监察部网站         http://www.ccdi.gov.cn/jlsc/sggb/jlsc_sggb//201607/t20160704_82163.html</w:t>
      </w:r>
    </w:p>
    <w:p>
      <w:r>
        <w:t>内容：</w:t>
      </w:r>
      <w:r>
        <w:br/>
        <w:t xml:space="preserve">　　贵州省黔西南布依族苗族自治州人民政府副州长曾孔祥涉嫌严重违纪，目前正接受组织调查。（贵州省纪委）</w:t>
        <w:br/>
      </w:r>
    </w:p>
    <w:p>
      <w:pPr>
        <w:pStyle w:val="Heading3"/>
      </w:pPr>
      <w:r>
        <w:t>江西省水利厅副厅长文林接受组织调查</w:t>
      </w:r>
    </w:p>
    <w:p>
      <w:r>
        <w:rPr>
          <w:i/>
        </w:rPr>
        <w:t>2014-04-10 00:00:00      中央纪委监察部网站         http://www.ccdi.gov.cn/jlsc/sggb/jlsc_sggb//201607/t20160704_82162.html</w:t>
      </w:r>
    </w:p>
    <w:p>
      <w:r>
        <w:t>内容：</w:t>
      </w:r>
      <w:r>
        <w:br/>
        <w:t xml:space="preserve">　　江西省水利厅党委委员、副厅长文林涉嫌严重违纪违法，目前正接受组织调查。（江西省纪委）</w:t>
        <w:br/>
      </w:r>
    </w:p>
    <w:p>
      <w:pPr>
        <w:pStyle w:val="Heading3"/>
      </w:pPr>
      <w:r>
        <w:t>江西省吉安市政协副主席林翘银接受组织调查</w:t>
      </w:r>
    </w:p>
    <w:p>
      <w:r>
        <w:rPr>
          <w:i/>
        </w:rPr>
        <w:t>2014-04-10 00:00:00      中央纪委监察部网站         http://www.ccdi.gov.cn/jlsc/sggb/jlsc_sggb//201607/t20160704_82161.html</w:t>
      </w:r>
    </w:p>
    <w:p>
      <w:r>
        <w:t>内容：</w:t>
      </w:r>
      <w:r>
        <w:br/>
        <w:t xml:space="preserve">　　江西省吉安市政协副主席林翘银涉嫌严重违纪违法，目前正接受组织调查。（江西省纪委）</w:t>
        <w:br/>
      </w:r>
    </w:p>
    <w:p>
      <w:pPr>
        <w:pStyle w:val="Heading3"/>
      </w:pPr>
      <w:r>
        <w:t>贵州省粮食局副局长吴克接受组织调查</w:t>
      </w:r>
    </w:p>
    <w:p>
      <w:r>
        <w:rPr>
          <w:i/>
        </w:rPr>
        <w:t>2014-04-09 00:00:00      中央纪委监察部网站         http://www.ccdi.gov.cn/jlsc/sggb/jlsc_sggb//201607/t20160704_82160.html</w:t>
      </w:r>
    </w:p>
    <w:p>
      <w:r>
        <w:t>内容：</w:t>
      </w:r>
      <w:r>
        <w:br/>
        <w:t xml:space="preserve">　　贵州省粮食局副局长吴克涉嫌严重违纪，目前正接受组织调查。（贵州省纪委）</w:t>
        <w:br/>
      </w:r>
    </w:p>
    <w:p>
      <w:pPr>
        <w:pStyle w:val="Heading3"/>
      </w:pPr>
      <w:r>
        <w:t>青海省经济委员会副巡视员宋景涛接受调查</w:t>
      </w:r>
    </w:p>
    <w:p>
      <w:r>
        <w:rPr>
          <w:i/>
        </w:rPr>
        <w:t>2014-04-09 00:00:00      中央纪委监察部网站         http://www.ccdi.gov.cn/jlsc/sggb/jlsc_sggb//201607/t20160704_82159.html</w:t>
      </w:r>
    </w:p>
    <w:p>
      <w:r>
        <w:t>内容：</w:t>
      </w:r>
      <w:r>
        <w:br/>
        <w:t xml:space="preserve">　　青海省经济委员会副巡视员宋景涛因涉嫌违纪违法，目前正接受组织调查。（青海省纪委）</w:t>
        <w:br/>
      </w:r>
    </w:p>
    <w:p>
      <w:pPr>
        <w:pStyle w:val="Heading3"/>
      </w:pPr>
      <w:r>
        <w:t>甘肃省广河县县委书记马宗明接受组织调查</w:t>
      </w:r>
    </w:p>
    <w:p>
      <w:r>
        <w:rPr>
          <w:i/>
        </w:rPr>
        <w:t>2014-04-08 00:00:00      中央纪委监察部网站         http://www.ccdi.gov.cn/jlsc/sggb/jlsc_sggb//201607/t20160704_82158.html</w:t>
      </w:r>
    </w:p>
    <w:p>
      <w:r>
        <w:t>内容：</w:t>
      </w:r>
      <w:r>
        <w:br/>
        <w:t xml:space="preserve">　　近日，甘肃省临夏回族自治州广河县县委书记马宗明因涉嫌严重违纪问题，正在接受组织调查。（甘肃省纪委）</w:t>
        <w:br/>
      </w:r>
    </w:p>
    <w:p>
      <w:pPr>
        <w:pStyle w:val="Heading3"/>
      </w:pPr>
      <w:r>
        <w:t>福建省三明市梅列区区长刘振兴接受组织调查</w:t>
      </w:r>
    </w:p>
    <w:p>
      <w:r>
        <w:rPr>
          <w:i/>
        </w:rPr>
        <w:t>2014-04-08 00:00:00      中央纪委监察部网站         http://www.ccdi.gov.cn/jlsc/sggb/jlsc_sggb//201607/t20160704_82157.html</w:t>
      </w:r>
    </w:p>
    <w:p>
      <w:r>
        <w:t>内容：</w:t>
      </w:r>
      <w:r>
        <w:br/>
        <w:t xml:space="preserve">　　福建省纪委对三明市梅列区区长刘振兴涉嫌严重违纪问题正在进行调查。（福建省纪委）</w:t>
        <w:br/>
      </w:r>
    </w:p>
    <w:p>
      <w:pPr>
        <w:pStyle w:val="Heading3"/>
      </w:pPr>
      <w:r>
        <w:t>河南省新乡市委常委、副市长贾全明接受组织调查</w:t>
      </w:r>
    </w:p>
    <w:p>
      <w:r>
        <w:rPr>
          <w:i/>
        </w:rPr>
        <w:t>2014-04-04 00:00:00      中央纪委监察部网站         http://www.ccdi.gov.cn/jlsc/sggb/jlsc_sggb//201607/t20160704_82156.html</w:t>
      </w:r>
    </w:p>
    <w:p>
      <w:r>
        <w:t>内容：</w:t>
      </w:r>
      <w:r>
        <w:br/>
        <w:t xml:space="preserve">　　河南省新乡市委常委、副市长贾全明涉嫌严重违纪违法，目前正接受组织调查。（河南省纪委）</w:t>
        <w:br/>
      </w:r>
    </w:p>
    <w:p>
      <w:pPr>
        <w:pStyle w:val="Heading3"/>
      </w:pPr>
      <w:r>
        <w:t>河南省三门峡市政协副主席李平宣接受组织调查</w:t>
      </w:r>
    </w:p>
    <w:p>
      <w:r>
        <w:rPr>
          <w:i/>
        </w:rPr>
        <w:t>2014-04-04 00:00:00      中央纪委监察部网站         http://www.ccdi.gov.cn/jlsc/sggb/jlsc_sggb//201607/t20160704_82155.html</w:t>
      </w:r>
    </w:p>
    <w:p>
      <w:r>
        <w:t>内容：</w:t>
      </w:r>
      <w:r>
        <w:br/>
        <w:t xml:space="preserve">　　河南省三门峡市政协副主席李平宣涉嫌严重违纪违法，目前正接受组织调查。（河南省纪委）</w:t>
        <w:br/>
      </w:r>
    </w:p>
    <w:p>
      <w:pPr>
        <w:pStyle w:val="Heading3"/>
      </w:pPr>
      <w:r>
        <w:t>厦门鼓浪屿管委会机关党委专职副书记黄振明等接受调查</w:t>
      </w:r>
    </w:p>
    <w:p>
      <w:r>
        <w:rPr>
          <w:i/>
        </w:rPr>
        <w:t>2014-04-04 00:00:00      中央纪委监察部网站         http://www.ccdi.gov.cn/jlsc/sggb/jlsc_sggb//201607/t20160704_82154.html</w:t>
      </w:r>
    </w:p>
    <w:p>
      <w:r>
        <w:t>内容：</w:t>
      </w:r>
      <w:r>
        <w:br/>
        <w:t xml:space="preserve">　　近日，福建省厦门市纪委监察局对厦门市鼓浪屿管委会机关党委专职副书记黄振明（正处级）、管理处副处长兼环卫处处长刘智超（副处级）涉嫌严重违纪违法问题进行立案调查，并将其涉嫌犯罪问题移送司法机关依法处理。（福建省纪委）</w:t>
        <w:br/>
      </w:r>
    </w:p>
    <w:p>
      <w:pPr>
        <w:pStyle w:val="Heading3"/>
      </w:pPr>
      <w:r>
        <w:t>黑龙江省农机研究院院长李国军接受组织调查</w:t>
      </w:r>
    </w:p>
    <w:p>
      <w:r>
        <w:rPr>
          <w:i/>
        </w:rPr>
        <w:t>2014-04-04 00:00:00      中央纪委监察部网站         http://www.ccdi.gov.cn/jlsc/sggb/jlsc_sggb//201607/t20160704_82153.html</w:t>
      </w:r>
    </w:p>
    <w:p>
      <w:r>
        <w:t>内容：</w:t>
      </w:r>
      <w:r>
        <w:br/>
        <w:t xml:space="preserve">　　黑龙江省农委党组成员、省农机研究院院长（省农机局原局长）李国军（副厅级）因涉嫌严重违纪违法，目前正在接受组织调查。（黑龙江省纪委）　　 </w:t>
        <w:br/>
        <w:t xml:space="preserve">　　 </w:t>
        <w:br/>
      </w:r>
    </w:p>
    <w:p>
      <w:pPr>
        <w:pStyle w:val="Heading3"/>
      </w:pPr>
      <w:r>
        <w:t>四川省广元市常务副市长苏利明正接受组织调查</w:t>
      </w:r>
    </w:p>
    <w:p>
      <w:r>
        <w:rPr>
          <w:i/>
        </w:rPr>
        <w:t>2014-04-03 00:00:00      中央纪委监察部网站         http://www.ccdi.gov.cn/jlsc/sggb/jlsc_sggb//201607/t20160704_82152.html</w:t>
      </w:r>
    </w:p>
    <w:p>
      <w:r>
        <w:t>内容：</w:t>
      </w:r>
      <w:r>
        <w:br/>
        <w:t xml:space="preserve">　　四川省广元市委常委、常务副市长苏利明涉嫌严重违纪违法，目前正在接受组织调查。（四川省纪委）</w:t>
        <w:br/>
      </w:r>
    </w:p>
    <w:p>
      <w:pPr>
        <w:pStyle w:val="Heading3"/>
      </w:pPr>
      <w:r>
        <w:t>湖北省广水市交通运输局局长杨祥勤接受组织调查</w:t>
      </w:r>
    </w:p>
    <w:p>
      <w:r>
        <w:rPr>
          <w:i/>
        </w:rPr>
        <w:t>2014-04-03 00:00:00      中央纪委监察部网站         http://www.ccdi.gov.cn/jlsc/sggb/jlsc_sggb//201607/t20160704_82151.html</w:t>
      </w:r>
    </w:p>
    <w:p>
      <w:r>
        <w:t>内容：</w:t>
      </w:r>
      <w:r>
        <w:br/>
        <w:t xml:space="preserve">　　湖北省广水市交通运输局党组副书记、局长杨祥勤因涉嫌严重违纪，正接受组织调查。（湖北省纪委）</w:t>
        <w:br/>
      </w:r>
    </w:p>
    <w:p>
      <w:pPr>
        <w:pStyle w:val="Heading3"/>
      </w:pPr>
      <w:r>
        <w:t>陕西工研院原常务副院长程宝军接受组织调查</w:t>
      </w:r>
    </w:p>
    <w:p>
      <w:r>
        <w:rPr>
          <w:i/>
        </w:rPr>
        <w:t>2014-04-03 00:00:00      中央纪委监察部网站         http://www.ccdi.gov.cn/jlsc/sggb/jlsc_sggb//201607/t20160704_82150.html</w:t>
      </w:r>
    </w:p>
    <w:p>
      <w:r>
        <w:t>内容：</w:t>
      </w:r>
      <w:r>
        <w:br/>
        <w:t xml:space="preserve">　　陕西工业技术研究院原常务副院长程宝军涉嫌严重违纪违法，目前正接受组织调查。（陕西省纪委）</w:t>
        <w:br/>
      </w:r>
    </w:p>
    <w:p>
      <w:pPr>
        <w:pStyle w:val="Heading3"/>
      </w:pPr>
      <w:r>
        <w:t>青海省海东市委常委董璞接受组织调查</w:t>
      </w:r>
    </w:p>
    <w:p>
      <w:r>
        <w:rPr>
          <w:i/>
        </w:rPr>
        <w:t>2014-04-02 00:00:00      中央纪委监察部网站         http://www.ccdi.gov.cn/jlsc/sggb/jlsc_sggb//201607/t20160704_82149.html</w:t>
      </w:r>
    </w:p>
    <w:p>
      <w:r>
        <w:t>内容：</w:t>
      </w:r>
      <w:r>
        <w:br/>
        <w:t xml:space="preserve">　　青海省海东市委常委、海东工业园区党工委常务副书记、管委会常务副主任董璞（正厅级）因涉嫌严重违纪违法，正接受组织调查。（青海省纪委）</w:t>
        <w:br/>
      </w:r>
    </w:p>
    <w:p>
      <w:pPr>
        <w:pStyle w:val="Heading3"/>
      </w:pPr>
      <w:r>
        <w:t>湖北日报传媒集团总经理张勤耘接受组织调查</w:t>
      </w:r>
    </w:p>
    <w:p>
      <w:r>
        <w:rPr>
          <w:i/>
        </w:rPr>
        <w:t>2014-04-01 00:00:00      中央纪委监察部网站         http://www.ccdi.gov.cn/jlsc/sggb/jlsc_sggb//201607/t20160704_82148.html</w:t>
      </w:r>
    </w:p>
    <w:p>
      <w:r>
        <w:t>内容：</w:t>
      </w:r>
      <w:r>
        <w:br/>
        <w:t xml:space="preserve">　　湖北日报传媒集团党委委员、总经理张勤耘因涉嫌严重违纪，正接受组织调查。（湖北省纪委）</w:t>
        <w:br/>
      </w:r>
    </w:p>
    <w:p>
      <w:pPr>
        <w:pStyle w:val="Heading3"/>
      </w:pPr>
      <w:r>
        <w:t>湖北宜昌市人大常委会副主任王宏强接受调查</w:t>
      </w:r>
    </w:p>
    <w:p>
      <w:r>
        <w:rPr>
          <w:i/>
        </w:rPr>
        <w:t>2014-04-01 00:00:00      中央纪委监察部网站         http://www.ccdi.gov.cn/jlsc/sggb/jlsc_sggb//201607/t20160704_82147.html</w:t>
      </w:r>
    </w:p>
    <w:p>
      <w:r>
        <w:t>内容：</w:t>
      </w:r>
      <w:r>
        <w:br/>
        <w:t xml:space="preserve">　　宜昌市人大常委会副主任王宏强因涉嫌严重违纪，正接受组织调查。（湖北省纪委）</w:t>
        <w:br/>
      </w:r>
    </w:p>
    <w:p>
      <w:pPr>
        <w:pStyle w:val="Heading3"/>
      </w:pPr>
      <w:r>
        <w:t>湖北省武汉市经信委主任余信国接受组织调查</w:t>
      </w:r>
    </w:p>
    <w:p>
      <w:r>
        <w:rPr>
          <w:i/>
        </w:rPr>
        <w:t>2014-04-01 00:00:00      中央纪委监察部网站         http://www.ccdi.gov.cn/jlsc/sggb/jlsc_sggb//201607/t20160704_82146.html</w:t>
      </w:r>
    </w:p>
    <w:p>
      <w:r>
        <w:t>内容：</w:t>
      </w:r>
      <w:r>
        <w:br/>
        <w:t xml:space="preserve">　　武汉市经济和信息化委员会主任余信国因涉嫌严重违纪，正接受组织调查。（湖北省纪委）</w:t>
        <w:br/>
      </w:r>
    </w:p>
    <w:p>
      <w:pPr>
        <w:pStyle w:val="Heading3"/>
      </w:pPr>
      <w:r>
        <w:t>湖北省黄冈市商务局副局长李平安接受调查</w:t>
      </w:r>
    </w:p>
    <w:p>
      <w:r>
        <w:rPr>
          <w:i/>
        </w:rPr>
        <w:t>2014-03-31 00:00:00      中央纪委监察部网站         http://www.ccdi.gov.cn/jlsc/sggb/jlsc_sggb//201607/t20160704_82145.html</w:t>
      </w:r>
    </w:p>
    <w:p>
      <w:r>
        <w:t>内容：</w:t>
      </w:r>
      <w:r>
        <w:br/>
        <w:t xml:space="preserve">　　湖北省黄冈市商务局党组成员、副局长李平安因涉嫌严重违纪，目前正接受组织调查。（湖北省纪委）</w:t>
        <w:br/>
      </w:r>
    </w:p>
    <w:p>
      <w:pPr>
        <w:pStyle w:val="Heading3"/>
      </w:pPr>
      <w:r>
        <w:t>广东省茂名市原政协主席冯立梅接受组织调查</w:t>
      </w:r>
    </w:p>
    <w:p>
      <w:r>
        <w:rPr>
          <w:i/>
        </w:rPr>
        <w:t>2014-03-30 00:00:00      中央纪委监察部网站         http://www.ccdi.gov.cn/jlsc/sggb/jlsc_sggb//201607/t20160704_82144.html</w:t>
      </w:r>
    </w:p>
    <w:p>
      <w:r>
        <w:t>内容：</w:t>
      </w:r>
      <w:r>
        <w:br/>
        <w:t xml:space="preserve">　　茂名市原政协主席冯立梅涉嫌严重违纪问题，正在接受组织调查。（广东省纪委）</w:t>
        <w:br/>
      </w:r>
    </w:p>
    <w:p>
      <w:pPr>
        <w:pStyle w:val="Heading3"/>
      </w:pPr>
      <w:r>
        <w:t>广东省第二中医院院长涂瑶生接受组织调查</w:t>
      </w:r>
    </w:p>
    <w:p>
      <w:r>
        <w:rPr>
          <w:i/>
        </w:rPr>
        <w:t>2014-03-30 00:00:00      中央纪委监察部网站         http://www.ccdi.gov.cn/jlsc/sggb/jlsc_sggb//201607/t20160704_82143.html</w:t>
      </w:r>
    </w:p>
    <w:p>
      <w:r>
        <w:t>内容：</w:t>
      </w:r>
      <w:r>
        <w:br/>
        <w:t xml:space="preserve">　　广东省第二中医院院长、党委书记涂瑶生涉嫌严重违纪问题，正在接受组织调查。（广东省纪委）</w:t>
        <w:br/>
      </w:r>
    </w:p>
    <w:p>
      <w:pPr>
        <w:pStyle w:val="Heading3"/>
      </w:pPr>
      <w:r>
        <w:t>重庆市渝北区委常委范赛虎接受组织调查</w:t>
      </w:r>
    </w:p>
    <w:p>
      <w:r>
        <w:rPr>
          <w:i/>
        </w:rPr>
        <w:t>2014-03-28 00:00:00      中央纪委监察部网站         http://www.ccdi.gov.cn/jlsc/sggb/jlsc_sggb//201607/t20160704_82142.html</w:t>
      </w:r>
    </w:p>
    <w:p>
      <w:r>
        <w:t>内容：</w:t>
      </w:r>
      <w:r>
        <w:br/>
        <w:t xml:space="preserve">　　重庆市渝北区委常委、空港新城管委会主任范赛虎涉嫌严重违纪违法，目前正接受组织调查。（重庆市纪委）　　 </w:t>
        <w:br/>
      </w:r>
    </w:p>
    <w:p>
      <w:pPr>
        <w:pStyle w:val="Heading3"/>
      </w:pPr>
      <w:r>
        <w:t>济南城投原党委书记赵明奎正由司法机关处理</w:t>
      </w:r>
    </w:p>
    <w:p>
      <w:r>
        <w:rPr>
          <w:i/>
        </w:rPr>
        <w:t>2014-03-27 00:00:00      中央纪委监察部网站         http://www.ccdi.gov.cn/jlsc/sggb/jlsc_sggb//201607/t20160704_82141.html</w:t>
      </w:r>
    </w:p>
    <w:p>
      <w:r>
        <w:t>内容：</w:t>
      </w:r>
      <w:r>
        <w:br/>
        <w:t xml:space="preserve">　　济南城市建设投资集团原党委书记、董事长赵明奎，在担任市财政局副局长、市政府投融资管理中心主任、市阳光置业有限公司董事长、济南城市建设投资集团党委书记、董事长期间，利用职务便利，贪污51万余元，收受他人贿赂92.7万元，挪用公款500万元。赵明奎涉嫌犯罪一案，目前正由司法机关处理。（山东省纪委）</w:t>
        <w:br/>
      </w:r>
    </w:p>
    <w:p>
      <w:pPr>
        <w:pStyle w:val="Heading3"/>
      </w:pPr>
      <w:r>
        <w:t>湖北省荆门市掇刀区政协主席朱群禄接受组织调查</w:t>
      </w:r>
    </w:p>
    <w:p>
      <w:r>
        <w:rPr>
          <w:i/>
        </w:rPr>
        <w:t>2014-03-27 00:00:00      中央纪委监察部网站         http://www.ccdi.gov.cn/jlsc/sggb/jlsc_sggb//201607/t20160704_82140.html</w:t>
      </w:r>
    </w:p>
    <w:p>
      <w:r>
        <w:t>内容：</w:t>
      </w:r>
      <w:r>
        <w:br/>
        <w:t xml:space="preserve">　　湖北省荆门市掇刀区政协党组书记、主席朱群禄因涉嫌严重违纪，目前正接受组织调查。（湖北省纪委）</w:t>
        <w:br/>
      </w:r>
    </w:p>
    <w:p>
      <w:pPr>
        <w:pStyle w:val="Heading3"/>
      </w:pPr>
      <w:r>
        <w:t>陕西省能源局副局长闫征接受组织调查</w:t>
      </w:r>
    </w:p>
    <w:p>
      <w:r>
        <w:rPr>
          <w:i/>
        </w:rPr>
        <w:t>2014-03-26 00:00:00      中央纪委监察部网站         http://www.ccdi.gov.cn/jlsc/sggb/jlsc_sggb//201607/t20160704_82139.html</w:t>
      </w:r>
    </w:p>
    <w:p>
      <w:r>
        <w:t>内容：</w:t>
      </w:r>
      <w:r>
        <w:br/>
        <w:t xml:space="preserve">　　陕西省能源局副局长闫征涉嫌严重违纪违法，目前正接受组织调查。（陕西省纪委）</w:t>
        <w:br/>
      </w:r>
    </w:p>
    <w:p>
      <w:pPr>
        <w:pStyle w:val="Heading3"/>
      </w:pPr>
      <w:r>
        <w:t>陕西省煤田地质集团副总经理崔忠省接受调查</w:t>
      </w:r>
    </w:p>
    <w:p>
      <w:r>
        <w:rPr>
          <w:i/>
        </w:rPr>
        <w:t>2014-03-26 00:00:00      中央纪委监察部网站         http://www.ccdi.gov.cn/jlsc/sggb/jlsc_sggb//201607/t20160704_82138.html</w:t>
      </w:r>
    </w:p>
    <w:p>
      <w:r>
        <w:t>内容：</w:t>
      </w:r>
      <w:r>
        <w:br/>
        <w:t xml:space="preserve">　　陕西省煤田地质集团有限公司副总经理崔忠省涉嫌严重违纪违法，目前正接受组织调查。（陕西省纪委）</w:t>
        <w:br/>
      </w:r>
    </w:p>
    <w:p>
      <w:pPr>
        <w:pStyle w:val="Heading3"/>
      </w:pPr>
      <w:r>
        <w:t>湖北省黄冈市人社局副局长费天保接受调查</w:t>
      </w:r>
    </w:p>
    <w:p>
      <w:r>
        <w:rPr>
          <w:i/>
        </w:rPr>
        <w:t>2014-03-26 00:00:00      中央纪委监察部网站         http://www.ccdi.gov.cn/jlsc/sggb/jlsc_sggb//201607/t20160704_82137.html</w:t>
      </w:r>
    </w:p>
    <w:p>
      <w:r>
        <w:t>内容：</w:t>
      </w:r>
      <w:r>
        <w:br/>
        <w:t xml:space="preserve">　　湖北省黄冈市人力资源和社会保障局党组成员、副局长费天保因涉嫌严重违纪，目前正接受组织调查。（湖北省纪委）</w:t>
        <w:br/>
      </w:r>
    </w:p>
    <w:p>
      <w:pPr>
        <w:pStyle w:val="Heading3"/>
      </w:pPr>
      <w:r>
        <w:t>安徽省旅游局党组书记、局长胡学凡接受调查</w:t>
      </w:r>
    </w:p>
    <w:p>
      <w:r>
        <w:rPr>
          <w:i/>
        </w:rPr>
        <w:t>2014-03-25 00:00:00      中央纪委监察部网站         http://www.ccdi.gov.cn/jlsc/sggb/jlsc_sggb//201607/t20160704_82136.html</w:t>
      </w:r>
    </w:p>
    <w:p>
      <w:r>
        <w:t>内容：</w:t>
      </w:r>
      <w:r>
        <w:br/>
        <w:t xml:space="preserve">　　经安徽省纪委常委会议研究决定，对安徽省旅游局党组书记、局长胡学凡的严重违纪问题予以立案。（安徽省纪委）</w:t>
        <w:br/>
      </w:r>
    </w:p>
    <w:p>
      <w:pPr>
        <w:pStyle w:val="Heading3"/>
      </w:pPr>
      <w:r>
        <w:t>四川省遂宁市委副书记、市长何华章接受组织调查</w:t>
      </w:r>
    </w:p>
    <w:p>
      <w:r>
        <w:rPr>
          <w:i/>
        </w:rPr>
        <w:t>2014-03-24 00:00:00      中央纪委监察部网站         http://www.ccdi.gov.cn/jlsc/sggb/jlsc_sggb//201607/t20160704_82135.html</w:t>
      </w:r>
    </w:p>
    <w:p>
      <w:r>
        <w:t>内容：</w:t>
      </w:r>
      <w:r>
        <w:br/>
        <w:t xml:space="preserve">　　四川省遂宁市委副书记、市长何华章涉嫌严重违纪违法，目前正在接受组织调查。（四川省纪委）</w:t>
        <w:br/>
      </w:r>
    </w:p>
    <w:p>
      <w:pPr>
        <w:pStyle w:val="Heading3"/>
      </w:pPr>
      <w:r>
        <w:t>重庆水利电力职业技术学院党委书记曾维宽接受调查</w:t>
      </w:r>
    </w:p>
    <w:p>
      <w:r>
        <w:rPr>
          <w:i/>
        </w:rPr>
        <w:t>2014-03-24 00:00:00      中央纪委监察部网站         http://www.ccdi.gov.cn/jlsc/sggb/jlsc_sggb//201607/t20160704_82134.html</w:t>
      </w:r>
    </w:p>
    <w:p>
      <w:r>
        <w:t>内容：</w:t>
      </w:r>
      <w:r>
        <w:br/>
        <w:t xml:space="preserve">　　重庆水利电力职业技术学院党委书记曾维宽涉嫌严重违纪，目前正接受组织调查。（重庆市纪委）</w:t>
        <w:br/>
      </w:r>
    </w:p>
    <w:p>
      <w:pPr>
        <w:pStyle w:val="Heading3"/>
      </w:pPr>
      <w:r>
        <w:t>贵州省遵义市新蒲新区管委会副主任马应权接受组织调查</w:t>
      </w:r>
    </w:p>
    <w:p>
      <w:r>
        <w:rPr>
          <w:i/>
        </w:rPr>
        <w:t>2014-03-26 00:00:00      中央纪委监察部网站         http://www.ccdi.gov.cn/jlsc/sggb/jlsc_sggb//201607/t20160704_82133.html</w:t>
      </w:r>
    </w:p>
    <w:p>
      <w:r>
        <w:t>内容：</w:t>
      </w:r>
      <w:r>
        <w:br/>
        <w:t xml:space="preserve">　　贵州省遵义市新蒲新区党工委委员、管委会副主任马应权涉嫌严重违纪，目前正接受组织调查。（贵州省纪委）</w:t>
        <w:br/>
      </w:r>
    </w:p>
    <w:p>
      <w:pPr>
        <w:pStyle w:val="Heading3"/>
      </w:pPr>
      <w:r>
        <w:t>广西梧州市人大常委会副主任孔祥鹏接受调查</w:t>
      </w:r>
    </w:p>
    <w:p>
      <w:r>
        <w:rPr>
          <w:i/>
        </w:rPr>
        <w:t>2014-03-24 00:00:00      中央纪委监察部网站         http://www.ccdi.gov.cn/jlsc/sggb/jlsc_sggb//201607/t20160704_82132.html</w:t>
      </w:r>
    </w:p>
    <w:p>
      <w:r>
        <w:t>内容：</w:t>
      </w:r>
      <w:r>
        <w:br/>
        <w:t xml:space="preserve">　　广西梧州市人大常委会副主任孔祥鹏涉嫌严重违纪违法，目前正接受组织调查。（广西壮族自治区纪委）</w:t>
        <w:br/>
      </w:r>
    </w:p>
    <w:p>
      <w:pPr>
        <w:pStyle w:val="Heading3"/>
      </w:pPr>
      <w:r>
        <w:t>吉林农科院院长岳德荣涉嫌严重违纪接受调查</w:t>
      </w:r>
    </w:p>
    <w:p>
      <w:r>
        <w:rPr>
          <w:i/>
        </w:rPr>
        <w:t>2014-03-23 00:00:00      中央纪委监察部网站         http://www.ccdi.gov.cn/jlsc/sggb/jlsc_sggb//201607/t20160704_82131.html</w:t>
      </w:r>
    </w:p>
    <w:p>
      <w:r>
        <w:t>内容：</w:t>
      </w:r>
      <w:r>
        <w:br/>
        <w:t xml:space="preserve">　　吉林省农科院院长、党委书记岳德荣涉嫌严重违纪，目前正接受组织调查。（吉林省纪委）</w:t>
        <w:br/>
      </w:r>
    </w:p>
    <w:p>
      <w:pPr>
        <w:pStyle w:val="Heading3"/>
      </w:pPr>
      <w:r>
        <w:t>成都建筑工程集团总公司副总经理赵波接受调查</w:t>
      </w:r>
    </w:p>
    <w:p>
      <w:r>
        <w:rPr>
          <w:i/>
        </w:rPr>
        <w:t>2014-03-21 00:00:00      中央纪委监察部网站         http://www.ccdi.gov.cn/jlsc/sggb/jlsc_sggb//201607/t20160704_82130.html</w:t>
      </w:r>
    </w:p>
    <w:p>
      <w:r>
        <w:t>内容：</w:t>
      </w:r>
      <w:r>
        <w:br/>
        <w:t xml:space="preserve">　　四川省成都市建筑工程集团总公司副总经理赵波涉嫌严重违纪，目前正接受组织调查。（成都市纪委）</w:t>
        <w:br/>
      </w:r>
    </w:p>
    <w:p>
      <w:pPr>
        <w:pStyle w:val="Heading3"/>
      </w:pPr>
      <w:r>
        <w:t>江苏徐州市人大常委会副主任丁维和接受调查</w:t>
      </w:r>
    </w:p>
    <w:p>
      <w:r>
        <w:rPr>
          <w:i/>
        </w:rPr>
        <w:t>2014-03-20 00:00:00      中央纪委监察部网站         http://www.ccdi.gov.cn/jlsc/sggb/jlsc_sggb//201607/t20160704_82129.html</w:t>
      </w:r>
    </w:p>
    <w:p>
      <w:r>
        <w:t>内容：</w:t>
      </w:r>
      <w:r>
        <w:br/>
        <w:t xml:space="preserve">　　 江苏省徐州市人大常委会党组副书记、副主任丁维和涉嫌严重违纪违法，目前正接受组织调查。（江苏省纪委）</w:t>
        <w:br/>
      </w:r>
    </w:p>
    <w:p>
      <w:pPr>
        <w:pStyle w:val="Heading3"/>
      </w:pPr>
      <w:r>
        <w:t>广州燃料集团前董事长程樵佳等4人接受调查</w:t>
      </w:r>
    </w:p>
    <w:p>
      <w:r>
        <w:rPr>
          <w:i/>
        </w:rPr>
        <w:t>2014-03-20 00:00:00      中央纪委监察部网站         http://www.ccdi.gov.cn/jlsc/sggb/jlsc_sggb//201607/t20160704_82128.html</w:t>
      </w:r>
    </w:p>
    <w:p>
      <w:r>
        <w:t>内容：</w:t>
      </w:r>
      <w:r>
        <w:br/>
        <w:t xml:space="preserve">　　近日，广州市纪委对广州燃料集团前董事长、总经理程樵佳，番禺区副区长龚汉坤，市协作办党委副书记、纪委书记何继雄，广州市人力资源和社会保障局原局长崔仁泉涉嫌严重违纪问题，进行了立案调查。鉴于程樵佳涉嫌构成犯罪，已将其移交司法机关处理。（广州市纪委）</w:t>
        <w:br/>
      </w:r>
    </w:p>
    <w:p>
      <w:pPr>
        <w:pStyle w:val="Heading3"/>
      </w:pPr>
      <w:r>
        <w:t>福州市原副市长时小雨涉嫌严重违纪接受调查</w:t>
      </w:r>
    </w:p>
    <w:p>
      <w:r>
        <w:rPr>
          <w:i/>
        </w:rPr>
        <w:t>2014-03-19 00:00:00      中央纪委监察部网站         http://www.ccdi.gov.cn/jlsc/sggb/jlsc_sggb//201607/t20160704_82127.html</w:t>
      </w:r>
    </w:p>
    <w:p>
      <w:r>
        <w:t>内容：</w:t>
      </w:r>
      <w:r>
        <w:br/>
        <w:t xml:space="preserve">　　近日，福建省纪委对福州市原副市长时小雨涉嫌严重违纪问题进行立案调查。（福建省纪委）</w:t>
        <w:br/>
      </w:r>
    </w:p>
    <w:p>
      <w:pPr>
        <w:pStyle w:val="Heading3"/>
      </w:pPr>
      <w:r>
        <w:t>成都市武侯区政协主席伍勇接受组织调查</w:t>
      </w:r>
    </w:p>
    <w:p>
      <w:r>
        <w:rPr>
          <w:i/>
        </w:rPr>
        <w:t>2014-03-19 00:00:00      中央纪委监察部网站         http://www.ccdi.gov.cn/jlsc/sggb/jlsc_sggb//201607/t20160704_82125.html</w:t>
      </w:r>
    </w:p>
    <w:p>
      <w:r>
        <w:t>内容：</w:t>
      </w:r>
      <w:r>
        <w:br/>
        <w:t xml:space="preserve">　　四川省成都市武侯区政协主席、党组书记伍勇涉嫌严重违纪，目前正接受组织调查。（成都市纪委）</w:t>
        <w:br/>
      </w:r>
    </w:p>
    <w:p>
      <w:pPr>
        <w:pStyle w:val="Heading3"/>
      </w:pPr>
      <w:r>
        <w:t>山西省太原民营经济开发区管委会主任张波接受调查</w:t>
      </w:r>
    </w:p>
    <w:p>
      <w:r>
        <w:rPr>
          <w:i/>
        </w:rPr>
        <w:t>2014-03-18 00:00:00      中央纪委监察部网站         http://www.ccdi.gov.cn/jlsc/sggb/jlsc_sggb//201607/t20160704_82124.html</w:t>
      </w:r>
    </w:p>
    <w:p>
      <w:r>
        <w:t>内容：</w:t>
      </w:r>
      <w:r>
        <w:br/>
        <w:t xml:space="preserve">　　山西省太原市民营经济开发区管委会主任、党工委副书记张波涉嫌严重违纪，目前正接受组织调查。（山西省纪委）</w:t>
        <w:br/>
      </w:r>
    </w:p>
    <w:p>
      <w:pPr>
        <w:pStyle w:val="Heading3"/>
      </w:pPr>
      <w:r>
        <w:t>中国移动河北有限公司三名领导干部接受调查</w:t>
      </w:r>
    </w:p>
    <w:p>
      <w:r>
        <w:rPr>
          <w:i/>
        </w:rPr>
        <w:t>2014-03-18 00:00:00      中央纪委监察部网站         http://www.ccdi.gov.cn/jlsc/sggb/jlsc_sggb//201607/t20160704_82123.html</w:t>
      </w:r>
    </w:p>
    <w:p>
      <w:r>
        <w:t>内容：</w:t>
      </w:r>
      <w:r>
        <w:br/>
        <w:t xml:space="preserve">　　河北省人大城乡建设和环境资源委员会原副主任委员、中国移动通信集团河北有限公司原总经理张连德涉嫌严重违纪违法问题，目前正在接受组织调查。</w:t>
        <w:br/>
        <w:t xml:space="preserve">　　中国移动通信集团河北有限公司总经理助理兼工会副主席丁占武涉嫌严重违纪违法问题，目前正在接受组织调查。</w:t>
        <w:br/>
        <w:t xml:space="preserve">　　中国移动通信集团河北有限公司总经理助理兼唐山移动公司总经理、党委书记张磊涉嫌严重违纪违法问题，目前正在接受组织调查。（河北省纪委）</w:t>
        <w:br/>
      </w:r>
    </w:p>
    <w:p>
      <w:pPr>
        <w:pStyle w:val="Heading3"/>
      </w:pPr>
      <w:r>
        <w:t>四川省南充市副市长邹平正接受组织调查</w:t>
      </w:r>
    </w:p>
    <w:p>
      <w:r>
        <w:rPr>
          <w:i/>
        </w:rPr>
        <w:t>2014-03-17 00:00:00      中央纪委监察部网站         http://www.ccdi.gov.cn/jlsc/sggb/jlsc_sggb//201607/t20160704_82122.html</w:t>
      </w:r>
    </w:p>
    <w:p>
      <w:r>
        <w:t>内容：</w:t>
      </w:r>
      <w:r>
        <w:br/>
        <w:t xml:space="preserve">　　四川省南充市副市长邹平涉嫌严重违纪，目前正在接受组织调查。（四川省纪委）</w:t>
        <w:br/>
      </w:r>
    </w:p>
    <w:p>
      <w:pPr>
        <w:pStyle w:val="Heading3"/>
      </w:pPr>
      <w:r>
        <w:t>广东省科技厅党组副书记张明等2人接受组织调查</w:t>
      </w:r>
    </w:p>
    <w:p>
      <w:r>
        <w:rPr>
          <w:i/>
        </w:rPr>
        <w:t>2014-03-14 00:00:00      中央纪委监察部网站         http://www.ccdi.gov.cn/jlsc/sggb/jlsc_sggb//201607/t20160704_82121.html</w:t>
      </w:r>
    </w:p>
    <w:p>
      <w:r>
        <w:t>内容：</w:t>
      </w:r>
      <w:r>
        <w:br/>
        <w:t xml:space="preserve">　　广东省科技厅党组副书记、巡视员张明涉嫌严重违纪接受组织调查。</w:t>
        <w:br/>
        <w:t xml:space="preserve">　　广东省残疾人联合会原巡视员谢禧乐涉嫌严重违纪接受组织调查。（广东省纪委）</w:t>
        <w:br/>
      </w:r>
    </w:p>
    <w:p>
      <w:pPr>
        <w:pStyle w:val="Heading3"/>
      </w:pPr>
      <w:r>
        <w:t>中石油玉门油田分公司原副总经理杨国玲接受组织调查</w:t>
      </w:r>
    </w:p>
    <w:p>
      <w:r>
        <w:rPr>
          <w:i/>
        </w:rPr>
        <w:t>2014-03-14 00:00:00      中央纪委监察部网站         http://www.ccdi.gov.cn/jlsc/sggb/jlsc_sggb//201607/t20160704_82120.html</w:t>
      </w:r>
    </w:p>
    <w:p>
      <w:r>
        <w:t>内容：</w:t>
      </w:r>
      <w:r>
        <w:br/>
        <w:t xml:space="preserve">　　中国石油天然气集团公司玉门油田分公司原副总经理、总会计师杨国玲涉嫌严重违纪，目前正在接受组织调查。（甘肃省纪委）</w:t>
        <w:br/>
      </w:r>
    </w:p>
    <w:p>
      <w:pPr>
        <w:pStyle w:val="Heading3"/>
      </w:pPr>
      <w:r>
        <w:t>湖南洪江市人大常委会副主任邱述南接受组织调查</w:t>
      </w:r>
    </w:p>
    <w:p>
      <w:r>
        <w:rPr>
          <w:i/>
        </w:rPr>
        <w:t>2014-03-17 00:00:00      中央纪委监察部网站         http://www.ccdi.gov.cn/jlsc/sggb/jlsc_sggb//201607/t20160704_82119.html</w:t>
      </w:r>
    </w:p>
    <w:p>
      <w:r>
        <w:t>内容：</w:t>
      </w:r>
      <w:r>
        <w:br/>
        <w:t xml:space="preserve">　　近日，湖南省怀化市纪委对洪江市人大常委会副主任、安江镇党委书记邱述南涉嫌严重违纪问题立案调查。</w:t>
        <w:br/>
        <w:t xml:space="preserve">　　邱述南，男，汉族，1968年11月出生，中共党员，大学学历，洪江市人。1986年8月参加工作，2001年6月至2009年12月先后担任洪江市江市镇党委书记、黔城镇镇长、黔城镇党委书记，2009年12月至2011年7月担任洪江市副县级干部、黔城镇党委书记，2011年7月至2012年12月担任洪江市副县级干部、安江镇党委书记，2012年12月起任洪江市人大常委会副主任、安江镇党委书记。（湖南省纪委）</w:t>
        <w:br/>
      </w:r>
    </w:p>
    <w:p>
      <w:pPr>
        <w:pStyle w:val="Heading3"/>
      </w:pPr>
      <w:r>
        <w:t>贵州省农委副主任滕昭义接受组织调查</w:t>
      </w:r>
    </w:p>
    <w:p>
      <w:r>
        <w:rPr>
          <w:i/>
        </w:rPr>
        <w:t>2014-03-07 00:00:00      中央纪委监察部网站         http://www.ccdi.gov.cn/jlsc/sggb/jlsc_sggb//201607/t20160704_82118.html</w:t>
      </w:r>
    </w:p>
    <w:p>
      <w:r>
        <w:t>内容：</w:t>
      </w:r>
      <w:r>
        <w:br/>
        <w:t xml:space="preserve">　　贵州省农委副主任滕昭义涉嫌严重违纪，目前正接受组织调查。（贵州省纪委）</w:t>
        <w:br/>
      </w:r>
    </w:p>
    <w:p>
      <w:pPr>
        <w:pStyle w:val="Heading3"/>
      </w:pPr>
      <w:r>
        <w:t>湖南新宁县委常委、常务副县长孙洪波接受组织调查</w:t>
      </w:r>
    </w:p>
    <w:p>
      <w:r>
        <w:rPr>
          <w:i/>
        </w:rPr>
        <w:t>2014-03-14 00:00:00      中央纪委监察部网站         http://www.ccdi.gov.cn/jlsc/sggb/jlsc_sggb//201607/t20160704_82117.html</w:t>
      </w:r>
    </w:p>
    <w:p>
      <w:r>
        <w:t>内容：</w:t>
      </w:r>
      <w:r>
        <w:br/>
        <w:t xml:space="preserve">　　近日，湖南省邵阳市纪委对新宁县委常委、常务副县长孙洪波涉嫌严重违纪问题立案调查。</w:t>
        <w:br/>
        <w:t xml:space="preserve">　　孙洪波，男，1971年8月出生，汉族，大学文化，湖南省新邵县人，1993年3月加入中国共产党，1993年8月参加工作。2002年12月任邵东县人民政府副县长，2005年11月任邵东县委常委、宣传部长，2007年10月任邵东县委常委、政法委书记，2008年10月起任新宁县委常委、常务副县长。（湖南省纪委）</w:t>
        <w:br/>
      </w:r>
    </w:p>
    <w:p>
      <w:pPr>
        <w:pStyle w:val="Heading3"/>
      </w:pPr>
      <w:r>
        <w:t>贵州黔东南州原政协主席杨正明接受组织调查</w:t>
      </w:r>
    </w:p>
    <w:p>
      <w:r>
        <w:rPr>
          <w:i/>
        </w:rPr>
        <w:t>2014-03-07 00:00:00      中央纪委监察部网站         http://www.ccdi.gov.cn/jlsc/sggb/jlsc_sggb//201607/t20160704_82116.html</w:t>
      </w:r>
    </w:p>
    <w:p>
      <w:r>
        <w:t>内容：</w:t>
      </w:r>
      <w:r>
        <w:br/>
        <w:t xml:space="preserve">　　贵州省政协民宗委副主任、黔东南州原政协主席杨正明涉嫌严重违纪，目前正接受组织调查。（贵州省纪委）</w:t>
        <w:br/>
      </w:r>
    </w:p>
    <w:p>
      <w:pPr>
        <w:pStyle w:val="Heading3"/>
      </w:pPr>
      <w:r>
        <w:t>湖北省咸宁市国资委原副主任汪海泉接受组织调查</w:t>
      </w:r>
    </w:p>
    <w:p>
      <w:r>
        <w:rPr>
          <w:i/>
        </w:rPr>
        <w:t>2014-03-12 00:00:00      中央纪委监察部网站         http://www.ccdi.gov.cn/jlsc/sggb/jlsc_sggb//201607/t20160704_82115.html</w:t>
      </w:r>
    </w:p>
    <w:p>
      <w:r>
        <w:t>内容：</w:t>
      </w:r>
      <w:r>
        <w:br/>
        <w:t xml:space="preserve">　　湖北省咸宁市国资委原党委委员、副主任汪海泉涉嫌严重违纪，目前正接受组织调查。（湖北省纪委）</w:t>
        <w:br/>
      </w:r>
    </w:p>
    <w:p>
      <w:pPr>
        <w:pStyle w:val="Heading3"/>
      </w:pPr>
      <w:r>
        <w:t>安徽省芜湖市农委副主任胡东明接受组织调查</w:t>
      </w:r>
    </w:p>
    <w:p>
      <w:r>
        <w:rPr>
          <w:i/>
        </w:rPr>
        <w:t>2014-03-12 00:00:00      中央纪委监察部网站         http://www.ccdi.gov.cn/jlsc/sggb/jlsc_sggb//201607/t20160704_82114.html</w:t>
      </w:r>
    </w:p>
    <w:p>
      <w:r>
        <w:t>内容：</w:t>
      </w:r>
      <w:r>
        <w:br/>
        <w:t xml:space="preserve">　　安徽省芜湖市农委副主任胡东明涉嫌严重违纪，目前正接受组织调查。（安徽省纪委）</w:t>
        <w:br/>
      </w:r>
    </w:p>
    <w:p>
      <w:pPr>
        <w:pStyle w:val="Heading3"/>
      </w:pPr>
      <w:r>
        <w:t>山西省监察厅副厅长谢克敏涉嫌严重违纪接受组织调查</w:t>
      </w:r>
    </w:p>
    <w:p>
      <w:r>
        <w:rPr>
          <w:i/>
        </w:rPr>
        <w:t>2014-03-06 00:00:00      中央纪委监察部网站         http://www.ccdi.gov.cn/jlsc/sggb/jlsc_sggb//201607/t20160704_82113.html</w:t>
      </w:r>
    </w:p>
    <w:p>
      <w:r>
        <w:t>内容：</w:t>
      </w:r>
      <w:r>
        <w:br/>
        <w:t xml:space="preserve">　　山西省监察厅副厅长谢克敏涉嫌严重违纪，目前正接受组织调查。（山西省纪委）</w:t>
        <w:br/>
      </w:r>
    </w:p>
    <w:p>
      <w:pPr>
        <w:pStyle w:val="Heading3"/>
      </w:pPr>
      <w:r>
        <w:t>湖北省十堰市政府副秘书长周纪童接受组织调查</w:t>
      </w:r>
    </w:p>
    <w:p>
      <w:r>
        <w:rPr>
          <w:i/>
        </w:rPr>
        <w:t>2014-03-06 00:00:00      中央纪委监察部网站         http://www.ccdi.gov.cn/jlsc/sggb/jlsc_sggb//201607/t20160704_82112.html</w:t>
      </w:r>
    </w:p>
    <w:p>
      <w:r>
        <w:t>内容：</w:t>
      </w:r>
      <w:r>
        <w:br/>
        <w:t xml:space="preserve">　　湖北省十堰市人民政府副秘书长、政府办公室党组成员周纪童涉嫌严重违纪，正接受组织调查。（湖北省纪委）</w:t>
        <w:br/>
      </w:r>
    </w:p>
    <w:p>
      <w:pPr>
        <w:pStyle w:val="Heading3"/>
      </w:pPr>
      <w:r>
        <w:t>山西省朔州市经济开发区管委会主任高世宝接受组织调查</w:t>
      </w:r>
    </w:p>
    <w:p>
      <w:r>
        <w:rPr>
          <w:i/>
        </w:rPr>
        <w:t>2014-03-03 00:00:00      中央纪委监察部网站         http://www.ccdi.gov.cn/jlsc/sggb/jlsc_sggb//201607/t20160704_82111.html</w:t>
      </w:r>
    </w:p>
    <w:p>
      <w:r>
        <w:t>内容：</w:t>
      </w:r>
      <w:r>
        <w:br/>
        <w:t xml:space="preserve">　　山西省朔州市经济开发区管委会主任高世宝涉嫌严重违纪，目前正接受组织调查。（山西省纪委）　　 </w:t>
        <w:br/>
      </w:r>
    </w:p>
    <w:p>
      <w:pPr>
        <w:pStyle w:val="Heading3"/>
      </w:pPr>
      <w:r>
        <w:t>江西省萍乡市政协主席晏德文接受组织调查</w:t>
      </w:r>
    </w:p>
    <w:p>
      <w:r>
        <w:rPr>
          <w:i/>
        </w:rPr>
        <w:t>2014-02-28 00:00:00      中央纪委监察部网站         http://www.ccdi.gov.cn/jlsc/sggb/jlsc_sggb//201607/t20160704_82110.html</w:t>
      </w:r>
    </w:p>
    <w:p>
      <w:r>
        <w:t>内容：</w:t>
      </w:r>
      <w:r>
        <w:br/>
        <w:t xml:space="preserve">　　江西省萍乡市政协主席晏德文涉嫌严重违纪违法，目前正接受组织调查。（江西省纪委）</w:t>
        <w:br/>
      </w:r>
    </w:p>
    <w:p>
      <w:pPr>
        <w:pStyle w:val="Heading3"/>
      </w:pPr>
      <w:r>
        <w:t>江西省萍乡市委常委秘书长张学民接受组织调查</w:t>
      </w:r>
    </w:p>
    <w:p>
      <w:r>
        <w:rPr>
          <w:i/>
        </w:rPr>
        <w:t>2014-02-28 00:00:00      中央纪委监察部网站         http://www.ccdi.gov.cn/jlsc/sggb/jlsc_sggb//201607/t20160704_82109.html</w:t>
      </w:r>
    </w:p>
    <w:p>
      <w:r>
        <w:t>内容：</w:t>
      </w:r>
      <w:r>
        <w:br/>
        <w:t xml:space="preserve">　　江西省萍乡市委常委、市委秘书长张学民涉嫌严重违纪违法，目前正接受组织调查。（江西省纪委）</w:t>
        <w:br/>
      </w:r>
    </w:p>
    <w:p>
      <w:pPr>
        <w:pStyle w:val="Heading3"/>
      </w:pPr>
      <w:r>
        <w:t>江西省会昌县委书记傅春荣接受组织调查</w:t>
      </w:r>
    </w:p>
    <w:p>
      <w:r>
        <w:rPr>
          <w:i/>
        </w:rPr>
        <w:t>2014-02-28 00:00:00      中央纪委监察部网站         http://www.ccdi.gov.cn/jlsc/sggb/jlsc_sggb//201607/t20160704_82108.html</w:t>
      </w:r>
    </w:p>
    <w:p>
      <w:r>
        <w:t>内容：</w:t>
      </w:r>
      <w:r>
        <w:br/>
        <w:t xml:space="preserve">　　江西省会昌县委书记傅春荣涉嫌严重违纪违法，目前正接受组织调查。（江西省纪委）</w:t>
        <w:br/>
      </w:r>
    </w:p>
    <w:p>
      <w:pPr>
        <w:pStyle w:val="Heading3"/>
      </w:pPr>
      <w:r>
        <w:t>四川质量技术监督局原副巡视员李永全接受调查</w:t>
      </w:r>
    </w:p>
    <w:p>
      <w:r>
        <w:rPr>
          <w:i/>
        </w:rPr>
        <w:t>2014-02-28 00:00:00      中央纪委监察部网站         http://www.ccdi.gov.cn/jlsc/sggb/jlsc_sggb//201607/t20160704_82107.html</w:t>
      </w:r>
    </w:p>
    <w:p>
      <w:r>
        <w:t>内容：</w:t>
      </w:r>
      <w:r>
        <w:br/>
        <w:t xml:space="preserve">　　四川省质量技术监督局原副巡视员、省产品质量监督检查检测院原院长李永全涉嫌严重违纪，目前正在接受组织调查。（四川省纪委）</w:t>
        <w:br/>
      </w:r>
    </w:p>
    <w:p>
      <w:pPr>
        <w:pStyle w:val="Heading3"/>
      </w:pPr>
      <w:r>
        <w:t>宁波市港航管理局党委书记副局长冯华接受调查</w:t>
      </w:r>
    </w:p>
    <w:p>
      <w:r>
        <w:rPr>
          <w:i/>
        </w:rPr>
        <w:t>2014-02-28 00:00:00      中央纪委监察部网站         http://www.ccdi.gov.cn/jlsc/sggb/jlsc_sggb//201607/t20160704_82106.html</w:t>
      </w:r>
    </w:p>
    <w:p>
      <w:r>
        <w:t>内容：</w:t>
      </w:r>
      <w:r>
        <w:br/>
        <w:t xml:space="preserve">　　宁波市港航管理局党委书记、副局长冯华涉嫌严重违纪，目前正接受组织调查。（浙江省宁波市纪委）</w:t>
        <w:br/>
      </w:r>
    </w:p>
    <w:p>
      <w:pPr>
        <w:pStyle w:val="Heading3"/>
      </w:pPr>
      <w:r>
        <w:t>湖北省科技厅副厅长张震龙接受组织调查</w:t>
      </w:r>
    </w:p>
    <w:p>
      <w:r>
        <w:rPr>
          <w:i/>
        </w:rPr>
        <w:t>2014-02-27 00:00:00      中央纪委监察部网站         http://www.ccdi.gov.cn/jlsc/sggb/jlsc_sggb//201607/t20160704_82105.html</w:t>
      </w:r>
    </w:p>
    <w:p>
      <w:r>
        <w:t>内容：</w:t>
      </w:r>
      <w:r>
        <w:br/>
        <w:t xml:space="preserve">　　湖北省科技厅党组成员、副厅长张震龙因涉嫌严重违纪，正接受组织调查。（湖北省纪委）</w:t>
        <w:br/>
      </w:r>
    </w:p>
    <w:p>
      <w:pPr>
        <w:pStyle w:val="Heading3"/>
      </w:pPr>
      <w:r>
        <w:t>贵州黔东南州委州政府督查室督察员张孝云接受组织调查</w:t>
      </w:r>
    </w:p>
    <w:p>
      <w:r>
        <w:rPr>
          <w:i/>
        </w:rPr>
        <w:t>2014-02-26 00:00:00      中央纪委监察部网站         http://www.ccdi.gov.cn/jlsc/sggb/jlsc_sggb//201607/t20160704_82104.html</w:t>
      </w:r>
    </w:p>
    <w:p>
      <w:r>
        <w:t>内容：</w:t>
      </w:r>
      <w:r>
        <w:br/>
        <w:t xml:space="preserve">　　贵州黔东南州委州政府督查室督察员张孝云（正县长级）涉嫌严重违纪，目前正接受组织调查。（贵州省纪委）</w:t>
        <w:br/>
      </w:r>
    </w:p>
    <w:p>
      <w:pPr>
        <w:pStyle w:val="Heading3"/>
      </w:pPr>
      <w:r>
        <w:t>江苏省镇江市副市长李卫平接受组织调查</w:t>
      </w:r>
    </w:p>
    <w:p>
      <w:r>
        <w:rPr>
          <w:i/>
        </w:rPr>
        <w:t>2014-02-25 00:00:00      中央纪委监察部网站         http://www.ccdi.gov.cn/jlsc/sggb/jlsc_sggb//201607/t20160704_82103.html</w:t>
      </w:r>
    </w:p>
    <w:p>
      <w:r>
        <w:t>内容：</w:t>
      </w:r>
      <w:r>
        <w:br/>
        <w:t xml:space="preserve">　　江苏省镇江市政府党组成员、副市长李卫平涉嫌严重违纪违法，目前正接受组织调查。（江苏省纪委）</w:t>
        <w:br/>
      </w:r>
    </w:p>
    <w:p>
      <w:pPr>
        <w:pStyle w:val="Heading3"/>
      </w:pPr>
      <w:r>
        <w:t>辽宁省沈阳市检察院检察长张东阳接受组织调查</w:t>
      </w:r>
    </w:p>
    <w:p>
      <w:r>
        <w:rPr>
          <w:i/>
        </w:rPr>
        <w:t>2014-02-25 00:00:00      中央纪委监察部网站         http://www.ccdi.gov.cn/jlsc/sggb/jlsc_sggb//201607/t20160704_82102.html</w:t>
      </w:r>
    </w:p>
    <w:p>
      <w:r>
        <w:t>内容：</w:t>
      </w:r>
      <w:r>
        <w:br/>
        <w:t xml:space="preserve">　　辽宁省沈阳市检察院检察长张东阳涉嫌严重违纪，被辽宁省纪委立案调查。</w:t>
        <w:br/>
      </w:r>
    </w:p>
    <w:p>
      <w:pPr>
        <w:pStyle w:val="Heading3"/>
      </w:pPr>
      <w:r>
        <w:t>安徽省六安市政府副秘书长魏力生接受组织调查</w:t>
      </w:r>
    </w:p>
    <w:p>
      <w:r>
        <w:rPr>
          <w:i/>
        </w:rPr>
        <w:t>2014-02-25 00:00:00      中央纪委监察部网站         http://www.ccdi.gov.cn/jlsc/sggb/jlsc_sggb//201607/t20160704_82101.html</w:t>
      </w:r>
    </w:p>
    <w:p>
      <w:r>
        <w:t>内容：</w:t>
      </w:r>
      <w:r>
        <w:br/>
        <w:t xml:space="preserve">　　日前，安徽省六安市纪委对市政府副秘书长、开发区管委会副主任、工委副书记魏力生严重违纪问题立案调查。（安徽省纪委）</w:t>
        <w:br/>
      </w:r>
    </w:p>
    <w:p>
      <w:pPr>
        <w:pStyle w:val="Heading3"/>
      </w:pPr>
      <w:r>
        <w:t>山西省政府机关事务管理局局长任云峰接受调查</w:t>
      </w:r>
    </w:p>
    <w:p>
      <w:r>
        <w:rPr>
          <w:i/>
        </w:rPr>
        <w:t>2014-02-24 00:00:00      中央纪委监察部网站         http://www.ccdi.gov.cn/jlsc/sggb/jlsc_sggb//201607/t20160704_82100.html</w:t>
      </w:r>
    </w:p>
    <w:p>
      <w:r>
        <w:t>内容：</w:t>
      </w:r>
      <w:r>
        <w:br/>
        <w:t xml:space="preserve">　　山西省政府机关事务管理局局长任云峰涉嫌严重违纪，目前正接受组织调查。（山西省纪委）</w:t>
        <w:br/>
      </w:r>
    </w:p>
    <w:p>
      <w:pPr>
        <w:pStyle w:val="Heading3"/>
      </w:pPr>
      <w:r>
        <w:t>山西省地质勘查局原局长安俊生接受调查</w:t>
      </w:r>
    </w:p>
    <w:p>
      <w:r>
        <w:rPr>
          <w:i/>
        </w:rPr>
        <w:t>2014-02-24 00:00:00      中央纪委监察部网站         http://www.ccdi.gov.cn/jlsc/sggb/jlsc_sggb//201607/t20160704_82099.html</w:t>
      </w:r>
    </w:p>
    <w:p>
      <w:r>
        <w:t>内容：</w:t>
      </w:r>
      <w:r>
        <w:br/>
        <w:t xml:space="preserve">　　山西省政协常委、省地质勘查局原局长安俊生涉嫌严重违纪，目前正接受组织调查。（山西省纪委）</w:t>
        <w:br/>
      </w:r>
    </w:p>
    <w:p>
      <w:pPr>
        <w:pStyle w:val="Heading3"/>
      </w:pPr>
      <w:r>
        <w:t>山西省朔州市水利局原局长胡彪接受组织调查</w:t>
      </w:r>
    </w:p>
    <w:p>
      <w:r>
        <w:rPr>
          <w:i/>
        </w:rPr>
        <w:t>2014-02-24 00:00:00      中央纪委监察部网站         http://www.ccdi.gov.cn/jlsc/sggb/jlsc_sggb//201607/t20160704_82098.html</w:t>
      </w:r>
    </w:p>
    <w:p>
      <w:r>
        <w:t>内容：</w:t>
      </w:r>
      <w:r>
        <w:br/>
        <w:t xml:space="preserve">　　山西省朔州市神头泉水置换水厂工程建设协调领导组副组长、朔州市水利局原局长胡彪涉嫌严重违纪，目前正接受组织调查。（山西省纪委）</w:t>
        <w:br/>
      </w:r>
    </w:p>
    <w:p>
      <w:pPr>
        <w:pStyle w:val="Heading3"/>
      </w:pPr>
      <w:r>
        <w:t>河南物资集团张翔 建筑职业技术学院李烈阳被立案调查</w:t>
      </w:r>
    </w:p>
    <w:p>
      <w:r>
        <w:rPr>
          <w:i/>
        </w:rPr>
        <w:t>2014-02-21 00:00:00      河南省纪委         http://www.ccdi.gov.cn/jlsc/sggb/jlsc_sggb//201607/t20160704_82097.html</w:t>
      </w:r>
    </w:p>
    <w:p>
      <w:r>
        <w:t>内容：</w:t>
      </w:r>
      <w:r>
        <w:br/>
        <w:t xml:space="preserve">　　河南省物资集团正厅级干部张翔涉嫌严重违纪，目前正接受组织调查。</w:t>
        <w:br/>
        <w:t xml:space="preserve">　　河南建筑职业技术学院党委书记李烈阳涉嫌严重违纪，目前正接受组织调查。</w:t>
        <w:br/>
      </w:r>
    </w:p>
    <w:p>
      <w:pPr>
        <w:pStyle w:val="Heading3"/>
      </w:pPr>
      <w:r>
        <w:t>四川省红十字会原巡视员文家碧涉嫌严重违纪被立案调查</w:t>
      </w:r>
    </w:p>
    <w:p>
      <w:r>
        <w:rPr>
          <w:i/>
        </w:rPr>
        <w:t>2014-02-19 00:00:00      四川省纪委         http://www.ccdi.gov.cn/jlsc/sggb/jlsc_sggb//201607/t20160704_82096.html</w:t>
      </w:r>
    </w:p>
    <w:p>
      <w:r>
        <w:t>内容：</w:t>
      </w:r>
      <w:r>
        <w:br/>
        <w:t xml:space="preserve">　　四川省红十字会原巡视员文家碧涉嫌严重违纪，目前正接受组织调查。</w:t>
        <w:br/>
      </w:r>
    </w:p>
    <w:p>
      <w:pPr>
        <w:pStyle w:val="Heading3"/>
      </w:pPr>
      <w:r>
        <w:t>贵州省安顺市镇宁自治县委副书记、县长杨波被立案调查</w:t>
      </w:r>
    </w:p>
    <w:p>
      <w:r>
        <w:rPr>
          <w:i/>
        </w:rPr>
        <w:t>2014-02-19 00:00:00      贵州省纪委         http://www.ccdi.gov.cn/jlsc/sggb/jlsc_sggb//201607/t20160704_82095.html</w:t>
      </w:r>
    </w:p>
    <w:p>
      <w:r>
        <w:t>内容：</w:t>
      </w:r>
      <w:r>
        <w:br/>
        <w:t xml:space="preserve">　　贵州省安顺市镇宁自治县委副书记、县长杨波涉嫌严重违纪，目前正接受组织调查。</w:t>
        <w:br/>
      </w:r>
    </w:p>
    <w:p>
      <w:pPr>
        <w:pStyle w:val="Heading3"/>
      </w:pPr>
      <w:r>
        <w:t>广东省清远市公安局森林分局局长凌子群被立案调查</w:t>
      </w:r>
    </w:p>
    <w:p>
      <w:r>
        <w:rPr>
          <w:i/>
        </w:rPr>
        <w:t>2014-02-17 00:00:00      广东省纪委         http://www.ccdi.gov.cn/jlsc/sggb/jlsc_sggb//201607/t20160704_82094.html</w:t>
      </w:r>
    </w:p>
    <w:p>
      <w:r>
        <w:t>内容：</w:t>
      </w:r>
      <w:r>
        <w:br/>
        <w:t xml:space="preserve">　　广东省清远市纪委会同清远市公安局对有关媒体爆料清远市公安局森林分局局长凌子群涉嫌参与赌博情况进行了核查。2月17日，清远市纪委对凌子群涉嫌严重违纪问题予以立案检查，同时建议组织部门免去凌子群相关职务。</w:t>
        <w:br/>
      </w:r>
    </w:p>
    <w:p>
      <w:pPr>
        <w:pStyle w:val="Heading3"/>
      </w:pPr>
      <w:r>
        <w:t>湖北省荆州市市委常委、宣传部长幸敬华被立案调查</w:t>
      </w:r>
    </w:p>
    <w:p>
      <w:r>
        <w:rPr>
          <w:i/>
        </w:rPr>
        <w:t>2014-02-17 00:00:00      湖北省纪委         http://www.ccdi.gov.cn/jlsc/sggb/jlsc_sggb//201607/t20160704_82093.html</w:t>
      </w:r>
    </w:p>
    <w:p>
      <w:r>
        <w:t>内容：</w:t>
      </w:r>
      <w:r>
        <w:br/>
        <w:t xml:space="preserve">　　湖北省荆州市市委常委、宣传部长幸敬华因涉嫌严重违纪，正接受组织调查。</w:t>
        <w:br/>
      </w:r>
    </w:p>
    <w:p>
      <w:pPr>
        <w:pStyle w:val="Heading3"/>
      </w:pPr>
      <w:r>
        <w:t>广东省科技厅副厅长王可炜涉嫌严重违纪被立案调查</w:t>
      </w:r>
    </w:p>
    <w:p>
      <w:r>
        <w:rPr>
          <w:i/>
        </w:rPr>
        <w:t>2014-02-14 00:00:00      广东省纪委监察厅         http://www.ccdi.gov.cn/jlsc/sggb/jlsc_sggb//201607/t20160704_82092.html</w:t>
      </w:r>
    </w:p>
    <w:p>
      <w:r>
        <w:t>内容：</w:t>
      </w:r>
      <w:r>
        <w:br/>
        <w:t xml:space="preserve">　　广东省科技厅副厅长王可炜涉嫌严重违纪问题，正在接受组织调查。</w:t>
        <w:br/>
      </w:r>
    </w:p>
    <w:p>
      <w:pPr>
        <w:pStyle w:val="Heading3"/>
      </w:pPr>
      <w:r>
        <w:t>襄阳汽车职业技术学院院长杨晓炳被立案调查</w:t>
      </w:r>
    </w:p>
    <w:p>
      <w:r>
        <w:rPr>
          <w:i/>
        </w:rPr>
        <w:t>2014-02-13 00:00:00      湖北省纪委         http://www.ccdi.gov.cn/jlsc/sggb/jlsc_sggb//201607/t20160704_82091.html</w:t>
      </w:r>
    </w:p>
    <w:p>
      <w:r>
        <w:t>内容：</w:t>
      </w:r>
      <w:r>
        <w:br/>
        <w:t xml:space="preserve">　　襄阳汽车职业技术学院党委副书记、院长杨晓炳因严重违纪违法被湖北省襄阳市纪委立案调查。</w:t>
        <w:br/>
        <w:t xml:space="preserve">　　杨晓炳，男，1969年10月出生，汉族，湖北安陆人，大学文化程度。其1991年7月参加工作，1997年4月加入中国共产党，2003年1月任襄樊职业技术学院团委书记，2004年6月任保康县人民政府副县长，2005年11月任襄樊职业技术学院团委书记，2007年7月任襄樊职业技术学院学工部处长，2008年11月任襄樊市机电工程学校校长、党委副书记（正县职），2011年6月任襄阳汽车职业技术学院院长、党委副书记。</w:t>
        <w:br/>
      </w:r>
    </w:p>
    <w:p>
      <w:pPr>
        <w:pStyle w:val="Heading3"/>
      </w:pPr>
      <w:r>
        <w:t>湖北省鄂州市政协主席刘沐珍涉嫌严重违纪被立案调查</w:t>
      </w:r>
    </w:p>
    <w:p>
      <w:r>
        <w:rPr>
          <w:i/>
        </w:rPr>
        <w:t>2014-02-10 00:00:00      湖北省纪委         http://www.ccdi.gov.cn/jlsc/sggb/jlsc_sggb//201607/t20160704_82089.html</w:t>
      </w:r>
    </w:p>
    <w:p>
      <w:r>
        <w:t>内容：</w:t>
      </w:r>
      <w:r>
        <w:br/>
        <w:t xml:space="preserve">　　湖北省鄂州市政协党组书记、主席刘沐珍因涉嫌严重违纪，正接受组织调查。</w:t>
        <w:br/>
      </w:r>
    </w:p>
    <w:p>
      <w:pPr>
        <w:pStyle w:val="Heading3"/>
      </w:pPr>
      <w:r>
        <w:t>广东电网公司原总经理吴周春涉嫌严重违纪被立案调查</w:t>
      </w:r>
    </w:p>
    <w:p>
      <w:r>
        <w:rPr>
          <w:i/>
        </w:rPr>
        <w:t>2014-02-09 00:00:00      广东省纪委监察厅         http://www.ccdi.gov.cn/jlsc/sggb/jlsc_sggb//201607/t20160704_82088.html</w:t>
      </w:r>
    </w:p>
    <w:p>
      <w:r>
        <w:t>内容：</w:t>
      </w:r>
      <w:r>
        <w:br/>
        <w:t xml:space="preserve">　　广东电网公司原总经理吴周春因涉嫌严重违纪问题，正在接受组织调查。</w:t>
        <w:br/>
        <w:t xml:space="preserve"> </w:t>
        <w:br/>
        <w:t xml:space="preserve">　　 　　　　</w:t>
        <w:br/>
      </w:r>
    </w:p>
    <w:p>
      <w:pPr>
        <w:pStyle w:val="Heading3"/>
      </w:pPr>
      <w:r>
        <w:t>福建省纪委查处三明市副市长陈瑞喜等人有关问题</w:t>
      </w:r>
    </w:p>
    <w:p>
      <w:r>
        <w:rPr>
          <w:i/>
        </w:rPr>
        <w:t>2014-01-27 00:00:00      中央纪委监察部网站         http://www.ccdi.gov.cn/jlsc/sggb/jlsc_sggb//201607/t20160704_82087.html</w:t>
      </w:r>
    </w:p>
    <w:p>
      <w:r>
        <w:t>内容：</w:t>
      </w:r>
      <w:r>
        <w:br/>
        <w:t xml:space="preserve">　　近期，经中央纪委党风政风监督室督办，福建省纪委对反映三明市副市长、沙县县委书记陈瑞喜等人接受企业主宴请发生人员醉亡问题和建行沙县支行行长雷炎生等人公款宴请客户并参与高消费娱乐引发人员死亡问题进行了调查处理。现将有关情况通报如下：</w:t>
        <w:br/>
        <w:t xml:space="preserve">　　三明市副市长、沙县县委书记陈瑞喜等人接受企业主宴请发生人员醉亡问题。2013年9月9日，三明市副市长、沙县县委书记陈瑞喜会同沙县代县长林昭闹等，与一私营企业主商谈投资项目后接受其邀请，到该企业内部食堂聚餐。事后，一名参与聚餐的领导干部酒后突发性猝死，造成了不良社会影响。近日，经福建省纪委常委会研究并报省委同意，决定给予陈瑞喜党内严重警告处分，按程序免去其三明市副市长职务；给予林昭闹和沙县县委常委、常务副县长吕永青党内警告处分；对参与宴请的其他相关责任人进行诫勉谈话。</w:t>
        <w:br/>
        <w:t xml:space="preserve">　　中国建设银行沙县支行行长雷炎生等人公款宴请客户并参与高消费娱乐引发人员死亡问题。2013年8月13日，雷炎生和副行长陈志煜等人在三明市区宴请客户并陪同高消费娱乐，合计消费8160元。事后，该行一名参与活动的工作人员酒后突发性猝死，造成了不良社会影响。中国建设银行三明市分行给予雷炎生党内严重警告处分，解聘其行长职务；给予陈志煜（非中共党员）行政记过处分。</w:t>
        <w:br/>
      </w:r>
    </w:p>
    <w:p>
      <w:pPr>
        <w:pStyle w:val="Heading3"/>
      </w:pPr>
      <w:r>
        <w:t>宁夏国有大中型企业监事会主席马吉被立案调查</w:t>
      </w:r>
    </w:p>
    <w:p>
      <w:r>
        <w:rPr>
          <w:i/>
        </w:rPr>
        <w:t>2014-01-23 00:00:00      宁夏回族自治区纪委         http://www.ccdi.gov.cn/jlsc/sggb/jlsc_sggb//201607/t20160704_82086.html</w:t>
      </w:r>
    </w:p>
    <w:p>
      <w:r>
        <w:t>内容：</w:t>
      </w:r>
      <w:r>
        <w:br/>
        <w:t xml:space="preserve">　　近日，经宁夏回族自治区纪委常委会研究决定，并经宁夏区党委同意，宁夏区纪委对自治区国有大中型企业监事会主席马吉严重违纪违法问题进行立案调查。</w:t>
        <w:br/>
        <w:t xml:space="preserve">　　马吉简历：</w:t>
        <w:br/>
        <w:t xml:space="preserve">　　马吉，男，汉族，1963年9月出生，宁夏盐池县人，研究生学历，1983年7月参加工作，1987年4月加入中国共产党。1983年至2004年先后在盐池县、原中卫县工作；2004年6月至2007年9月任中卫市农牧林业局局长；2007年9月至2009年3月任中宁县委书记；2009年3月至2013年6月任固原市副市长；2013年6月至今任自治区国有大型企业监事会主席。</w:t>
        <w:br/>
      </w:r>
    </w:p>
    <w:p>
      <w:pPr>
        <w:pStyle w:val="Heading3"/>
      </w:pPr>
      <w:r>
        <w:t>新疆兵团对两起涉嫌严重违纪违法案件立案调查</w:t>
      </w:r>
    </w:p>
    <w:p>
      <w:r>
        <w:rPr>
          <w:i/>
        </w:rPr>
        <w:t>2014-01-22 00:00:00      新疆生产建设兵团纪委         http://www.ccdi.gov.cn/jlsc/sggb/jlsc_sggb//201607/t20160704_82085.html</w:t>
      </w:r>
    </w:p>
    <w:p>
      <w:r>
        <w:t>内容：</w:t>
      </w:r>
      <w:r>
        <w:br/>
        <w:t xml:space="preserve">　　新疆生产建设兵团第五师党委常委、副师长宋国安涉嫌严重违纪违法，目前正接受组织调查。</w:t>
        <w:br/>
        <w:t xml:space="preserve">　　新疆生产建设兵团第十三师党委常委、副师长冯焰涉嫌严重违纪违法，目前正接受组织调查。</w:t>
        <w:br/>
      </w:r>
    </w:p>
    <w:p>
      <w:pPr>
        <w:pStyle w:val="Heading3"/>
      </w:pPr>
      <w:r>
        <w:t>安徽省马鞍山市发改委副主任曹琰被立案调查</w:t>
      </w:r>
    </w:p>
    <w:p>
      <w:r>
        <w:rPr>
          <w:i/>
        </w:rPr>
        <w:t>2014-01-22 00:00:00      安徽省纪委         http://www.ccdi.gov.cn/jlsc/sggb/jlsc_sggb//201607/t20160704_82084.html</w:t>
      </w:r>
    </w:p>
    <w:p>
      <w:r>
        <w:t>内容：</w:t>
      </w:r>
      <w:r>
        <w:br/>
        <w:t xml:space="preserve">　　日前，安徽省马鞍山市纪委对市发改委副主任、市铁路建设协调领导小组办公室主任曹琰严重违纪问题立案调查。因曹琰涉嫌犯罪，已被移送司法机关处理。市委决定免去其职务。</w:t>
        <w:br/>
      </w:r>
    </w:p>
    <w:p>
      <w:pPr>
        <w:pStyle w:val="Heading3"/>
      </w:pPr>
      <w:r>
        <w:t>湖北省国资委副主任鲁力军被立案调查</w:t>
      </w:r>
    </w:p>
    <w:p>
      <w:r>
        <w:rPr>
          <w:i/>
        </w:rPr>
        <w:t>2014-01-22 00:00:00      湖北省纪委         http://www.ccdi.gov.cn/jlsc/sggb/jlsc_sggb//201607/t20160704_82083.html</w:t>
      </w:r>
    </w:p>
    <w:p>
      <w:r>
        <w:t>内容：</w:t>
      </w:r>
      <w:r>
        <w:br/>
        <w:t xml:space="preserve">　　湖北省国资委副主任兼湖北清能地产集团有限公司党委书记鲁力军因涉嫌严重违纪，正接受组织调查。  </w:t>
        <w:br/>
      </w:r>
    </w:p>
    <w:p>
      <w:pPr>
        <w:pStyle w:val="Heading3"/>
      </w:pPr>
      <w:r>
        <w:t>武汉市人大常委会副主任罗长刚被立案调查</w:t>
      </w:r>
    </w:p>
    <w:p>
      <w:r>
        <w:rPr>
          <w:i/>
        </w:rPr>
        <w:t>2014-01-22 00:00:00      湖北省纪委         http://www.ccdi.gov.cn/jlsc/sggb/jlsc_sggb//201607/t20160704_82082.html</w:t>
      </w:r>
    </w:p>
    <w:p>
      <w:r>
        <w:t>内容：</w:t>
      </w:r>
      <w:r>
        <w:br/>
        <w:t xml:space="preserve">　　武汉市人大常委会副主任罗长刚因涉嫌严重违纪，正接受组织调查。</w:t>
        <w:br/>
      </w:r>
    </w:p>
    <w:p>
      <w:pPr>
        <w:pStyle w:val="Heading3"/>
      </w:pPr>
      <w:r>
        <w:t>贵州省水利厅厅长黎平涉嫌严重违纪被立案调查</w:t>
      </w:r>
    </w:p>
    <w:p>
      <w:r>
        <w:rPr>
          <w:i/>
        </w:rPr>
        <w:t>2014-01-21 00:00:00      贵州省纪委         http://www.ccdi.gov.cn/jlsc/sggb/jlsc_sggb//201607/t20160704_82081.html</w:t>
      </w:r>
    </w:p>
    <w:p>
      <w:r>
        <w:t>内容：</w:t>
      </w:r>
      <w:r>
        <w:br/>
        <w:t xml:space="preserve">　　贵州省水利厅厅长、党组书记黎平涉嫌严重违纪，目前正接受组织调查。</w:t>
        <w:br/>
      </w:r>
    </w:p>
    <w:p>
      <w:pPr>
        <w:pStyle w:val="Heading3"/>
      </w:pPr>
      <w:r>
        <w:t>宁波市3名市管领导干部涉嫌违纪被立案调查</w:t>
      </w:r>
    </w:p>
    <w:p>
      <w:r>
        <w:rPr>
          <w:i/>
        </w:rPr>
        <w:t>2014-01-21 00:00:00      宁波市纪委         http://www.ccdi.gov.cn/jlsc/sggb/jlsc_sggb//201607/t20160704_82080.html</w:t>
      </w:r>
    </w:p>
    <w:p>
      <w:r>
        <w:t>内容：</w:t>
      </w:r>
      <w:r>
        <w:br/>
        <w:t xml:space="preserve">　　日前，宁波市江东区政协副主席陈华安，宁波市城市管理局（城市管理行政执法局）党委委员、副局长陈建胜，象山县大目湾开发管委会主任、党组书记吴开方3名市管领导干部涉嫌违纪，目前正接受组织调查。</w:t>
        <w:br/>
      </w:r>
    </w:p>
    <w:p>
      <w:pPr>
        <w:pStyle w:val="Heading3"/>
      </w:pPr>
      <w:r>
        <w:t>河北省人大常委梁树林涉嫌严重违纪被立案调查</w:t>
      </w:r>
    </w:p>
    <w:p>
      <w:r>
        <w:rPr>
          <w:i/>
        </w:rPr>
        <w:t>2014-01-20 00:00:00      河北省纪委监察厅         http://www.ccdi.gov.cn/jlsc/sggb/jlsc_sggb//201607/t20160704_82079.html</w:t>
      </w:r>
    </w:p>
    <w:p>
      <w:r>
        <w:t>内容：</w:t>
      </w:r>
      <w:r>
        <w:br/>
        <w:t xml:space="preserve">　　河北省人大常委、法制委员会副主任委员、省委原常务副秘书长梁树林涉嫌严重违纪问题，目前正在接受组织调查。</w:t>
        <w:br/>
      </w:r>
    </w:p>
    <w:p>
      <w:pPr>
        <w:pStyle w:val="Heading3"/>
      </w:pPr>
      <w:r>
        <w:t>云南省农业科学院党委副书记王常明被立案调查</w:t>
      </w:r>
    </w:p>
    <w:p>
      <w:r>
        <w:rPr>
          <w:i/>
        </w:rPr>
        <w:t>2014-01-19 00:00:00      云南省纪委         http://www.ccdi.gov.cn/jlsc/sggb/jlsc_sggb//201607/t20160704_82078.html</w:t>
      </w:r>
    </w:p>
    <w:p>
      <w:r>
        <w:t>内容：</w:t>
      </w:r>
      <w:r>
        <w:br/>
        <w:t xml:space="preserve">　　云南省农业科学院党委副书记、院长王常明涉嫌严重违纪，目前正接受组织调查。</w:t>
        <w:br/>
      </w:r>
    </w:p>
    <w:p>
      <w:pPr>
        <w:pStyle w:val="Heading3"/>
      </w:pPr>
      <w:r>
        <w:t>陕西省委党校副校长秦国刚被立案调查</w:t>
      </w:r>
    </w:p>
    <w:p>
      <w:r>
        <w:rPr>
          <w:i/>
        </w:rPr>
        <w:t>2014-01-16 00:00:00      陕西省纪委         http://www.ccdi.gov.cn/jlsc/sggb/jlsc_sggb//201607/t20160704_82077.html</w:t>
      </w:r>
    </w:p>
    <w:p>
      <w:r>
        <w:t>内容：</w:t>
      </w:r>
      <w:r>
        <w:br/>
        <w:t xml:space="preserve">　　日前，陕西省纪委对省委党校副校长秦国刚（副厅级）涉嫌严重违纪问题进行立案调查。</w:t>
        <w:br/>
      </w:r>
    </w:p>
    <w:p>
      <w:pPr>
        <w:pStyle w:val="Heading3"/>
      </w:pPr>
      <w:r>
        <w:t>辽宁医学院原党委书记张立洲被立案调查</w:t>
      </w:r>
    </w:p>
    <w:p>
      <w:r>
        <w:rPr>
          <w:i/>
        </w:rPr>
        <w:t>2014-01-16 00:00:00      辽宁省纪委         http://www.ccdi.gov.cn/jlsc/sggb/jlsc_sggb//201607/t20160704_82076.html</w:t>
      </w:r>
    </w:p>
    <w:p>
      <w:r>
        <w:t>内容：</w:t>
      </w:r>
      <w:r>
        <w:br/>
        <w:t xml:space="preserve">　　日前，辽宁省纪委对辽宁医学院原党委书记张立洲涉嫌严重违纪违法问题进行立案调查。</w:t>
        <w:br/>
      </w:r>
    </w:p>
    <w:p>
      <w:pPr>
        <w:pStyle w:val="Heading3"/>
      </w:pPr>
      <w:r>
        <w:t>河北省人大常委刘学库涉嫌严重违纪被立案调查</w:t>
      </w:r>
    </w:p>
    <w:p>
      <w:r>
        <w:rPr>
          <w:i/>
        </w:rPr>
        <w:t>2014-01-15 00:00:00      河北省纪委         http://www.ccdi.gov.cn/jlsc/sggb/jlsc_sggb//201607/t20160704_82075.html</w:t>
      </w:r>
    </w:p>
    <w:p>
      <w:r>
        <w:t>内容：</w:t>
      </w:r>
      <w:r>
        <w:br/>
        <w:t xml:space="preserve">　　河北省人大常委、财政经济委员会副主任委员、省发改委原主任刘学库涉嫌严重违纪问题，目前正在接受组织调查。</w:t>
        <w:br/>
      </w:r>
    </w:p>
    <w:p>
      <w:pPr>
        <w:pStyle w:val="Heading3"/>
      </w:pPr>
      <w:r>
        <w:t>河南省安阳市副市长郭建华等3人被立案调查</w:t>
      </w:r>
    </w:p>
    <w:p>
      <w:r>
        <w:rPr>
          <w:i/>
        </w:rPr>
        <w:t>2014-01-10 00:00:00      河南省纪委         http://www.ccdi.gov.cn/jlsc/sggb/jlsc_sggb//201607/t20160704_82074.html</w:t>
      </w:r>
    </w:p>
    <w:p>
      <w:r>
        <w:t>内容：</w:t>
      </w:r>
      <w:r>
        <w:br/>
        <w:t xml:space="preserve">　　河南省安阳市副市长郭建华涉嫌严重违纪，目前正接受组织调查。</w:t>
        <w:br/>
        <w:t xml:space="preserve">　　河南省新乡市政协副主席邓琳涉嫌严重违纪，目前正接受组织调查。</w:t>
        <w:br/>
        <w:t xml:space="preserve">　　河南省漯河市委常委、秘书长谢连章涉嫌严重违纪，目前正接受组织调查。</w:t>
        <w:br/>
      </w:r>
    </w:p>
    <w:p>
      <w:pPr>
        <w:pStyle w:val="Heading3"/>
      </w:pPr>
      <w:r>
        <w:t>福建省烟草公司原纪检组长孙佳和被立案调查</w:t>
      </w:r>
    </w:p>
    <w:p>
      <w:r>
        <w:rPr>
          <w:i/>
        </w:rPr>
        <w:t>2014-01-10 00:00:00      福建省纪委         http://www.ccdi.gov.cn/jlsc/sggb/jlsc_sggb//201607/t20160704_82073.html</w:t>
      </w:r>
    </w:p>
    <w:p>
      <w:r>
        <w:t>内容：</w:t>
      </w:r>
      <w:r>
        <w:br/>
        <w:t xml:space="preserve">　　近日，福建省纪委对省烟草公司原党组成员、纪检组长孙佳和涉嫌严重违纪问题进行立案调查。孙佳和涉嫌犯罪问题，由检察机关立案侦查。</w:t>
        <w:br/>
      </w:r>
    </w:p>
    <w:p>
      <w:pPr>
        <w:pStyle w:val="Heading3"/>
      </w:pPr>
      <w:r>
        <w:t>安徽省六安市经济技术开发区工委书记周耀被立案调查</w:t>
      </w:r>
    </w:p>
    <w:p>
      <w:r>
        <w:rPr>
          <w:i/>
        </w:rPr>
        <w:t>2014-01-08 00:00:00      安徽省纪委         http://www.ccdi.gov.cn/jlsc/sggb/jlsc_sggb//201607/t20160704_82072.html</w:t>
      </w:r>
    </w:p>
    <w:p>
      <w:r>
        <w:t>内容：</w:t>
      </w:r>
      <w:r>
        <w:br/>
        <w:t xml:space="preserve">　　日前，中共安徽省纪委对六安市经济技术开发区工委书记、管委会主任周耀严重违纪问题立案调查。</w:t>
        <w:br/>
      </w:r>
    </w:p>
    <w:p>
      <w:pPr>
        <w:pStyle w:val="Heading3"/>
      </w:pPr>
      <w:r>
        <w:t>海峡人才市场原法人代表林国樑涉嫌严重违纪被立案调查</w:t>
      </w:r>
    </w:p>
    <w:p>
      <w:r>
        <w:rPr>
          <w:i/>
        </w:rPr>
        <w:t>2014-01-07 00:00:00      福建省纪委         http://www.ccdi.gov.cn/jlsc/sggb/jlsc_sggb//201607/t20160704_82071.html</w:t>
      </w:r>
    </w:p>
    <w:p>
      <w:r>
        <w:t>内容：</w:t>
      </w:r>
      <w:r>
        <w:br/>
        <w:t xml:space="preserve">　　近日，福建省纪委对海峡人才市场原法人代表、党组副书记、副总经理林国樑涉嫌严重违纪问题进行立案调查。</w:t>
        <w:br/>
      </w:r>
    </w:p>
    <w:p>
      <w:pPr>
        <w:pStyle w:val="Heading3"/>
      </w:pPr>
      <w:r>
        <w:t>四川省农业厅巡视员胡相全、原巡视员吴忠厚被立案调查</w:t>
      </w:r>
    </w:p>
    <w:p>
      <w:r>
        <w:rPr>
          <w:i/>
        </w:rPr>
        <w:t>2014-01-07 00:00:00      四川省纪委         http://www.ccdi.gov.cn/jlsc/sggb/jlsc_sggb//201607/t20160704_82070.html</w:t>
      </w:r>
    </w:p>
    <w:p>
      <w:r>
        <w:t>内容：</w:t>
      </w:r>
      <w:r>
        <w:br/>
        <w:t xml:space="preserve">　　日前，中共四川省纪委对四川省农业厅巡视员胡相全、原巡视员吴忠厚严重违纪违法问题立案调查。</w:t>
        <w:br/>
      </w:r>
    </w:p>
    <w:p>
      <w:pPr>
        <w:pStyle w:val="Heading3"/>
      </w:pPr>
      <w:r>
        <w:t>云南省德宏州政协主席杨跃国正接受组织调查</w:t>
      </w:r>
    </w:p>
    <w:p>
      <w:r>
        <w:rPr>
          <w:i/>
        </w:rPr>
        <w:t>2014-01-06 00:00:00      云南省纪委         http://www.ccdi.gov.cn/jlsc/sggb/jlsc_sggb//201607/t20160704_82068.html</w:t>
      </w:r>
    </w:p>
    <w:p>
      <w:r>
        <w:t>内容：</w:t>
      </w:r>
      <w:r>
        <w:br/>
        <w:t xml:space="preserve">　　云南省德宏州政协主席杨跃国涉嫌严重违纪，正接受组织调查。</w:t>
        <w:br/>
      </w:r>
    </w:p>
    <w:p>
      <w:pPr>
        <w:pStyle w:val="Heading3"/>
      </w:pPr>
      <w:r>
        <w:t>湖北省宜昌市副市长郑兴华正接受组织调查</w:t>
      </w:r>
    </w:p>
    <w:p>
      <w:r>
        <w:rPr>
          <w:i/>
        </w:rPr>
        <w:t>2014-01-06 00:00:00      湖北省纪委         http://www.ccdi.gov.cn/jlsc/sggb/jlsc_sggb//201607/t20160704_82067.html</w:t>
      </w:r>
    </w:p>
    <w:p>
      <w:r>
        <w:t>内容：</w:t>
      </w:r>
      <w:r>
        <w:br/>
        <w:t xml:space="preserve">　　湖北省宜昌市副市长郑兴华因涉嫌严重违纪，正接受组织调查。</w:t>
        <w:br/>
      </w:r>
    </w:p>
    <w:p>
      <w:pPr>
        <w:pStyle w:val="Heading3"/>
      </w:pPr>
      <w:r>
        <w:t>佳木斯市职业教育集团党委书记张书滨接受组织调查</w:t>
      </w:r>
    </w:p>
    <w:p>
      <w:r>
        <w:rPr>
          <w:i/>
        </w:rPr>
        <w:t>2014-01-03 00:00:00      中央纪委监察部网站         http://www.ccdi.gov.cn/jlsc/sggb/jlsc_sggb//201607/t20160704_82066.html</w:t>
      </w:r>
    </w:p>
    <w:p>
      <w:r>
        <w:t>内容：</w:t>
      </w:r>
      <w:r>
        <w:br/>
        <w:t xml:space="preserve">　　佳木斯市职业教育集团党委书记张书滨因涉嫌严重违纪，目前正在接受组织调查。</w:t>
        <w:br/>
      </w:r>
    </w:p>
    <w:p>
      <w:pPr>
        <w:pStyle w:val="Heading3"/>
      </w:pPr>
      <w:r>
        <w:t>河北省唐山市人大常委会原副主任范绍慧被立案调查</w:t>
      </w:r>
    </w:p>
    <w:p>
      <w:r>
        <w:rPr>
          <w:i/>
        </w:rPr>
        <w:t>2014-01-03 00:00:00      河北省纪委         http://www.ccdi.gov.cn/jlsc/sggb/jlsc_sggb//201607/t20160704_82065.html</w:t>
      </w:r>
    </w:p>
    <w:p>
      <w:r>
        <w:t>内容：</w:t>
      </w:r>
      <w:r>
        <w:br/>
        <w:t xml:space="preserve">　　近期，河北省纪委对唐山市人大常委会原副主任范绍慧涉嫌严重违纪违法问题进行了立案调查。目前，范绍慧已被移送司法机关处理。</w:t>
        <w:br/>
      </w:r>
    </w:p>
    <w:p>
      <w:pPr>
        <w:pStyle w:val="Heading3"/>
      </w:pPr>
      <w:r>
        <w:t>周口市委常委朱家臣涉嫌严重违纪违法接受组织调查</w:t>
      </w:r>
    </w:p>
    <w:p>
      <w:r>
        <w:rPr>
          <w:i/>
        </w:rPr>
        <w:t>2013-12-31 00:00:00      河南省纪委         http://www.ccdi.gov.cn/jlsc/sggb/jlsc_sggb//201607/t20160704_82064.html</w:t>
      </w:r>
    </w:p>
    <w:p>
      <w:r>
        <w:t>内容：</w:t>
      </w:r>
      <w:r>
        <w:br/>
        <w:t xml:space="preserve">　　河南省周口市委常委、政法委书记朱家臣涉嫌严重违纪违法，目前正接受组织调查。</w:t>
        <w:br/>
      </w:r>
    </w:p>
    <w:p>
      <w:pPr>
        <w:pStyle w:val="Heading3"/>
      </w:pPr>
      <w:r>
        <w:t>郑煤集团董事长孟中泽涉嫌严重违纪违法接受组织调查</w:t>
      </w:r>
    </w:p>
    <w:p>
      <w:r>
        <w:rPr>
          <w:i/>
        </w:rPr>
        <w:t>2013-12-31 00:00:00      河南省纪委         http://www.ccdi.gov.cn/jlsc/sggb/jlsc_sggb//201607/t20160704_82063.html</w:t>
      </w:r>
    </w:p>
    <w:p>
      <w:r>
        <w:t>内容：</w:t>
      </w:r>
      <w:r>
        <w:br/>
        <w:t xml:space="preserve">　　郑州煤炭工业（集团）有限责任公司董事长、党委书记孟中泽涉嫌严重违纪违法，目前正接受组织调查。</w:t>
        <w:br/>
      </w:r>
    </w:p>
    <w:p>
      <w:pPr>
        <w:pStyle w:val="Heading3"/>
      </w:pPr>
      <w:r>
        <w:t>河北大名县委书记边飞涉嫌严重违纪违法被调查</w:t>
      </w:r>
    </w:p>
    <w:p>
      <w:r>
        <w:rPr>
          <w:i/>
        </w:rPr>
        <w:t>2013-12-20 00:00:00      河北省纪委         http://www.ccdi.gov.cn/jlsc/sggb/jlsc_sggb//201607/t20160704_82062.html</w:t>
      </w:r>
    </w:p>
    <w:p>
      <w:r>
        <w:t>内容：</w:t>
      </w:r>
      <w:r>
        <w:br/>
        <w:t xml:space="preserve">　　近期，河北省纪委对邯郸大名县县委书记边飞（副厅级）涉嫌严重违纪违法问题，正在立案调查。</w:t>
        <w:br/>
      </w:r>
    </w:p>
    <w:p>
      <w:pPr>
        <w:pStyle w:val="Heading3"/>
      </w:pPr>
      <w:r>
        <w:t>湖南衡阳原人大常委会主任胡国初接受组织调查</w:t>
      </w:r>
    </w:p>
    <w:p>
      <w:r>
        <w:rPr>
          <w:i/>
        </w:rPr>
        <w:t>2013-12-18 00:00:00      湖南省纪委         http://www.ccdi.gov.cn/jlsc/sggb/jlsc_sggb//201607/t20160704_82060.html</w:t>
      </w:r>
    </w:p>
    <w:p>
      <w:r>
        <w:t>内容：</w:t>
      </w:r>
      <w:r>
        <w:br/>
        <w:t xml:space="preserve">　　湖南省衡阳市原人大常委会主任胡国初涉嫌严重违纪违法，目前正接受组织调查。</w:t>
        <w:br/>
      </w:r>
    </w:p>
    <w:p>
      <w:pPr>
        <w:pStyle w:val="Heading3"/>
      </w:pPr>
      <w:r>
        <w:t>四川大学党委常委、副校长安小予接受组织调查</w:t>
      </w:r>
    </w:p>
    <w:p>
      <w:r>
        <w:rPr>
          <w:i/>
        </w:rPr>
        <w:t>2013-12-18 00:00:00      四川省纪委         http://www.ccdi.gov.cn/jlsc/sggb/jlsc_sggb//201607/t20160704_82059.html</w:t>
      </w:r>
    </w:p>
    <w:p>
      <w:r>
        <w:t>内容：</w:t>
      </w:r>
      <w:r>
        <w:br/>
        <w:t xml:space="preserve">　　四川大学党委常委、副校长安小予涉嫌严重违纪，目前正接受组织调查。</w:t>
        <w:br/>
      </w:r>
    </w:p>
    <w:p>
      <w:pPr>
        <w:pStyle w:val="Heading3"/>
      </w:pPr>
      <w:r>
        <w:t>四川省雅安市委常委、常务副市长蒲忠接受组织调查</w:t>
      </w:r>
    </w:p>
    <w:p>
      <w:r>
        <w:rPr>
          <w:i/>
        </w:rPr>
        <w:t>2013-12-17 00:00:00      四川省纪委         http://www.ccdi.gov.cn/jlsc/sggb/jlsc_sggb//201607/t20160704_82058.html</w:t>
      </w:r>
    </w:p>
    <w:p>
      <w:r>
        <w:t>内容：</w:t>
      </w:r>
      <w:r>
        <w:br/>
        <w:t xml:space="preserve">　　四川省雅安市委常委、常务副市长蒲忠因涉嫌严重违纪，目前正接受组织调查。</w:t>
        <w:br/>
      </w:r>
    </w:p>
    <w:p>
      <w:pPr>
        <w:pStyle w:val="Heading3"/>
      </w:pPr>
      <w:r>
        <w:t>南通农业职业技术学院党委书记程晓强被立案调查</w:t>
      </w:r>
    </w:p>
    <w:p>
      <w:r>
        <w:rPr>
          <w:i/>
        </w:rPr>
        <w:t>2013-12-16 00:00:00      江苏省纪委         http://www.ccdi.gov.cn/jlsc/sggb/jlsc_sggb//201607/t20160704_82057.html</w:t>
      </w:r>
    </w:p>
    <w:p>
      <w:r>
        <w:t>内容：</w:t>
      </w:r>
      <w:r>
        <w:br/>
        <w:t xml:space="preserve">　　根据群众举报和初步核实，江苏省纪委对南通农业职业技术学院党委书记程晓强（副厅级）涉嫌严重违纪违法问题立案调查。目前，程晓强正在接受组织审查。</w:t>
        <w:br/>
      </w:r>
    </w:p>
    <w:p>
      <w:pPr>
        <w:pStyle w:val="Heading3"/>
      </w:pPr>
      <w:r>
        <w:t>广东省国税局原局长李永恒涉嫌严重违纪被调查</w:t>
      </w:r>
    </w:p>
    <w:p>
      <w:r>
        <w:rPr>
          <w:i/>
        </w:rPr>
        <w:t>2013-12-14 00:00:00      广东省纪委         http://www.ccdi.gov.cn/jlsc/sggb/jlsc_sggb//201607/t20160704_82056.html</w:t>
      </w:r>
    </w:p>
    <w:p>
      <w:r>
        <w:t>内容：</w:t>
      </w:r>
      <w:r>
        <w:br/>
        <w:t xml:space="preserve">　　据广东省纪委有关负责人证实，广东省国家税务局原党组书记、局长李永恒涉嫌严重违纪问题，正在接受组织调查。</w:t>
        <w:br/>
      </w:r>
    </w:p>
    <w:p>
      <w:pPr>
        <w:pStyle w:val="Heading3"/>
      </w:pPr>
      <w:r>
        <w:t>河北省纪委对廊坊市委常委肖双胜立案调查</w:t>
      </w:r>
    </w:p>
    <w:p>
      <w:r>
        <w:rPr>
          <w:i/>
        </w:rPr>
        <w:t>2013-12-13 00:00:00      中央纪委监察部网站         http://www.ccdi.gov.cn/jlsc/sggb/jlsc_sggb//201607/t20160704_82055.html</w:t>
      </w:r>
    </w:p>
    <w:p>
      <w:r>
        <w:t>内容：</w:t>
      </w:r>
      <w:r>
        <w:br/>
        <w:t xml:space="preserve">　　近期，河北省纪委对廊坊市委常委、政法委书记肖双胜涉嫌严重违纪违法问题，正在立案调查。</w:t>
        <w:br/>
      </w:r>
    </w:p>
    <w:p>
      <w:pPr>
        <w:pStyle w:val="Heading3"/>
      </w:pPr>
      <w:r>
        <w:t>厦门市纪委通报4起违纪违法典型问题和案件</w:t>
      </w:r>
    </w:p>
    <w:p>
      <w:r>
        <w:rPr>
          <w:i/>
        </w:rPr>
        <w:t>2013-12-12 00:00:00      厦门市纪委         http://www.ccdi.gov.cn/jlsc/sggb/jlsc_sggb//201607/t20160704_82054.html</w:t>
      </w:r>
    </w:p>
    <w:p>
      <w:r>
        <w:t>内容：</w:t>
      </w:r>
      <w:r>
        <w:br/>
        <w:t xml:space="preserve">　　近日，福建省厦门市纪委通报一批违纪违法典型问题和案件。</w:t>
        <w:br/>
        <w:t xml:space="preserve">　　案件一：厦门市湖里区城市管理行政执法局原局长杨军峰（正处级）在担任厦门市湖里区金山街道办事处副主任、五通-金林片区征地拆迁工作指挥部办公室主任及高林片区旧村改造“一线指挥小组”成员期间，利用职务便利，为他人谋取利益，非法收受他人贿赂款，数额较大。杨军峰受到开除党籍处分。其他涉嫌犯罪问题已移送司法机关依法处理。</w:t>
        <w:br/>
        <w:t xml:space="preserve">　　案件二：厦门市建设工程质量安全监督站监督七科原科长、高级工程师何伯奇在担任市质监站市政质监科副科长、工程监督八科副科长、工程监督七科科长期间，利用职务便利，为他人谋取利益，非法收受他人贿赂款，数额较大。2013年10月，厦门市中级人民法院一审以受贿罪，判处何伯奇有期徒刑9年，并处没收个人财产人民币20万元。何伯奇受到开除党籍处分。</w:t>
        <w:br/>
        <w:t xml:space="preserve">　　案件三：厦门市同安区旅游局原局长李文昌（正处级），在担任厦门市同安区林业局局长期间，利用职务便利，为他人谋取利益，非法收受他人贿赂款，数额较大。2013年11月，厦门市中级人民法院一审以受贿罪，判处李文昌有期徒刑10年6个月，并处没收财产人民币10万元。李文昌受到开除党籍处分。</w:t>
        <w:br/>
        <w:t xml:space="preserve">　　案件四：厦门市海投工程建设有限公司原总经理助理、厦门新阳纸业有限公司建设指挥部副总指挥叶中明在任职期间，利用职务便利，为他人谋取利益，非法收受他人贿赂款，数额较大。2013年6月，厦门市海沧区人民法院一审以受贿罪，判处叶中明有期徒刑12年，并处没收财产人民币10万元。叶中明受到开除党籍处分。</w:t>
        <w:br/>
      </w:r>
    </w:p>
    <w:p>
      <w:pPr>
        <w:pStyle w:val="Heading3"/>
      </w:pPr>
      <w:r>
        <w:t>四川省纪委对雅安市委原书记徐孟加立案检查</w:t>
      </w:r>
    </w:p>
    <w:p>
      <w:r>
        <w:rPr>
          <w:i/>
        </w:rPr>
        <w:t>2013-12-03 00:00:00      四川省纪委         http://www.ccdi.gov.cn/jlsc/sggb/jlsc_sggb//201607/t20160704_82052.html</w:t>
      </w:r>
    </w:p>
    <w:p>
      <w:r>
        <w:t>内容：</w:t>
      </w:r>
      <w:r>
        <w:br/>
        <w:t xml:space="preserve">　　近日，经四川省委批准，省纪委决定对雅安市委原书记徐孟加涉嫌严重违纪问题立案检查。</w:t>
        <w:br/>
      </w:r>
    </w:p>
    <w:p>
      <w:pPr>
        <w:pStyle w:val="Heading3"/>
      </w:pPr>
      <w:r>
        <w:t>柳钢集团董事长梁景理涉嫌严重违纪被立案检查</w:t>
      </w:r>
    </w:p>
    <w:p>
      <w:r>
        <w:rPr>
          <w:i/>
        </w:rPr>
        <w:t>2013-12-02 00:00:00      广西壮族自治区纪委         http://www.ccdi.gov.cn/jlsc/sggb/jlsc_sggb//201607/t20160704_82051.html</w:t>
      </w:r>
    </w:p>
    <w:p>
      <w:r>
        <w:t>内容：</w:t>
      </w:r>
      <w:r>
        <w:br/>
        <w:t xml:space="preserve">　　广西柳州钢铁（集团）董事长、党委书记梁景理涉嫌严重违纪，广西壮族自治区纪委决定对其立案检查。</w:t>
        <w:br/>
      </w:r>
    </w:p>
    <w:p>
      <w:pPr>
        <w:pStyle w:val="Heading3"/>
      </w:pPr>
      <w:r>
        <w:t>广东省惠州市政协副主席邓炳球接受组织调查</w:t>
      </w:r>
    </w:p>
    <w:p>
      <w:r>
        <w:rPr>
          <w:i/>
        </w:rPr>
        <w:t>2013-11-30 00:00:00      广东省纪委         http://www.ccdi.gov.cn/jlsc/sggb/jlsc_sggb//201607/t20160704_82050.html</w:t>
      </w:r>
    </w:p>
    <w:p>
      <w:r>
        <w:t>内容：</w:t>
      </w:r>
      <w:r>
        <w:br/>
        <w:t xml:space="preserve">　　经广东省纪委有关负责人证实，惠州市政协副主席邓炳球同志，因涉嫌严重违纪，正在接受组织调查。</w:t>
        <w:br/>
      </w:r>
    </w:p>
    <w:p>
      <w:pPr>
        <w:pStyle w:val="Heading3"/>
      </w:pPr>
      <w:r>
        <w:t>江苏新闻出版局副局长蒋国星正接受组织调查</w:t>
      </w:r>
    </w:p>
    <w:p>
      <w:r>
        <w:rPr>
          <w:i/>
        </w:rPr>
        <w:t>2013-11-27 00:00:00      江苏省纪委         http://www.ccdi.gov.cn/jlsc/sggb/jlsc_sggb//201607/t20160704_82049.html</w:t>
      </w:r>
    </w:p>
    <w:p>
      <w:r>
        <w:t>内容：</w:t>
      </w:r>
      <w:r>
        <w:br/>
        <w:t xml:space="preserve">　　江苏新闻出版局党组成员、副局长蒋国星涉嫌严重违纪违法，目前正接受组织调查。</w:t>
        <w:br/>
      </w:r>
    </w:p>
    <w:p>
      <w:pPr>
        <w:pStyle w:val="Heading3"/>
      </w:pPr>
      <w:r>
        <w:t>辽宁广播电视台原台长涉嫌严重违纪被立案调查</w:t>
      </w:r>
    </w:p>
    <w:p>
      <w:r>
        <w:rPr>
          <w:i/>
        </w:rPr>
        <w:t>2013-11-05 00:00:00      辽宁省纪委         http://www.ccdi.gov.cn/jlsc/sggb/jlsc_sggb//201607/t20160704_82048.html</w:t>
      </w:r>
    </w:p>
    <w:p>
      <w:r>
        <w:t>内容：</w:t>
      </w:r>
      <w:r>
        <w:br/>
        <w:t xml:space="preserve">　　辽宁省纪委对辽宁省广播电视台原台长史联文涉嫌严重违纪问题进行立案调查。</w:t>
        <w:br/>
      </w:r>
    </w:p>
    <w:p>
      <w:pPr>
        <w:pStyle w:val="Heading3"/>
      </w:pPr>
      <w:r>
        <w:t>湖南省纪委对洪江市委书记舒曦涉嫌违纪问题立案调查</w:t>
      </w:r>
    </w:p>
    <w:p>
      <w:r>
        <w:rPr>
          <w:i/>
        </w:rPr>
        <w:t>2013-10-24 00:00:00      湖南省纪委         http://www.ccdi.gov.cn/jlsc/sggb/jlsc_sggb//201607/t20160704_82047.html</w:t>
      </w:r>
    </w:p>
    <w:p>
      <w:r>
        <w:t>内容：</w:t>
      </w:r>
      <w:r>
        <w:br/>
        <w:t xml:space="preserve">　　近日，湖南省纪委对洪江市委书记舒曦涉嫌违纪问题立案调查。</w:t>
        <w:br/>
        <w:t xml:space="preserve">　　舒曦，男，1967年3月出生，汉族，湖南邵东县人，本科学历，中共党员。1988年7月参加工作，2002年3月至2006年11月任怀化市规划局党组成员、副局长，2006年11月至2008年11月任怀化市规划局党组书记、局长，2008年11月至2009年7月任怀化市经济开发区工委副书记、管委会主任，2009年7月至2010年1月任洪江市委副书记、市人民政府副市长，2010年1月至2011年5月任洪江市委副书记、市人民政府市长，2011年5月起任洪江市委书记。</w:t>
        <w:br/>
      </w:r>
    </w:p>
    <w:p>
      <w:pPr>
        <w:pStyle w:val="Heading3"/>
      </w:pPr>
      <w:r>
        <w:t>辽宁医学院副院长梁宇恒等3人涉嫌严重违纪被立案调查</w:t>
      </w:r>
    </w:p>
    <w:p>
      <w:r>
        <w:rPr>
          <w:i/>
        </w:rPr>
        <w:t>2013-10-24 00:00:00      辽宁省纪委         http://www.ccdi.gov.cn/jlsc/sggb/jlsc_sggb//201607/t20160704_82046.html</w:t>
      </w:r>
    </w:p>
    <w:p>
      <w:r>
        <w:t>内容：</w:t>
      </w:r>
      <w:r>
        <w:br/>
        <w:t xml:space="preserve">　　辽宁省纪委对辽宁医学院副院长梁宇恒、副院长罗俊生、辽宁医学院附属第三医院院长王志铭涉嫌严重违纪问题立案调查。</w:t>
        <w:br/>
      </w:r>
    </w:p>
    <w:p>
      <w:pPr>
        <w:pStyle w:val="Heading3"/>
      </w:pPr>
      <w:r>
        <w:t>武汉新洲区委书记涉嫌严重违纪正接受组织调查</w:t>
      </w:r>
    </w:p>
    <w:p>
      <w:r>
        <w:rPr>
          <w:i/>
        </w:rPr>
        <w:t>2013-10-16 00:00:00      湖北省纪委         http://www.ccdi.gov.cn/jlsc/sggb/jlsc_sggb//201607/t20160704_82045.html</w:t>
      </w:r>
    </w:p>
    <w:p>
      <w:r>
        <w:t>内容：</w:t>
      </w:r>
      <w:r>
        <w:br/>
        <w:t xml:space="preserve">　　武汉市新洲区区委书记王世益涉嫌严重违纪，目前正接受组织调查。</w:t>
        <w:br/>
        <w:t xml:space="preserve">　　</w:t>
        <w:br/>
        <w:t xml:space="preserve">　　延伸阅读：</w:t>
        <w:br/>
        <w:t xml:space="preserve">　　湖北省纪委对王建辉严重违纪违法问题立案调查</w:t>
        <w:br/>
        <w:t xml:space="preserve">　　2013年2月17日，中共湖北省纪委对湖北省文化厅原副厅长王建辉严重违纪违法问题进行了立案调查。经查，王建辉的行为已构成严重违纪，有的问题已涉嫌犯罪。经中共湖北省纪委研究决定，2013年7月22日将其涉嫌犯罪问题移送司法机关依法处理。</w:t>
        <w:br/>
        <w:t xml:space="preserve">　　湖北省纪委对周顺明严重违纪违法问题立案调查</w:t>
        <w:br/>
        <w:t xml:space="preserve">　　2013年3月29日，中共湖北省纪委对湖北省财政厅党组原副书记、原副厅长周顺明严重违纪违法问题进行了立案调查。经查，周顺明的行为已构成严重违纪，有的问题已涉嫌犯罪。经中共湖北省纪委研究决定，2013年8月13日将其涉嫌犯罪问题移送司法机关依法处理。</w:t>
        <w:br/>
        <w:t xml:space="preserve">　　湖北省纪委对刘刚严重违纪违法问题立案调查</w:t>
        <w:br/>
        <w:t xml:space="preserve">　　2013年3月22日，中共湖北省纪委对湖北省美术学院原党委书记刘刚严重违纪违法问题进行了立案调查。经查，刘刚的行为已构成严重违纪，有的问题已涉嫌犯罪。经中共湖北省纪委研究决定，2013年8月2日将其涉嫌犯罪问题移送司法机关依法处理。</w:t>
        <w:br/>
      </w:r>
    </w:p>
    <w:p>
      <w:pPr>
        <w:pStyle w:val="Heading3"/>
      </w:pPr>
      <w:r>
        <w:t>湖南科技学院党委书记佘国华涉嫌严重违纪被立案调查</w:t>
      </w:r>
    </w:p>
    <w:p>
      <w:r>
        <w:rPr>
          <w:i/>
        </w:rPr>
        <w:t>2013-10-12 00:00:00      湖南省纪委         http://www.ccdi.gov.cn/jlsc/sggb/jlsc_sggb//201607/t20160704_82044.html</w:t>
      </w:r>
    </w:p>
    <w:p>
      <w:r>
        <w:t>内容：</w:t>
      </w:r>
      <w:r>
        <w:t xml:space="preserve">　　近日，湖南省纪委对湖南科技学院党委书记佘国华涉嫌严重违纪问题立案调查。</w:t>
        <w:br/>
        <w:t xml:space="preserve">　　佘国华，男，汉族，1955年出生，湖南武冈人，研究生文化，中共党员。2002年10月至2007年7月任永州职业技术学院党委副书记、院长，2007年7月至2008年3月任永州职业技术学院党委书记，2008年3月至2010年8月任湖南科技学院党委副书记、院长，2010年8月起任湖南科技学院党委书记。</w:t>
      </w:r>
    </w:p>
    <w:p>
      <w:pPr>
        <w:pStyle w:val="Heading3"/>
      </w:pPr>
      <w:r>
        <w:t>福建龙海市委书记张宗芎涉嫌严重违纪被立案调查</w:t>
      </w:r>
    </w:p>
    <w:p>
      <w:r>
        <w:rPr>
          <w:i/>
        </w:rPr>
        <w:t>2013-10-08 00:00:00      福建省纪委监察厅         http://www.ccdi.gov.cn/jlsc/sggb/jlsc_sggb//201607/t20160704_82043.html</w:t>
      </w:r>
    </w:p>
    <w:p>
      <w:r>
        <w:t>内容：</w:t>
      </w:r>
      <w:r>
        <w:br/>
        <w:t xml:space="preserve">　　近日，福建省纪委对漳州市委常委、龙海市委书记张宗芎涉嫌严重违纪问题进行立案调查。</w:t>
        <w:br/>
      </w:r>
    </w:p>
    <w:p>
      <w:pPr>
        <w:pStyle w:val="Heading3"/>
      </w:pPr>
      <w:r>
        <w:t>四川蓬安县委书记袁菱涉嫌严重违纪接受调查</w:t>
      </w:r>
    </w:p>
    <w:p>
      <w:r>
        <w:rPr>
          <w:i/>
        </w:rPr>
        <w:t>2013-09-20 00:00:00      四川日报         http://www.ccdi.gov.cn/jlsc/sggb/jlsc_sggb//201607/t20160704_82042.html</w:t>
      </w:r>
    </w:p>
    <w:p>
      <w:r>
        <w:t>内容：</w:t>
      </w:r>
      <w:r>
        <w:br/>
        <w:t xml:space="preserve">　　9月18日，记者从四川省纪委获悉，四川省蓬安县委书记袁菱涉嫌严重违纪，目前正接受组织调查。（记者 刘春华）</w:t>
        <w:br/>
      </w:r>
    </w:p>
    <w:p>
      <w:pPr>
        <w:pStyle w:val="Heading3"/>
      </w:pPr>
      <w:r>
        <w:t>齐齐哈尔市委常委邓晓军、密山市委书记王吉利涉嫌违纪接受调查</w:t>
      </w:r>
    </w:p>
    <w:p>
      <w:r>
        <w:rPr>
          <w:i/>
        </w:rPr>
        <w:t>2013-09-18 00:00:00      新华社         http://www.ccdi.gov.cn/jlsc/sggb/jlsc_sggb//201607/t20160704_82041.html</w:t>
      </w:r>
    </w:p>
    <w:p>
      <w:r>
        <w:t>内容：</w:t>
      </w:r>
      <w:r>
        <w:br/>
        <w:t xml:space="preserve">　　记者18日从黑龙江省纪委了解到，齐齐哈尔市委常委、秘书长邓晓军（副厅级），密山市委书记王吉利因涉嫌严重违纪，目前正在接受组织调查。</w:t>
        <w:br/>
        <w:t xml:space="preserve">　　据了解，邓晓军历任齐齐哈尔市政府副秘书长、市长助理等职务，2007年1月起任中共齐齐哈尔市第十一届委员会常委，市委秘书长、市直机关工委书记，主持市直属机关工作委员会全面工作，分管市委办公厅、市接待办公室等部门。</w:t>
        <w:br/>
        <w:t xml:space="preserve">　　王吉利，1975年7月参加工作，黑龙江省委党校经济管理专业研究生毕业，曾任密山市市长，后任密山市委书记。（记者 邹大鹏）</w:t>
        <w:br/>
      </w:r>
    </w:p>
    <w:p>
      <w:pPr>
        <w:pStyle w:val="Heading3"/>
      </w:pPr>
      <w:r>
        <w:t>天津燃气集团董事长金建平因严重违纪正接受组织调查</w:t>
      </w:r>
    </w:p>
    <w:p>
      <w:r>
        <w:rPr>
          <w:i/>
        </w:rPr>
        <w:t>2013-09-12 00:00:00      新华社         http://www.ccdi.gov.cn/jlsc/sggb/jlsc_sggb//201607/t20160704_82040.html</w:t>
      </w:r>
    </w:p>
    <w:p>
      <w:r>
        <w:t>内容：</w:t>
      </w:r>
      <w:r>
        <w:br/>
        <w:t xml:space="preserve">　　日前，记者从天津市纪委获悉，天津燃气集团董事长金建平因严重违纪，目前正接受组织调查。（记者 张建新 吴刚）</w:t>
        <w:br/>
      </w:r>
    </w:p>
    <w:p>
      <w:pPr>
        <w:pStyle w:val="Heading3"/>
      </w:pPr>
      <w:r>
        <w:t>酒泉市原政协主席杨林、原建设局长史勇涉嫌职务犯罪</w:t>
      </w:r>
    </w:p>
    <w:p>
      <w:r>
        <w:rPr>
          <w:i/>
        </w:rPr>
        <w:t>2013-09-06 00:00:00      甘肃省纪委         http://www.ccdi.gov.cn/jlsc/sggb/jlsc_sggb//201607/t20160704_82022.html</w:t>
      </w:r>
    </w:p>
    <w:p>
      <w:r>
        <w:t>内容：</w:t>
      </w:r>
      <w:r>
        <w:br/>
        <w:t xml:space="preserve">　　酒泉市原政协主席杨林、原城乡建设局局长史勇涉嫌严重违纪违法问题，2013年6月6日甘肃省纪委对杨林、史勇立案调查。现已查明杨林、史勇涉嫌职务犯罪，9月6日经省纪委常委会研究决定，杨林、史勇移送司法机关依法处理。</w:t>
        <w:br/>
      </w:r>
    </w:p>
    <w:p>
      <w:pPr>
        <w:pStyle w:val="Heading3"/>
      </w:pPr>
      <w:r>
        <w:t>湖南省纪委对廖洪元、金潇明涉嫌违纪问题立案调查</w:t>
      </w:r>
    </w:p>
    <w:p>
      <w:r>
        <w:rPr>
          <w:i/>
        </w:rPr>
        <w:t>2013-09-03 00:00:00      三湘风纪网         http://www.ccdi.gov.cn/jlsc/sggb/jlsc_sggb//201607/t20160704_82021.html</w:t>
      </w:r>
    </w:p>
    <w:p>
      <w:r>
        <w:t>内容：</w:t>
      </w:r>
      <w:r>
        <w:br/>
        <w:t xml:space="preserve">　　近日，湖南省纪委对湖南工业职业技术学院原党委书记廖洪元涉嫌违纪问题立案调查。</w:t>
        <w:br/>
        <w:t xml:space="preserve">　　廖洪元，男，汉族，1951年6月出生，研究生文化，中共党员。1977年7月至1987年1月相继任湖南大学组织部干事、副部长；1987年1月至1991年1月任湖南大学工业设计系党总支书记，1991年1月至1996年1月任湖南大学国际商学院党委书记、常务副院长，1996年1月至1999年6月任湖南纺织高等专科学校党委副书记、校长，1999年6月至2011年11月任湖南工业职业技术学院党委书记，2011年11月至2012年5月为湖南工业职业技术学院教授，2012年5月退休。</w:t>
        <w:br/>
        <w:t xml:space="preserve">　　近日，湖南省纪委对湖南第一师范学院院长金潇明涉嫌违纪问题立案调查。</w:t>
        <w:br/>
        <w:t xml:space="preserve">　　金潇明，男，汉族，1958年1月出生，研究生文化，中共党员。1993年2月至1995年9月任株洲工学院教务处副处长，1995年9月至1999年7月任株洲工学院教务处处长、高教研究室主任，1999年7月至2007年9月任湖南工业职业技术学院党委副书记、院长，2007年9月至2011年7月任湖南工学院党委书记，2011年7月至2013年5月任湖南第一师范学院党委副书记，2013年5月起任湖南第一师范学院党委副书记、院长。</w:t>
        <w:br/>
      </w:r>
    </w:p>
    <w:p>
      <w:pPr>
        <w:pStyle w:val="Heading3"/>
      </w:pPr>
      <w:r>
        <w:t>江西萍乡常务副市长孙家群涉严重违纪接受调查</w:t>
      </w:r>
    </w:p>
    <w:p>
      <w:r>
        <w:rPr>
          <w:i/>
        </w:rPr>
        <w:t>2013-08-22 00:00:00      新华网         http://www.ccdi.gov.cn/jlsc/sggb/jlsc_sggb//201607/t20160704_82020.html</w:t>
      </w:r>
    </w:p>
    <w:p>
      <w:r>
        <w:t>内容：</w:t>
      </w:r>
      <w:r>
        <w:br/>
        <w:t xml:space="preserve">　　新华网江西频道8月22日电　据江西省纪委有关负责人证实，萍乡市委常委、常务副市长孙家群涉嫌严重违纪，目前正在接受组织调查。</w:t>
        <w:br/>
      </w:r>
    </w:p>
    <w:p>
      <w:pPr>
        <w:pStyle w:val="Heading3"/>
      </w:pPr>
      <w:r>
        <w:t>中国移动广东公司董事长、总经理徐龙涉嫌严重违纪被调查</w:t>
      </w:r>
    </w:p>
    <w:p>
      <w:r>
        <w:rPr>
          <w:i/>
        </w:rPr>
        <w:t>2013-08-20 00:00:00      新华网         http://www.ccdi.gov.cn/jlsc/sggb/jlsc_sggb//201607/t20160704_82019.html</w:t>
      </w:r>
    </w:p>
    <w:p>
      <w:r>
        <w:t>内容：</w:t>
      </w:r>
      <w:r>
        <w:br/>
        <w:t xml:space="preserve">　　新华网广州８月１９日电　据广东省纪委通报，中国移动广东公司董事长、总经理徐龙涉嫌严重违纪问题，正在接受组织调查。（记者 扶庆）</w:t>
        <w:br/>
      </w:r>
    </w:p>
    <w:p>
      <w:pPr>
        <w:pStyle w:val="Heading3"/>
      </w:pPr>
      <w:r>
        <w:t>湖南科技学院副院长吴起华涉嫌违纪问题被立案调查</w:t>
      </w:r>
    </w:p>
    <w:p>
      <w:r>
        <w:rPr>
          <w:i/>
        </w:rPr>
        <w:t>2013-08-15 00:00:00      三湘风纪网         http://www.ccdi.gov.cn/jlsc/sggb/jlsc_sggb//201607/t20160704_82017.html</w:t>
      </w:r>
    </w:p>
    <w:p>
      <w:r>
        <w:t>内容：</w:t>
      </w:r>
      <w:r>
        <w:br/>
        <w:t xml:space="preserve">　　近日，湖南省纪委对湖南科技学院副院长吴起华涉嫌违纪问题立案调查。</w:t>
        <w:br/>
        <w:t xml:space="preserve">　　吴起华，男，汉族，1963年2月出生，大学文化，中共党员。1998年1月至2000年2月任零陵师专党办主任，2000年2月至2001年12月任零陵师专党办主任、校长助理，2001年12月至2002年10月任零陵师范高等专科学校副校长，2003年4月至2004年12月任零陵学院党委委员、院长助理，2004年12月至2006年5月任湖南科技学院党委委员，2006年5月起任湖南科技学院党委委员、副院长。</w:t>
        <w:br/>
      </w:r>
    </w:p>
    <w:p>
      <w:pPr>
        <w:pStyle w:val="Heading3"/>
      </w:pPr>
      <w:r>
        <w:t>福建泉州人大常委会原副主任骆国清涉嫌严重违纪被立案</w:t>
      </w:r>
    </w:p>
    <w:p>
      <w:r>
        <w:rPr>
          <w:i/>
        </w:rPr>
        <w:t>2013-08-08 00:00:00      中国共产党新闻网         http://www.ccdi.gov.cn/jlsc/sggb/jlsc_sggb//201607/t20160704_82016.html</w:t>
      </w:r>
    </w:p>
    <w:p>
      <w:r>
        <w:t>内容：</w:t>
      </w:r>
      <w:r>
        <w:br/>
        <w:t xml:space="preserve">　　据福建省监察厅网站消息，近日，福建省纪委对泉州市人大常委会原副主任骆国清涉嫌严重违纪问题立案调查。（李源）</w:t>
        <w:br/>
      </w:r>
    </w:p>
    <w:p>
      <w:pPr>
        <w:pStyle w:val="Heading3"/>
      </w:pPr>
      <w:r>
        <w:t>安徽省国土资源厅原厅长陈良纲被立案调查</w:t>
      </w:r>
    </w:p>
    <w:p>
      <w:r>
        <w:rPr>
          <w:i/>
        </w:rPr>
        <w:t>2013-08-03 00:00:00      新华网         http://www.ccdi.gov.cn/jlsc/sggb/jlsc_sggb//201607/t20160704_82015.html</w:t>
      </w:r>
    </w:p>
    <w:p>
      <w:r>
        <w:t>内容：</w:t>
      </w:r>
      <w:r>
        <w:br/>
        <w:t xml:space="preserve">　　新华网合肥８月３日电　记者从安徽省纪委获悉，安徽省国土资源厅原厅长陈良纲因涉嫌严重违法违纪，已于近期被立案调查。</w:t>
        <w:br/>
        <w:t xml:space="preserve">　　２日，安徽省十二届人大常委会第四次会议决定免去陈良纲的安徽省国土资源厅厅长职务，任命孙爱民为安徽省国土资源厅厅长。</w:t>
        <w:br/>
        <w:t xml:space="preserve">　　资料显示，陈良纲１９６２年生，曾任安徽省国土资源厅副厅长、淮北市委副书记等职，２０１１年底任安徽省国土资源厅厅长。（记者 徐海涛）</w:t>
        <w:br/>
      </w:r>
    </w:p>
    <w:p>
      <w:pPr>
        <w:pStyle w:val="Heading3"/>
      </w:pPr>
      <w:r>
        <w:t>新疆艺术学院副院长刘英奎涉嫌严重违纪接受组织调查</w:t>
      </w:r>
    </w:p>
    <w:p>
      <w:r>
        <w:rPr>
          <w:i/>
        </w:rPr>
        <w:t>2013-07-15 00:00:00      天山网         http://www.ccdi.gov.cn/jlsc/sggb/jlsc_sggb//201607/t20160704_82014.html</w:t>
      </w:r>
    </w:p>
    <w:p>
      <w:r>
        <w:t>内容：</w:t>
      </w:r>
      <w:r>
        <w:t xml:space="preserve">　　日前，记者从新疆维吾尔自治区纪委获悉，新疆艺术学院副院长刘英奎，因涉嫌严重违纪，正在接受组织调查。（记者 田山）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