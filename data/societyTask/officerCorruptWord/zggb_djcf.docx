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zggb_djcf</w:t>
      </w:r>
    </w:p>
    <w:p>
      <w:pPr>
        <w:pStyle w:val="Heading3"/>
      </w:pPr>
      <w:r>
        <w:t>国家开发银行原党委副书记、监事长姚中民严重违纪被开除党籍...</w:t>
      </w:r>
    </w:p>
    <w:p>
      <w:r>
        <w:rPr>
          <w:i/>
        </w:rPr>
        <w:t>2016-09-13 00:00:00      中央纪委监察部网站         http://www.ccdi.gov.cn/jlsc/zggb/djcf_zggb//201609/t20160913_86734.html</w:t>
      </w:r>
    </w:p>
    <w:p>
      <w:r>
        <w:t>内容：</w:t>
      </w:r>
      <w:r>
        <w:br/>
        <w:t xml:space="preserve">　　日前，经中共中央批准，中共中央纪委对国家开发银行原党委副书记、监事长姚中民严重违纪问题进行了立案审查。</w:t>
        <w:br/>
        <w:t xml:space="preserve">　　经查，姚中民违反政治纪律和政治规矩，对抗组织审查，违反中央八项规定精神受到党纪处分后，仍不思悔改，顶风违纪；违反组织纪律，不向组织如实说明问题；违反廉洁纪律，收受礼金、礼品，搞权色、钱色交易。利用职务上的便利为他人谋取利益并收受财物，涉嫌受贿犯罪。</w:t>
        <w:br/>
        <w:t xml:space="preserve">　　姚中民身为党的高级领导干部，理想信念丧失，严重违反党的纪律，性质恶劣、情节严重。依据《中国共产党纪律处分条例》等有关规定，经中央纪委常委会议审议并报中共中央批准，决定给予姚中民开除党籍、开除公职处分；收缴其违纪所得；将其涉嫌犯罪问题、线索及所涉款物移送司法机关依法处理。</w:t>
        <w:br/>
      </w:r>
    </w:p>
    <w:p>
      <w:pPr>
        <w:pStyle w:val="Heading3"/>
      </w:pPr>
      <w:r>
        <w:t>国家统计局原党组书记、局长王保安严重违纪被开除党籍</w:t>
      </w:r>
    </w:p>
    <w:p>
      <w:r>
        <w:rPr>
          <w:i/>
        </w:rPr>
        <w:t>2016-08-26 00:00:00      中央纪委监察部网站         http://www.ccdi.gov.cn/jlsc/zggb/djcf_zggb//201608/t20160826_85876.html</w:t>
      </w:r>
    </w:p>
    <w:p>
      <w:r>
        <w:t>内容：</w:t>
      </w:r>
      <w:r>
        <w:br/>
        <w:t xml:space="preserve">　　日前，经中共中央批准，中共中央纪委对国家统计局原党组书记、局长王保安严重违纪问题进行了立案审查。</w:t>
        <w:br/>
        <w:t xml:space="preserve">　　经查，王保安毫无政治信仰，长期搞迷信活动，严重违反政治纪律和政治规矩，在重大问题上发表违背中央精神的言论，对抗组织审查；违反中央八项规定精神，频繁出入高档酒店及高消费娱乐场所；道德沦丧，大搞权色、钱色交易；违反组织纪律，利用职务上的影响在干部选拔任用方面为亲属谋取利益；违反廉洁纪律，利用职务上的便利为亲属经营活动谋取利益，收受礼品、礼金；利用职务上的便利为他人谋取利益并收受财物，涉嫌受贿犯罪。</w:t>
        <w:br/>
        <w:t xml:space="preserve">　　王保安身为党的高级领导干部，理想信念丧失，严重违反党的纪律，且党的十八大后仍不收敛、不收手，性质恶劣、情节严重。依据《中国共产党纪律处分条例》等有关规定，经中央纪委常委会议审议并报中共中央批准，决定给予王保安开除党籍处分；由监察部报国务院批准，给予其开除公职处分；收缴其违纪所得；将其涉嫌犯罪问题、线索及所涉款物移送司法机关依法处理。</w:t>
        <w:br/>
      </w:r>
    </w:p>
    <w:p>
      <w:pPr>
        <w:pStyle w:val="Heading3"/>
      </w:pPr>
      <w:r>
        <w:t>辽宁省人大常委会副主任郑玉焯被开除党籍和公职</w:t>
      </w:r>
    </w:p>
    <w:p>
      <w:r>
        <w:rPr>
          <w:i/>
        </w:rPr>
        <w:t>2016-08-26 00:00:00      中央纪委监察部网站         http://www.ccdi.gov.cn/jlsc/zggb/djcf_zggb//201608/t20160826_85861.html</w:t>
      </w:r>
    </w:p>
    <w:p>
      <w:r>
        <w:t>内容：</w:t>
      </w:r>
      <w:r>
        <w:br/>
        <w:t xml:space="preserve">　　日前，经中共中央批准，中共中央纪委对辽宁省人大常委会副主任郑玉焯严重违纪问题进行了立案审查。</w:t>
        <w:br/>
        <w:t xml:space="preserve">　　经查，郑玉焯违反政治纪律、组织纪律，索要财物，搞拉票贿选，授意他人做工作拉票。索要财物问题涉嫌受贿犯罪；搞拉票贿选问题涉嫌破坏选举犯罪。</w:t>
        <w:br/>
        <w:t xml:space="preserve">　　郑玉焯身为党的高级领导干部，理想信念丧失，严重违反党的纪律，性质恶劣、情节严重。依据《中国共产党纪律处分条例》等有关规定，经中央纪委常委会议审议并报中共中央批准，决定给予郑玉焯开除党籍、开除公职处分；将其涉嫌犯罪问题及所涉款物移送司法机关依法处理。</w:t>
        <w:br/>
      </w:r>
    </w:p>
    <w:p>
      <w:pPr>
        <w:pStyle w:val="Heading3"/>
      </w:pPr>
      <w:r>
        <w:t>辽宁省委原书记王珉严重违纪被开除党籍和公职</w:t>
      </w:r>
    </w:p>
    <w:p>
      <w:r>
        <w:rPr>
          <w:i/>
        </w:rPr>
        <w:t>2016-08-10 00:00:00      中央纪委监察部网站         http://www.ccdi.gov.cn/jlsc/zggb/djcf_zggb//201608/t20160810_85218.html</w:t>
      </w:r>
    </w:p>
    <w:p>
      <w:r>
        <w:t>内容：</w:t>
      </w:r>
      <w:r>
        <w:br/>
        <w:t>第十二届全国人大教育科学文化卫生委员会原副主任委员、辽宁省委原书记王珉严重违纪被开除党籍和公职</w:t>
        <w:br/>
        <w:t xml:space="preserve">　　日前，经中共中央批准，中共中央纪委对第十八届中央委员，第十二届全国人大教育科学文化卫生委员会原副主任委员、辽宁省委原书记王珉严重违纪问题进行了立案审查。</w:t>
        <w:br/>
        <w:t xml:space="preserve">　　经查，王珉严重违反政治纪律和政治规矩，身为省委书记没有履行管党治党政治责任，未按照中央要求履行换届工作第一责任人的职责，对辽宁省有关选举发生拉票贿选问题负有主要领导责任和直接责任；履行全面从严治党主体责任不力，公开妄议并违反中央八项规定精神，公款大吃大喝、顶风违纪，对抗组织审查；违反组织纪律，利用职权和职务影响，在干部选拔任用等方面为他人提供帮助并收受财物；违反廉洁纪律，在企业经营等方面为他人谋取利益，其亲属从利益输送中获得经济利益；利用职权和职务影响为他人谋取利益并收受财物，涉嫌受贿犯罪。</w:t>
        <w:br/>
        <w:t xml:space="preserve">　　王珉身为中央委员，理想信念动摇，纪律意识丧失，严重违反党的纪律，且在党的十八大后仍不收敛、不收手，造成恶劣政治影响，应予严肃处理。依据《中国共产党纪律处分条例》等有关规定，经中央纪委常委会议研究并报中共中央政治局会议审议，决定给予王珉开除党籍、开除公职处分；收缴其违纪所得；将其涉嫌犯罪问题、线索及所涉款物移送司法机关依法处理。给予王珉开除党籍的处分，待召开中央委员会全体会议时予以追认。</w:t>
        <w:br/>
      </w:r>
    </w:p>
    <w:p>
      <w:pPr>
        <w:pStyle w:val="Heading3"/>
      </w:pPr>
      <w:r>
        <w:t>河北省委原常委、政法委原书记张越严重违纪被开除党籍和公职</w:t>
      </w:r>
    </w:p>
    <w:p>
      <w:r>
        <w:rPr>
          <w:i/>
        </w:rPr>
        <w:t>2016-07-28 00:00:00      中央纪委监察部网站         http://www.ccdi.gov.cn/jlsc/zggb/djcf_zggb//201607/t20160728_84298.html</w:t>
      </w:r>
    </w:p>
    <w:p>
      <w:r>
        <w:t>内容：</w:t>
      </w:r>
      <w:r>
        <w:br/>
        <w:t xml:space="preserve">　　日前，经中共中央批准，中共中央纪委对河北省委原常委、政法委原书记张越严重违纪问题进行了立案审查。</w:t>
        <w:br/>
        <w:t xml:space="preserve">　　经查，张越违反政治纪律和政治规矩，执行重大任务期间擅离职守，对抗组织审查，长期搞迷信活动；违反组织纪律，在职务提拔、岗位调整方面为他人谋取利益；违反廉洁纪律，违规接受宴请，公款大吃大喝，违规打高尔夫球，收受礼金、礼品，搞权色、钱色交易；违反工作纪律，利用职权插手工程项目、干预司法活动；违反生活纪律，生活奢靡、贪图享乐。利用职务上的便利为他人谋取利益并收受财物，涉嫌受贿犯罪。</w:t>
        <w:br/>
        <w:t xml:space="preserve">　　张越身为党的高级领导干部，理想信念丧失，严重违反党的纪律，且党的十八大后仍不收敛、不收手，性质恶劣、情节严重。依据《中国共产党纪律处分条例》等有关规定，经中央纪委常委会议审议并报中共中央批准，决定给予张越开除党籍、开除公职处分；收缴其违纪所得；将其涉嫌犯罪问题、线索及所涉款物移送司法机关依法处理。</w:t>
        <w:br/>
      </w:r>
    </w:p>
    <w:p>
      <w:pPr>
        <w:pStyle w:val="Heading3"/>
      </w:pPr>
      <w:r>
        <w:t>山东省济南市原市委副书记、市长杨鲁豫严重违纪被开除党籍</w:t>
      </w:r>
    </w:p>
    <w:p>
      <w:r>
        <w:rPr>
          <w:i/>
        </w:rPr>
        <w:t>2016-07-28 00:00:00      中央纪委监察部网站         http://www.ccdi.gov.cn/jlsc/zggb/djcf_zggb//201607/t20160728_84299.html</w:t>
      </w:r>
    </w:p>
    <w:p>
      <w:r>
        <w:t>内容：</w:t>
      </w:r>
      <w:r>
        <w:br/>
        <w:t xml:space="preserve">　　日前，经中共中央批准，中共中央纪委对山东省济南市原市委副书记、市长杨鲁豫严重违纪问题进行了立案审查。</w:t>
        <w:br/>
        <w:t xml:space="preserve">　　经查，杨鲁豫违反政治纪律，对抗组织审查；违反中央八项规定精神，违规接受宴请；违反组织纪律，不按规定报告个人有关事项，利用职务上的便利在干部选拔任用中为他人谋取利益并收受财物；违反廉洁纪律，收受礼金，搞权色、钱色交易；违反生活纪律；利用职务上的便利为他人谋取利益并收受财物，涉嫌受贿犯罪。</w:t>
        <w:br/>
        <w:t xml:space="preserve">　　杨鲁豫身为党的高级领导干部，理想信念丧失，严重违反党的纪律，且党的十八大后仍不收敛、不收手，性质恶劣、情节严重。依据《中国共产党纪律处分条例》等有关规定，经中央纪委常委会议审议并报中共中央批准，决定给予杨鲁豫开除党籍处分；由监察部报国务院批准，给予其开除公职处分；收缴其违纪所得；将其涉嫌犯罪问题、线索及所涉款物移送司法机关依法处理。</w:t>
        <w:br/>
      </w:r>
    </w:p>
    <w:p>
      <w:pPr>
        <w:pStyle w:val="Heading3"/>
      </w:pPr>
      <w:r>
        <w:t>安徽省政府原党组成员、副省长杨振超严重违纪被开除党籍</w:t>
      </w:r>
    </w:p>
    <w:p>
      <w:r>
        <w:rPr>
          <w:i/>
        </w:rPr>
        <w:t>2016-07-26 00:00:00      中央纪委监察部网站         http://www.ccdi.gov.cn/jlsc/zggb/djcf_zggb//201607/t20160726_84150.html</w:t>
      </w:r>
    </w:p>
    <w:p>
      <w:r>
        <w:t>内容：</w:t>
      </w:r>
      <w:r>
        <w:br/>
        <w:t xml:space="preserve">　　日前，经中共中央批准，中共中央纪委对安徽省政府原党组成员、副省长杨振超严重违纪问题进行了立案审查。</w:t>
        <w:br/>
        <w:t xml:space="preserve">　　经查，杨振超违反政治纪律，对抗组织审查；违反中央八项规定精神，违规接受宴请，公款旅游；违反组织纪律，不按规定报告个人有关事项，在组织函询时不如实说明问题，利用职务上的便利在干部选拔任用中为他人谋取利益并收受财物；违反廉洁纪律，利用职务上的便利非法占有公共财物，涉嫌贪污犯罪，在企业经营等方面为他人谋取利益并收受财物，涉嫌受贿犯罪；滥用职权造成国有资产重大损失，涉嫌滥用职权犯罪。</w:t>
        <w:br/>
        <w:t xml:space="preserve">　　杨振超身为党的高级领导干部，理想信念丧失，严重违反党的纪律，且党的十八大后仍不收敛、不收手，性质恶劣、情节严重。依据《中国共产党纪律处分条例》等有关规定，经中央纪委常委会议审议并报中共中央批准，决定给予杨振超开除党籍处分；由监察部报国务院批准，给予其开除公职处分；收缴其违纪所得；将其涉嫌犯罪问题、线索及所涉款物移送司法机关依法处理。</w:t>
        <w:br/>
      </w:r>
    </w:p>
    <w:p>
      <w:pPr>
        <w:pStyle w:val="Heading3"/>
      </w:pPr>
      <w:r>
        <w:t>四川省政府原党组成员、副省长李成云严重违纪被开除党籍和公职</w:t>
      </w:r>
    </w:p>
    <w:p>
      <w:r>
        <w:rPr>
          <w:i/>
        </w:rPr>
        <w:t>2016-07-26 00:00:00      中央纪委监察部网站         http://www.ccdi.gov.cn/jlsc/zggb/djcf_zggb//201607/t20160726_84152.html</w:t>
      </w:r>
    </w:p>
    <w:p>
      <w:r>
        <w:t>内容：</w:t>
      </w:r>
      <w:r>
        <w:br/>
        <w:t xml:space="preserve">　　日前，经中共中央批准，中共中央纪委对四川省政府原党组成员、副省长李成云严重违纪问题进行了立案审查。</w:t>
        <w:br/>
        <w:t xml:space="preserve">　　经查，李成云违反政治纪律，对抗组织审查；违反组织纪律，不按规定报告个人有关事项；违反廉洁纪律，违规持有非上市公司股份，利用职务上的便利在企业经营等方面为他人谋取利益并收受财物，涉嫌受贿犯罪；在国有企业改制中违规决策，涉嫌滥用职权犯罪。</w:t>
        <w:br/>
        <w:t xml:space="preserve">　　李成云身为党的高级领导干部，理想信念丧失，严重违反党的纪律，性质恶劣、情节严重。依据《中国共产党纪律处分条例》等有关规定，经中央纪委常委会议审议并报中共中央批准，决定给予李成云开除党籍、开除公职处分；收缴其违纪所得；将其涉嫌犯罪问题、线索及所涉款物移送司法机关依法处理。</w:t>
        <w:br/>
      </w:r>
    </w:p>
    <w:p>
      <w:pPr>
        <w:pStyle w:val="Heading3"/>
      </w:pPr>
      <w:r>
        <w:t>辽宁省委原常委、政法委原书记苏宏章严重违纪被开除党籍和公职</w:t>
      </w:r>
    </w:p>
    <w:p>
      <w:r>
        <w:rPr>
          <w:i/>
        </w:rPr>
        <w:t>2016-07-25 00:00:00      中央纪委监察部网站         http://www.ccdi.gov.cn/jlsc/zggb/djcf_zggb//201607/t20160725_84088.html</w:t>
      </w:r>
    </w:p>
    <w:p>
      <w:r>
        <w:t>内容：</w:t>
      </w:r>
      <w:r>
        <w:br/>
        <w:t xml:space="preserve">　　日前，经中共中央批准，中共中央纪委对辽宁省委原常委、政法委原书记苏宏章严重违纪问题进行了立案审查。</w:t>
        <w:br/>
        <w:t xml:space="preserve">　　经查，苏宏章严重违反政治纪律和政治规矩，违背组织原则，在民主推荐、选举中搞拉票贿选等非组织活动，对抗组织审查；违反中央八项规定精神，违规接受宴请；违反组织纪律，利用职务上的便利在干部选拔任用中为他人谋取利益并收受财物；违反廉洁纪律，搞钱色交易；违反工作纪律，干预和插手司法活动；利用职务上的便利在企业经营等方面为他人谋取利益并收受财物，涉嫌受贿犯罪。</w:t>
        <w:br/>
        <w:br/>
        <w:br/>
        <w:br/>
        <w:t xml:space="preserve">　　苏宏章身为党的高级领导干部，理想信念丧失，严重违反党的纪律，性质恶劣、情节严重。依据《中国共产党纪律处分条例》等有关规定，经中央纪委常委会议审议并报中共中央批准，决定给予苏宏章开除党籍、开除公职处分；收缴其违纪所得；将其涉嫌犯罪问题、线索及所涉款物移送司法机关依法处理。</w:t>
        <w:br/>
        <w:br/>
        <w:br/>
        <w:br/>
      </w:r>
    </w:p>
    <w:p>
      <w:pPr>
        <w:pStyle w:val="Heading3"/>
      </w:pPr>
      <w:r>
        <w:t>广西壮族自治区政协原党组成员、副主席赖德荣因严重违纪受到...</w:t>
      </w:r>
    </w:p>
    <w:p>
      <w:r>
        <w:rPr>
          <w:i/>
        </w:rPr>
        <w:t>2016-07-22 00:00:00      中央纪委监察部网站         http://www.ccdi.gov.cn/jlsc/zggb/djcf_zggb//201607/t20160722_84009.html</w:t>
      </w:r>
    </w:p>
    <w:p>
      <w:r>
        <w:t>内容：</w:t>
      </w:r>
      <w:r>
        <w:br/>
        <w:br/>
        <w:t xml:space="preserve">　　日前，经中共中央批准，中共中央纪委对广西壮族自治区政协原党组成员、副主席赖德荣严重违纪问题进行了立案审查。</w:t>
        <w:br/>
        <w:br/>
        <w:t xml:space="preserve">　　经查，赖德荣身为党的高级领导干部，理想信念丧失，纪律意识淡薄，严重违反中央八项规定精神，违规接受公款宴请；严重违反组织纪律，利用职务上的便利在干部选拔任用等方面为他人谋取利益；严重违反廉洁纪律，收受礼金；多次到境外赌博。依据《中国共产党纪律处分条例》等有关规定，经中央纪委常委会议审议并报中共中央批准，决定给予赖德荣开除党籍、行政撤职处分，降为科员。</w:t>
        <w:br/>
      </w:r>
    </w:p>
    <w:p>
      <w:pPr>
        <w:pStyle w:val="Heading3"/>
      </w:pPr>
      <w:r>
        <w:t>中国电信集团公司原党组书记、董事长常小兵严重违纪被开除党籍</w:t>
      </w:r>
    </w:p>
    <w:p>
      <w:r>
        <w:rPr>
          <w:i/>
        </w:rPr>
        <w:t>2016-07-11 00:00:00      中央纪委监察部网站         http://www.ccdi.gov.cn/jlsc/zggb/djcf_zggb//201607/t20160711_83462.html</w:t>
      </w:r>
    </w:p>
    <w:p>
      <w:r>
        <w:t>内容：</w:t>
      </w:r>
      <w:r>
        <w:br/>
        <w:t xml:space="preserve">　　日前，经中共中央批准，中共中央纪委对中国电信集团公司原党组书记、董事长常小兵严重违纪问题进行了立案审查。</w:t>
        <w:br/>
        <w:t xml:space="preserve">　　经查，常小兵严重违反政治纪律，干扰中央专项巡视工作，没有认真履行全面从严治党主体责任，对中央巡视组反馈的问题整改落实不力；严重违反中央八项规定精神；严重违反组织纪律，利用职务上的便利在干部选拔任用中为他人谋取利益并收受财物，违反国有企业“三重一大”决策制度，不按规定报告个人有关事项；严重违反廉洁纪律，利用职权和职务上的影响为亲属的经营活动谋取利益，默许亲属利用其职务影响谋取私利；严重违反工作纪律；利用职务上的便利在企业经营等方面为他人谋取利益并收受财物，涉嫌受贿犯罪。</w:t>
        <w:br/>
        <w:t xml:space="preserve">　　常小兵身为党的高级领导干部和中央管理国有重要骨干企业主要负责人，理想信念丧失，严重违反党的纪律，性质恶劣、情节严重。依据《中国共产党纪律处分条例》等有关规定，经中央纪委常委会议审议并报中共中央批准，决定给予常小兵开除党籍处分；由监察部报国务院批准，给予其开除公职处分；收缴其违纪所得；将其涉嫌犯罪问题、线索及所涉款物移送司法机关依法处理。</w:t>
        <w:br/>
      </w:r>
    </w:p>
    <w:p>
      <w:pPr>
        <w:pStyle w:val="Heading3"/>
      </w:pPr>
      <w:r>
        <w:t>浙江省宁波市原市委副书记、市长卢子跃被开除党籍</w:t>
      </w:r>
    </w:p>
    <w:p>
      <w:r>
        <w:rPr>
          <w:i/>
        </w:rPr>
        <w:t>2016-06-21 00:00:00      中央纪委监察部网站         http://www.ccdi.gov.cn/jlsc/zggb/djcf_zggb//201607/t20160704_82027.html</w:t>
      </w:r>
    </w:p>
    <w:p>
      <w:r>
        <w:t>内容：</w:t>
      </w:r>
      <w:r>
        <w:br/>
        <w:t xml:space="preserve">　　日前，经中共中央批准，中共中央纪委对浙江省宁波市原市委副书记、市长卢子跃严重违纪问题进行了立案审查。</w:t>
        <w:br/>
        <w:t xml:space="preserve">　　经查，卢子跃严重违反政治纪律，对抗组织审查，长期搞迷信活动；严重违反中央八项规定精神，违规出入私人会所，生活奢靡、贪图享乐；严重违反组织纪律，欺骗组织，在函询时不如实说明问题，在民主推荐中搞拉票等非组织活动，为谋求职务提拔送给他人财物，利用职务上便利在干部选拔任用中为他人谋取利益并收受财物，不按规定报告个人有关事项；严重违反廉洁纪律，收受礼品、礼金，利用职权和职务上的影响为亲属的经营活动谋取利益，搞权色、钱色交易；严重违反工作纪律，干预和插手市场经济活动，干预和插手司法活动；利用职务上的便利在企业经营等方面为他人谋取利益并收受财物，涉嫌受贿犯罪。</w:t>
        <w:br/>
        <w:t xml:space="preserve">　　卢子跃身为党的高级领导干部，理想信念丧失，严重违反党的纪律，且党的十八大后仍不收敛、不收手，性质恶劣、情节严重。依据《中国共产党纪律处分条例》等有关规定，经中央纪委常委会议审议并报中共中央批准，决定给予卢子跃开除党籍处分；由监察部报国务院批准，给予其开除公职处分；收缴其违纪所得；将其涉嫌犯罪问题、线索及所涉款物移送司法机关依法处理。</w:t>
        <w:br/>
      </w:r>
    </w:p>
    <w:p>
      <w:pPr>
        <w:pStyle w:val="Heading3"/>
      </w:pPr>
      <w:r>
        <w:t>河南省委原常委、洛阳市委原书记陈雪枫被"双开"</w:t>
      </w:r>
    </w:p>
    <w:p>
      <w:r>
        <w:rPr>
          <w:i/>
        </w:rPr>
        <w:t>2016-06-02 00:00:00      中央纪委监察部网站         http://www.ccdi.gov.cn/jlsc/zggb/djcf_zggb//201607/t20160704_82026.html</w:t>
      </w:r>
    </w:p>
    <w:p>
      <w:r>
        <w:t>内容：</w:t>
      </w:r>
      <w:r>
        <w:br/>
        <w:t xml:space="preserve">　　日前，经中共中央批准，中共中央纪委对河南省委原常委、洛阳市委原书记陈雪枫严重违纪问题进行了立案审查。</w:t>
        <w:br/>
        <w:t xml:space="preserve">　　经查，陈雪枫严重违反政治纪律和政治规矩，搞团团伙伙、培植私人势力，对抗组织审查；严重违反中央八项规定精神，违规出入私人会所；严重违反组织纪律，为谋求职务升迁在民主推荐中拉票，篡改年龄，违规插手原任职单位人事安排；严重违反廉洁纪律，违规从事营利活动，搞权色、钱色交易；严重违反群众纪律；严重违反工作纪律，违规帮助亲属解决私人事务；利用职务上的便利在企业经营等方面为他人谋取利益并收受财物，涉嫌受贿犯罪；在国有企业改制中不正确履行职责，造成国有资产重大损失，涉嫌失职渎职犯罪。</w:t>
        <w:br/>
        <w:t xml:space="preserve">　　陈雪枫身为党的高级领导干部，理想信念丧失，严重违反党的纪律，且党的十八大后仍不收敛、不收手，性质恶劣、情节严重。依据《中国共产党纪律处分条例》等有关规定，经中央纪委常委会议审议并报中共中央批准，决定给予陈雪枫开除党籍、开除公职处分；收缴其违纪所得；将其涉嫌犯罪问题、线索及所涉款物移送司法机关依法处理。</w:t>
        <w:br/>
      </w:r>
    </w:p>
    <w:p>
      <w:pPr>
        <w:pStyle w:val="Heading3"/>
      </w:pPr>
      <w:r>
        <w:t>辽宁省人大常委会原党组成员、副主任王阳被"双开"</w:t>
      </w:r>
    </w:p>
    <w:p>
      <w:r>
        <w:rPr>
          <w:i/>
        </w:rPr>
        <w:t>2016-06-02 00:00:00      中央纪委监察部网站         http://www.ccdi.gov.cn/jlsc/zggb/djcf_zggb//201607/t20160704_82025.html</w:t>
      </w:r>
    </w:p>
    <w:p>
      <w:r>
        <w:t>内容：</w:t>
      </w:r>
      <w:r>
        <w:br/>
        <w:t xml:space="preserve">　　日前，经中共中央批准，中共中央纪委对辽宁省人大常委会原党组成员、副主任王阳严重违纪问题进行了立案审查。</w:t>
        <w:br/>
        <w:t xml:space="preserve">　　经查，王阳严重违反政治纪律和政治规矩，违背组织原则，搞拉票贿选等非组织活动，对抗组织审查；严重违反中央八项规定精神，接受可能影响公正执行公务的宴请；严重违反组织纪律，不按规定报告个人有关事项，利用职务上的便利在干部选拔任用中为他人谋取利益并收受财物，利用职权或职务上的影响违规在工作安排、职务升迁方面为其女儿谋取利益；严重违反廉洁纪律，收受礼金；严重违反工作纪律，干预和插手市场经济活动；利用职务上的便利在企业经营等方面为他人谋取利益并收受财物，涉嫌受贿犯罪；拉票贿选问题涉嫌破坏选举犯罪。</w:t>
        <w:br/>
        <w:t xml:space="preserve">　　王阳身为党的高级领导干部，理想信念丧失，严重违反党的纪律，且党的十八大后仍不收敛、不收手，性质恶劣、情节严重。依据《中国共产党纪律处分条例》等有关规定，经中央纪委常委会议审议并报中共中央批准，决定给予王阳开除党籍、开除公职处分；收缴其违纪所得；将其涉嫌犯罪问题、线索及所涉款物移送司法机关依法处理。</w:t>
        <w:br/>
      </w:r>
    </w:p>
    <w:p>
      <w:pPr>
        <w:pStyle w:val="Heading3"/>
      </w:pPr>
      <w:r>
        <w:t>外交部原党委委员、部长助理张昆生严重违纪被开除党籍</w:t>
      </w:r>
    </w:p>
    <w:p>
      <w:r>
        <w:rPr>
          <w:i/>
        </w:rPr>
        <w:t>2016-05-12 00:00:00      中央纪委监察部网站         http://www.ccdi.gov.cn/jlsc/zggb/djcf_zggb//201607/t20160704_82024.html</w:t>
      </w:r>
    </w:p>
    <w:p>
      <w:r>
        <w:t>内容：</w:t>
      </w:r>
      <w:r>
        <w:br/>
        <w:t xml:space="preserve">　　日前，经中共中央批准，中共中央纪委对外交部原党委委员、部长助理兼礼宾司司长张昆生严重违纪问题进行了立案审查。</w:t>
        <w:br/>
        <w:t xml:space="preserve">　　经查，张昆生严重违反政治纪律和政治规矩，对抗组织审查；严重违反中央八项规定精神和有关纪律，违规出入私人会所，不按规定报告个人有关事项，收受礼品、礼金，搞权色交易；利用职务上的便利为他人谋取利益并收受财物，涉嫌受贿犯罪。</w:t>
        <w:br/>
        <w:t xml:space="preserve">　　张昆生身为党员领导干部，理想信念丧失，严重违反党的纪律，且党的十八大后仍不收敛、不收手，性质恶劣、情节严重，给党的事业和形象造成严重损害。依据《中国共产党纪律处分条例》和《行政机关公务员处分条例》的有关规定，经中央纪委常委会议审议并报中共中央批准，决定给予张昆生开除党籍处分；由监察部报国务院批准，给予其开除公职处分；将其涉嫌犯罪问题、线索及所涉款物移送司法机关依法处理。</w:t>
        <w:br/>
      </w:r>
    </w:p>
    <w:p>
      <w:pPr>
        <w:pStyle w:val="Heading3"/>
      </w:pPr>
      <w:r>
        <w:t>中央台湾工作办公室原副主任、国务院台湾事务办公室原副主任...</w:t>
      </w:r>
    </w:p>
    <w:p>
      <w:r>
        <w:rPr>
          <w:i/>
        </w:rPr>
        <w:t>2016-04-21 00:00:00      中央纪委监察部网站         http://www.ccdi.gov.cn/jlsc/zggb/djcf_zggb//201607/t20160704_82023.html</w:t>
      </w:r>
    </w:p>
    <w:p>
      <w:r>
        <w:t>内容：</w:t>
      </w:r>
      <w:r>
        <w:br/>
        <w:t xml:space="preserve">　　日前，经中共中央批准，中共中央纪委对中央台湾工作办公室原副主任、国务院台湾事务办公室原副主任龚清概严重违纪问题进行了立案审查。</w:t>
        <w:br/>
        <w:t xml:space="preserve">　　经查，龚清概严重违反政治纪律，对抗组织审查，长期搞迷信活动；严重违反中央八项规定精神，违规出入私人会所，挥霍浪费公款，违规打高尔夫球；严重违反组织纪律，不如实报告个人股票、房产情况等个人有关事项；严重违反廉洁纪律，收受礼品，利用职务上的便利为其子经营活动谋取利益，长期占用私营企业主高档汽车，搞钱色交易；严重违反工作纪律；利用职务上的便利在企业经营等方面为他人谋取利益并索取、收受财物，涉嫌受贿犯罪。</w:t>
        <w:br/>
        <w:t xml:space="preserve">　　龚清概身为党的高级领导干部，理想信念丧失，严重违反党的纪律，且党的十八大后仍不收敛、不收手，性质恶劣、情节严重。依据《中国共产党纪律处分条例》等有关规定，经中央纪委常委会议审议并报中共中央批准，决定给予龚清概开除党籍处分；由监察部报国务院批准，给予其开除公职处分；收缴其违纪所得；将其涉嫌犯罪问题及所涉款物移送司法机关依法处理。</w:t>
        <w:br/>
      </w:r>
    </w:p>
    <w:p>
      <w:pPr>
        <w:pStyle w:val="Heading3"/>
      </w:pPr>
      <w:r>
        <w:t>贵州省政协党组成员、副主席孔令中因严重违纪受到留党察看一...</w:t>
      </w:r>
    </w:p>
    <w:p>
      <w:r>
        <w:rPr>
          <w:i/>
        </w:rPr>
        <w:t>2016-04-19 00:00:00      中央纪委监察部网站         http://www.ccdi.gov.cn/jlsc/zggb/djcf_zggb//201607/t20160704_82018.html</w:t>
      </w:r>
    </w:p>
    <w:p>
      <w:r>
        <w:t>内容：</w:t>
      </w:r>
      <w:r>
        <w:br/>
        <w:t xml:space="preserve">　　日前，经中共中央批准，中共中央纪委对贵州省政协党组成员、副主席孔令中严重违纪问题进行了立案审查。</w:t>
        <w:br/>
        <w:t xml:space="preserve">　　经查，孔令中同志身为党的高级领导干部，纪律意识淡薄，严重违反政治纪律，对抗组织审查；严重违反中央八项规定精神，接受私营企业主安排的旅游、健身、宴请等活动；严重违反廉洁纪律，利用职务上的便利谋取私利，利用职务上的影响为亲属经营活动谋取利益；严重违反工作纪律。依据《中国共产党纪律处分条例》等有关规定，经中央纪委常委会议审议并报中共中央批准，决定给予孔令中同志留党察看一年、行政撤职处分，降为正厅级非领导职务。</w:t>
        <w:br/>
      </w:r>
    </w:p>
    <w:p>
      <w:pPr>
        <w:pStyle w:val="Heading3"/>
      </w:pPr>
      <w:r>
        <w:t>广东省政府原党组成员、副省长刘志庚被开除党籍</w:t>
      </w:r>
    </w:p>
    <w:p>
      <w:r>
        <w:rPr>
          <w:i/>
        </w:rPr>
        <w:t>2016-04-18 00:00:00      中央纪委监察部网站         http://www.ccdi.gov.cn/jlsc/zggb/djcf_zggb//201607/t20160704_82013.html</w:t>
      </w:r>
    </w:p>
    <w:p>
      <w:r>
        <w:t>内容：</w:t>
      </w:r>
      <w:r>
        <w:br/>
        <w:t xml:space="preserve">　　日前，经中共中央批准，中共中央纪委对广东省政府原党组成员、副省长刘志庚严重违纪问题进行了立案审查。</w:t>
        <w:br/>
        <w:t xml:space="preserve">　　经查，刘志庚严重违反政治纪律，对抗组织审查，长期搞迷信活动；严重违反中央八项规定精神，违规出入私人会所；严重违反组织纪律，不按规定报告个人有关事项；严重违反廉洁纪律，纵容、默许亲属利用其职务上的影响谋取私利，搞权色交易，挥霍浪费公共财产；严重违反工作纪律，干预和插手土地用途调整等事项；利用职务上的便利为他人谋取利益并收受财物，涉嫌受贿犯罪。</w:t>
        <w:br/>
        <w:t xml:space="preserve">　　刘志庚身为党的高级领导干部，理想信念丧失，严重违反党的纪律，性质恶劣、情节严重。依据《中国共产党纪律处分条例》等有关规定，经中央纪委常委会议审议并报中共中央批准，决定给予刘志庚开除党籍处分；由监察部报国务院批准，给予其行政开除处分；将其涉嫌犯罪问题、线索及所涉款物移送司法机关依法处理。</w:t>
        <w:br/>
      </w:r>
    </w:p>
    <w:p>
      <w:pPr>
        <w:pStyle w:val="Heading3"/>
      </w:pPr>
      <w:r>
        <w:t>海南省人大常委会原副主任张力夫受到开除党籍处分</w:t>
      </w:r>
    </w:p>
    <w:p>
      <w:r>
        <w:rPr>
          <w:i/>
        </w:rPr>
        <w:t>2016-03-30 00:00:00      中央纪委监察部网站         http://www.ccdi.gov.cn/jlsc/zggb/djcf_zggb//201607/t20160704_82012.html</w:t>
      </w:r>
    </w:p>
    <w:p>
      <w:r>
        <w:t>内容：</w:t>
      </w:r>
      <w:r>
        <w:br/>
        <w:t xml:space="preserve">　　日前，经中共中央批准，中共中央纪委对海南省人大常委会原副主任张力夫严重违纪问题进行了立案审查。</w:t>
        <w:br/>
        <w:t xml:space="preserve">　　经查，张力夫身为党的高级领导干部，党的观念淡漠，纪律意识淡薄，严重违反中央八项规定精神，接受公款宴请；严重违反组织纪律，在组织函询时不如实说明问题；严重违反廉洁纪律，收受礼品、礼金，默许亲属利用其本人职权谋取私利；严重违反工作纪律，履行全面从严治党主体责任不力，违规干预有关单位纪律审查工作。依据《中国共产党纪律处分条例》有关规定，经中央纪委常委会议审议并报中共中央批准，决定给予张力夫开除党籍处分，按照副科级确定退休待遇。</w:t>
        <w:br/>
        <w:t xml:space="preserve">　　张力夫简历 </w:t>
        <w:br/>
        <w:t xml:space="preserve">　　张力夫，男，1952年5月生，汉族，海南东方人，研究生学历，讲师，1969年3月参加工作，1977年6月加入中国共产党。</w:t>
        <w:br/>
        <w:t xml:space="preserve">　　1969.03 — 1980.10 广东省海南黎族苗族自治州东方县国营尧文农场工人、小学教师、政治处教员、宣传干事、工会干事</w:t>
        <w:br/>
        <w:t xml:space="preserve">　　1980.10 — 1981.11 广东省海南黎族苗族自治州东方县八所镇建设委员会政工员</w:t>
        <w:br/>
        <w:t xml:space="preserve">　　1981.11 — 1984.08 广东省委党校理论师资本科班学习</w:t>
        <w:br/>
        <w:t xml:space="preserve">　　1984.08 — 1985.09 广东省海南黎族苗族自治州委党校党史、党建教研室副主任</w:t>
        <w:br/>
        <w:t xml:space="preserve">　　1985.09 — 1987.07 中央党校理论部中共党史专业研究生班学习</w:t>
        <w:br/>
        <w:t xml:space="preserve">　　1987.07 — 1988.06 广东省海南黎族苗族自治州（海南省）委党校党史、党建教研室副主任</w:t>
        <w:br/>
        <w:t xml:space="preserve">　　1988.06 — 1993.02 海南省委党校通什教学点领导小组成员、领导科学教研室副主任</w:t>
        <w:br/>
        <w:t xml:space="preserve">　　（其间：1991.06—1992.06在儋县县委挂职锻炼任副书记）</w:t>
        <w:br/>
        <w:t xml:space="preserve">　　1993.02 — 1994.03 海南省儋州市委副书记</w:t>
        <w:br/>
        <w:t xml:space="preserve">　　1994.03 — 1995.01 海南省儋州市委副书记，副市长</w:t>
        <w:br/>
        <w:t xml:space="preserve">　　1995.01 — 1998.03 海南省琼中黎族苗族自治县委书记</w:t>
        <w:br/>
        <w:t xml:space="preserve">　　1998.03 — 1998.08 海南省琼中黎族苗族自治县委书记，县人大常委会主任</w:t>
        <w:br/>
        <w:t xml:space="preserve">　　1998.08 — 1999.01 海南省陵水黎族自治县委书记</w:t>
        <w:br/>
        <w:t xml:space="preserve">　　1999.01 — 1999.12 海南省陵水黎族自治县委书记（副厅级）</w:t>
        <w:br/>
        <w:t xml:space="preserve">　　1999.12 — 2001.05 海南省儋州市委书记，市人大常委会主任</w:t>
        <w:br/>
        <w:t xml:space="preserve">　　2001.05 — 2002.11 海南省儋州市委书记，市人大常委会主任（正厅级）</w:t>
        <w:br/>
        <w:t xml:space="preserve">　　2002.11 — 2003.02 待安排工作</w:t>
        <w:br/>
        <w:t xml:space="preserve">　　(2002.03—2003.01在中央党校中青班学习)</w:t>
        <w:br/>
        <w:t xml:space="preserve">　　2003.02 — 2003.10 海南省农垦总局（总公司）局长（总经理）、党委书记</w:t>
        <w:br/>
        <w:t xml:space="preserve">　　2003.10 — 2008.01 海南省农垦总局（总公司）党委书记</w:t>
        <w:br/>
        <w:t xml:space="preserve">　　2008.01 — 2010.08 海南省政协副主席，省农垦总局（总公司）党委书记</w:t>
        <w:br/>
        <w:t xml:space="preserve">　　2010.08 — 2011.02 海南省政协副主席，省农垦总局党委书记</w:t>
        <w:br/>
        <w:t xml:space="preserve">　　2011.02 — 2011.07 海南省人大常委会副主任，省农垦总局党委书记</w:t>
        <w:br/>
        <w:t xml:space="preserve">　　2011.07 海南省人大常委会副主任</w:t>
        <w:br/>
        <w:t xml:space="preserve">　　中共十六大、十七大代表，四届、五届海南省委委员（简历摘自海南省人民政府网）</w:t>
        <w:br/>
      </w:r>
    </w:p>
    <w:p>
      <w:pPr>
        <w:pStyle w:val="Heading3"/>
      </w:pPr>
      <w:r>
        <w:t>四川省原省长魏宏受到撤销党内职务、行政撤职处分</w:t>
      </w:r>
    </w:p>
    <w:p>
      <w:r>
        <w:rPr>
          <w:i/>
        </w:rPr>
        <w:t>2016-02-04 00:00:00      中央纪委监察部网站         http://www.ccdi.gov.cn/jlsc/zggb/djcf_zggb//201607/t20160704_82011.html</w:t>
      </w:r>
    </w:p>
    <w:p>
      <w:r>
        <w:t>内容：</w:t>
      </w:r>
      <w:r>
        <w:br/>
        <w:t xml:space="preserve">　　日前，经中共中央批准，中共中央纪委对四川省原省委副书记、省长魏宏严重违纪问题进行了立案审查。</w:t>
        <w:br/>
        <w:t xml:space="preserve">　　经查，魏宏同志身为党的高级领导干部，在自身存在严重违纪问题的情况下，对党不忠诚、不老实，不珍惜组织多次给予的教育挽救机会，严重违反政治纪律、组织纪律，对抗组织审查，在组织谈话和书面函询时不如实说明问题；严重违反工作纪律，插手司法活动。魏宏同志的违纪行为性质恶劣、情节严重，依据《中国共产党纪律处分条例》等有关规定，经中央纪委常委会议审议并报中共中央批准，决定给予魏宏同志撤销党内职务处分，由监察部报国务院批准给予其行政撤职处分，降为副厅级非领导职务。</w:t>
        <w:br/>
      </w:r>
    </w:p>
    <w:p>
      <w:pPr>
        <w:pStyle w:val="Heading3"/>
      </w:pPr>
      <w:r>
        <w:t>湖北原省委常委、组织部长贺家铁受到撤销党内职务、行政撤职处分</w:t>
      </w:r>
    </w:p>
    <w:p>
      <w:r>
        <w:rPr>
          <w:i/>
        </w:rPr>
        <w:t>2016-02-04 00:00:00      中央纪委监察部网站         http://www.ccdi.gov.cn/jlsc/zggb/djcf_zggb//201607/t20160704_82010.html</w:t>
      </w:r>
    </w:p>
    <w:p>
      <w:r>
        <w:t>内容：</w:t>
      </w:r>
      <w:r>
        <w:br/>
        <w:t xml:space="preserve">　　日前，经中共中央批准，中共中央纪委对湖北省原省委常委、组织部部长贺家铁严重违纪问题进行了立案审查。</w:t>
        <w:br/>
        <w:t xml:space="preserve">　　经查，贺家铁同志身为党的高级领导干部，特别是担任中央巡视组副组长期间，严重违反政治纪律和政治规矩，泄露巡视工作秘密；严重违反中央八项规定精神，违规出入私人会所，用公款支付个人费用。依据《中国共产党纪律处分条例》等有关规定，经中央纪委常委会议审议并报中共中央批准，决定给予贺家铁同志撤销党内职务、行政撤职处分，降为正厅级非领导职务。</w:t>
        <w:br/>
      </w:r>
    </w:p>
    <w:p>
      <w:pPr>
        <w:pStyle w:val="Heading3"/>
      </w:pPr>
      <w:r>
        <w:t>黑龙江省人大常委会原党组书记副主任盖如垠被"双开"</w:t>
      </w:r>
    </w:p>
    <w:p>
      <w:r>
        <w:rPr>
          <w:i/>
        </w:rPr>
        <w:t>2016-02-03 00:00:00      中央纪委监察部网站         http://www.ccdi.gov.cn/jlsc/zggb/djcf_zggb//201607/t20160704_82009.html</w:t>
      </w:r>
    </w:p>
    <w:p>
      <w:r>
        <w:t>内容：</w:t>
      </w:r>
      <w:r>
        <w:br/>
        <w:t xml:space="preserve">　　日前，经中共中央批准，中共中央纪委对黑龙江省人大常委会原党组书记、副主任盖如垠严重违纪问题进行了立案审查。</w:t>
        <w:br/>
        <w:t xml:space="preserve">　　经查，盖如垠严重违反政治纪律，对抗组织审查；严重违反中央八项规定精神，接受公款宴请，用公款旅游，违反规定出入私人会所；严重违反组织纪律，不按规定如实报告个人有关事项，违规选拔任用干部；严重违反廉洁纪律，收受礼金，利用职权为他人谋取利益，其子收受财物，纵容、默许其子在其管辖的区域内从事经营活动，其配偶、子女接受他人赠送现金，在分配、购买住房中侵犯国家利益，搞钱色交易；利用职务上的便利在企业经营等方面为他人谋取利益并收受财物。其中，利用职务上的便利为他人谋取利益并收受财物问题涉嫌受贿犯罪。</w:t>
        <w:br/>
        <w:t xml:space="preserve">　　盖如垠身为党的高级领导干部，理想信念丧失，严重违反党的纪律，且党的十八大后仍不收敛、不收手，性质恶劣、情节严重。依据《中国共产党纪律处分条例》等有关规定，经中央纪委常委会议审议并报中共中央批准，决定给予盖如垠开除党籍、开除公职处分；收缴其违纪所得；将其涉嫌犯罪问题及所涉款物移送司法机关依法处理。</w:t>
        <w:br/>
      </w:r>
    </w:p>
    <w:p>
      <w:pPr>
        <w:pStyle w:val="Heading3"/>
      </w:pPr>
      <w:r>
        <w:t>南航集团公司原党组副书记、总经理司献民被开除党籍和公职</w:t>
      </w:r>
    </w:p>
    <w:p>
      <w:r>
        <w:rPr>
          <w:i/>
        </w:rPr>
        <w:t>2016-02-03 00:00:00      中央纪委监察部网站         http://www.ccdi.gov.cn/jlsc/zggb/djcf_zggb//201607/t20160704_82008.html</w:t>
      </w:r>
    </w:p>
    <w:p>
      <w:r>
        <w:t>内容：</w:t>
      </w:r>
      <w:r>
        <w:br/>
        <w:t xml:space="preserve">　　日前，经中共中央批准，中共中央纪委对中国南方航空集团公司原党组副书记、总经理司献民严重违纪问题进行了立案审查。</w:t>
        <w:br/>
        <w:t xml:space="preserve">　　经查，司献民严重违反政治纪律，干扰巡视工作，严重违反中央八项规定精神，用公款打高尔夫球。严重违反组织纪律，不按规定如实报告个人有关事项，严重违反廉洁纪律，收受礼品、礼金，利用职权为他人谋取利益，其子收受财物，利用职权为亲属经营活动谋取利益。违规批准所在公司向他人支付公款。利用职务上的便利在企业经营等方面为他人谋取利益并收受财物。其中，利用职务上的便利为他人谋取利益并收受财物问题涉嫌受贿犯罪。</w:t>
        <w:br/>
        <w:t xml:space="preserve">　　司献民身为党的高级领导干部和中央管理国有重要骨干企业主要负责人，理想信念丧失，严重违反党的纪律，且党的十八大后仍不收敛、不收手，性质恶劣、情节严重。依据《中国共产党纪律处分条例》等有关规定，经中央纪委常委会议审议并报中共中央批准，决定给予司献民开除党籍处分；由监察部报国务院批准，给予其行政开除处分；收缴其违纪所得；将其涉嫌犯罪问题、线索及所涉款物移送司法机关依法处理。</w:t>
        <w:br/>
      </w:r>
    </w:p>
    <w:p>
      <w:pPr>
        <w:pStyle w:val="Heading3"/>
      </w:pPr>
      <w:r>
        <w:t>上海市原市委常委、副市长艾宝俊被开除党籍和公职</w:t>
      </w:r>
    </w:p>
    <w:p>
      <w:r>
        <w:rPr>
          <w:i/>
        </w:rPr>
        <w:t>2016-01-19 00:00:00      中央纪委监察部网站         http://www.ccdi.gov.cn/jlsc/zggb/djcf_zggb//201607/t20160704_82007.html</w:t>
      </w:r>
    </w:p>
    <w:p>
      <w:r>
        <w:t>内容：</w:t>
      </w:r>
      <w:r>
        <w:br/>
        <w:t xml:space="preserve">　　日前，经中共中央批准，中共中央纪委对上海市原市委常委、副市长艾宝俊严重违纪问题进行了立案审查。</w:t>
        <w:br/>
        <w:t xml:space="preserve">　　经查，艾宝俊严重违反政治纪律，欺骗组织，对抗组织审查；严重违反组织纪律，利用职务上的便利在干部选拔任用方面为他人谋取利益并收受财物，不按规定如实报告个人有关事项；严重违反廉洁纪律，收受礼品、礼金，利用职务上的便利为亲属经营活动谋取利益，搞权色交易；严重违反中央八项规定精神，多次违规出入私人会所、打高尔夫球；利用职务上的便利非法占有公共财物，在企业经营方面为他人谋取利益并收受财物。其中，非法占有公共财物和为他人谋取利益并收受财物问题涉嫌犯罪。</w:t>
        <w:br/>
        <w:t xml:space="preserve">　　艾宝俊身为党的高级领导干部，理想信念丧失，严重违反党的纪律，且党的十八大后仍不收敛、不收手，性质恶劣、情节严重。依据《中国共产党纪律处分条例》等有关规定，经中央纪委常委会议审议并报中共中央批准，决定给予艾宝俊开除党籍处分；由监察部报国务院批准，给予其行政开除处分；收缴其违纪所得；将其涉嫌犯罪问题、线索及所涉款物移送司法机关依法处理。</w:t>
        <w:br/>
        <w:t xml:space="preserve"> </w:t>
        <w:br/>
      </w:r>
    </w:p>
    <w:p>
      <w:pPr>
        <w:pStyle w:val="Heading3"/>
      </w:pPr>
      <w:r>
        <w:t>中国民用航空局原党组成员、副局长周来振被开除党籍和公职</w:t>
      </w:r>
    </w:p>
    <w:p>
      <w:r>
        <w:rPr>
          <w:i/>
        </w:rPr>
        <w:t>2016-01-19 00:00:00      中央纪委监察部网站         http://www.ccdi.gov.cn/jlsc/zggb/djcf_zggb//201607/t20160704_82006.html</w:t>
      </w:r>
    </w:p>
    <w:p>
      <w:r>
        <w:t>内容：</w:t>
      </w:r>
      <w:r>
        <w:br/>
        <w:t xml:space="preserve">　　日前，经中共中央批准，中共中央纪委对中国民用航空局原党组成员、副局长周来振严重违纪问题进行了立案审查。</w:t>
        <w:br/>
        <w:t xml:space="preserve">　　经查，周来振严重违反政治纪律，干扰、妨碍巡视工作，对抗组织审查；严重违反组织纪律，利用职务上的便利在干部选拔任用方面为他人谋取利益并收受财物，违规插手相关单位人事安排，不按规定上交个人因私护照、不如实报告个人有关事项；严重违反廉洁纪律，将应当由个人支付的费用交由下属单位或他人支付，收受礼品、礼金，利用职务上的便利为亲属经营活动谋取利益，搞权色交易；严重违反中央八项规定精神，违规持有、使用高尔夫球卡，接受超标准公款宴请，接受下属单位安排的旅游；严重违反工作纪律，出国期间擅自变更路线；利用职务上的便利在企业经营等方面为他人谋取利益并收受财物。其中，利用职务上的便利为他人谋取利益并收受财物问题涉嫌受贿犯罪。</w:t>
        <w:br/>
        <w:t xml:space="preserve">　　周来振身为党员领导干部，理想信念丧失，严重违反党的纪律，且党的十八大后仍不收敛、不收手，性质恶劣、情节严重。根据《中国共产党纪律处分条例》等有关规定，经中央纪委常委会议审议并报中共中央批准，决定给予周来振开除党籍处分；由监察部报国务院批准，给予其行政开除处分；收缴其违纪所得；将其涉嫌犯罪问题、线索及所涉款物移送司法机关依法处理。</w:t>
        <w:br/>
        <w:t xml:space="preserve">  </w:t>
      </w:r>
    </w:p>
    <w:p>
      <w:pPr>
        <w:pStyle w:val="Heading3"/>
      </w:pPr>
      <w:r>
        <w:t>武钢集团原党委书记、董事长邓崎琳被开除党籍</w:t>
      </w:r>
    </w:p>
    <w:p>
      <w:r>
        <w:rPr>
          <w:i/>
        </w:rPr>
        <w:t>2016-01-08 00:00:00      中央纪委监察部网站         http://www.ccdi.gov.cn/jlsc/zggb/djcf_zggb//201607/t20160704_82005.html</w:t>
      </w:r>
    </w:p>
    <w:p>
      <w:r>
        <w:t>内容：</w:t>
      </w:r>
      <w:r>
        <w:br/>
        <w:t>武汉钢铁（集团）公司原党委书记、董事长邓崎琳严重违纪被开除党籍</w:t>
        <w:br/>
        <w:t xml:space="preserve">　　日前，经中共中央批准，中共中央纪委对武汉钢铁（集团）公司原党委书记、董事长邓崎琳严重违纪问题进行了立案审查。</w:t>
        <w:br/>
        <w:t xml:space="preserve">　　经查，邓崎琳严重违反政治纪律，干扰、妨碍巡视工作，对抗组织审查，长期搞迷信活动；严重违反组织纪律，违规选拔任用干部，利用职务上的便利在干部选拔任用等方面为他人谋取利益并收受财物，不按规定如实报告个人有关事项，在组织进行谈话时不如实向组织说明问题；严重违反廉洁纪律，利用职务上的便利在企业经营等方面为他人谋取利益并收受财物，利用职务上的便利为亲属经营活动谋取利益，违规多占住房，违规领取奖金，长期占用宾馆客房供个人使用；严重违反群众纪律、工作纪律和生活纪律，进行权色交易。其中，利用职务上的便利为他人谋取利益，收受财物问题涉嫌受贿犯罪。</w:t>
        <w:br/>
        <w:t xml:space="preserve">　　邓崎琳身为党的高级领导干部和中央管理国有重要骨干企业主要负责人，理想信念丧失，严重违反党的纪律，性质恶劣、情节严重。依据《中国共产党纪律处分条例》等有关规定，经中央纪委常委会议审议并报中共中央批准，决定给予邓崎琳开除党籍处分；收缴其违纪所得；将其涉嫌犯罪问题、线索及所涉款物移送司法机关依法处理。</w:t>
        <w:br/>
      </w:r>
    </w:p>
    <w:p>
      <w:pPr>
        <w:pStyle w:val="Heading3"/>
      </w:pPr>
      <w:r>
        <w:t>北京市委原副书记吕锡文严重违纪被开除党籍和公职</w:t>
      </w:r>
    </w:p>
    <w:p>
      <w:r>
        <w:rPr>
          <w:i/>
        </w:rPr>
        <w:t>2016-01-05 00:00:00      中央纪委监察部网站         http://www.ccdi.gov.cn/jlsc/zggb/djcf_zggb//201607/t20160704_81998.html</w:t>
      </w:r>
    </w:p>
    <w:p>
      <w:r>
        <w:t>内容：</w:t>
      </w:r>
      <w:r>
        <w:br/>
        <w:t xml:space="preserve">　　日前，经中共中央批准，中共中央纪委对第十八届中央候补委员、北京市委原副书记吕锡文严重违纪问题进行了立案审查。</w:t>
        <w:br/>
        <w:t xml:space="preserve">　　经查，吕锡文严重违反政治纪律，妄议中央大政方针，长期搞团团伙伙，对抗组织审查；严重违反组织纪律，不按规定如实报告个人有关事项，在组织进行谈话时不如实向组织说明问题，违规选拔任用干部，插手原任职地方的人事安排；严重违反廉洁纪律，利用职务上的便利为他人谋取利益并收受财物，收受礼金，利用职务上的便利为亲属经营活动谋取利益，对身边工作人员失察失管；严重违反中央八项规定精神，多次出入私人会所；严重违反工作纪律，违规干预和插手市场经济活动，违规干预和插手执法活动；严重违反生活纪律，生活奢侈、贪图享乐。其中，利用职务上的便利为他人谋取利益，收受财物等问题涉嫌犯罪。</w:t>
        <w:br/>
        <w:t xml:space="preserve">　　吕锡文身为中央候补委员，理想信念丧失，严重违反党的纪律，且党的十八大后仍不收敛、不收手，性质恶劣、情节严重。依据《中国共产党纪律处分条例》等有关规定，经中央纪委常委会议研究并报中共中央政治局会议审议，决定给予吕锡文开除党籍、开除公职处分；收缴其违纪所得；将其涉嫌犯罪问题、线索及所涉款物移送司法机关依法处理。给予其开除党籍的处分，待召开中央委员会全体会议时予以追认。</w:t>
        <w:br/>
      </w:r>
    </w:p>
    <w:p>
      <w:pPr>
        <w:pStyle w:val="Heading3"/>
      </w:pPr>
      <w:r>
        <w:t>国家宗教事务局原党组成员、副局长张乐斌严重违纪被"双开"</w:t>
      </w:r>
    </w:p>
    <w:p>
      <w:r>
        <w:rPr>
          <w:i/>
        </w:rPr>
        <w:t>2016-01-05 00:00:00      中央纪委监察部网站         http://www.ccdi.gov.cn/jlsc/zggb/djcf_zggb//201607/t20160704_81997.html</w:t>
      </w:r>
    </w:p>
    <w:p>
      <w:r>
        <w:t>内容：</w:t>
      </w:r>
      <w:r>
        <w:br/>
        <w:t xml:space="preserve">　　日前，经中共中央批准，中共中央纪委对国家宗教事务局原党组成员、副局长张乐斌严重违纪问题进行了立案审查。</w:t>
        <w:br/>
        <w:t xml:space="preserve">　　经查，张乐斌严重违反政治纪律和政治规矩、组织纪律，搞团团伙伙；严重违反廉洁纪律，利用职务上的便利或影响为他人谋取利益并收受财物，收受礼金。其中，利用职务上的便利或影响为他人谋取利益，收受财物问题涉嫌犯罪。</w:t>
        <w:br/>
        <w:t xml:space="preserve">　　张乐斌身为党员领导干部，理想信念丧失，严重违反党的纪律，且党的十八大后仍不收敛、不收手，性质恶劣、情节严重。依据《中国共产党纪律处分条例》等有关规定，经中央纪委常委会议审议并报中共中央批准，决定给予张乐斌开除党籍处分；由监察部报国务院批准，给予其行政开除处分；收缴其违纪所得；将其涉嫌犯罪问题、线索及所涉款物移送司法机关依法处理。</w:t>
        <w:br/>
      </w:r>
    </w:p>
    <w:p>
      <w:pPr>
        <w:pStyle w:val="Heading3"/>
      </w:pPr>
      <w:r>
        <w:t>环境保护部原党组成员、副部长张力军严重违纪被开除党籍和公职</w:t>
      </w:r>
    </w:p>
    <w:p>
      <w:r>
        <w:rPr>
          <w:i/>
        </w:rPr>
        <w:t>2015-12-31 00:00:00      中央纪委监察部网站         http://www.ccdi.gov.cn/jlsc/zggb/djcf_zggb//201607/t20160704_81996.html</w:t>
      </w:r>
    </w:p>
    <w:p>
      <w:r>
        <w:t>内容：</w:t>
      </w:r>
      <w:r>
        <w:br/>
        <w:t xml:space="preserve">　　日前，经中共中央批准，中共中央纪委对环境保护部原党组成员、副部长张力军严重违纪问题进行了立案审查。</w:t>
        <w:br/>
        <w:t xml:space="preserve">　　经查，张力军严重违反组织纪律，利用职务上的便利在干部选拔任用等方面为他人谋取利益并收受财物，在职工录用中为亲属谋取利益；严重违反廉洁纪律，在企业经营等方面为他人谋取利益并收受财物，收受礼金，为亲属经营活动谋取利益；严重违反中央八项规定精神，接受公款宴请。其中，利用职务上的便利为他人谋取利益，收受财物问题涉嫌犯罪。</w:t>
        <w:br/>
        <w:t xml:space="preserve">　　张力军身为党的高级领导干部，理想信念丧失，严重违反党的纪律，且党的十八大后仍不收敛、不收手，性质恶劣、情节严重。依据《中国共产党纪律处分条例》等有关规定，经中央纪委常委会议审议并报中共中央批准，决定给予张力军开除党籍、开除公职处分；收缴其违纪所得；将其涉嫌犯罪问题及所涉款物移送司法机关依法处理。</w:t>
        <w:br/>
      </w:r>
    </w:p>
    <w:p>
      <w:pPr>
        <w:pStyle w:val="Heading3"/>
      </w:pPr>
      <w:r>
        <w:t>宁夏回族自治区政府原党组成员、副主席白雪山被双开</w:t>
      </w:r>
    </w:p>
    <w:p>
      <w:r>
        <w:rPr>
          <w:i/>
        </w:rPr>
        <w:t>2015-12-28 00:00:00      中央纪委监察部网站         http://www.ccdi.gov.cn/jlsc/zggb/djcf_zggb//201607/t20160704_81995.html</w:t>
      </w:r>
    </w:p>
    <w:p>
      <w:r>
        <w:t>内容：</w:t>
      </w:r>
      <w:r>
        <w:br/>
        <w:t xml:space="preserve">　　日前，经中共中央批准，中共中央纪委对宁夏回族自治区政府原党组成员、副主席白雪山严重违纪问题进行了立案审查。</w:t>
        <w:br/>
        <w:t xml:space="preserve">　　经查，白雪山严重违反政治纪律，党员意识淡漠，对抗组织审查，长期搞迷信活动；严重违反组织纪律，在组织函询时不如实向组织说明问题，利用职务上的便利在干部选拔任用中为他人谋取利益并收受财物；严重违反廉洁纪律，在企业经营等方面为他人谋取利益并收受财物，为亲友经营活动谋取利益。其中，利用职务上的便利为他人谋取利益，收受财物问题涉嫌犯罪。</w:t>
        <w:br/>
        <w:t xml:space="preserve">　　白雪山身为党的高级领导干部，理想信念丧失，严重违反党的纪律，且党的十八大后仍不收敛、不收手，性质恶劣、情节严重。依据《中国共产党纪律处分条例》等有关规定，经中央纪委常委会议审议并报中共中央批准，决定给予白雪山开除党籍处分；由监察部报国务院批准，给予其行政开除处分；将其涉嫌犯罪问题、线索及所涉款物移送司法机关依法处理。</w:t>
        <w:br/>
      </w:r>
    </w:p>
    <w:p>
      <w:pPr>
        <w:pStyle w:val="Heading3"/>
      </w:pPr>
      <w:r>
        <w:t>国家行政学院原党委委员、副院长何家成被"双开"</w:t>
      </w:r>
    </w:p>
    <w:p>
      <w:r>
        <w:rPr>
          <w:i/>
        </w:rPr>
        <w:t>2015-11-11 00:00:00      中央纪委监察部网站         http://www.ccdi.gov.cn/jlsc/zggb/djcf_zggb//201607/t20160704_81994.html</w:t>
      </w:r>
    </w:p>
    <w:p>
      <w:r>
        <w:t>内容：</w:t>
      </w:r>
      <w:r>
        <w:br/>
        <w:t xml:space="preserve">　　日前，经中共中央批准，中共中央纪委对国家行政学院原党委委员、副院长何家成严重违纪问题进行了立案审查。</w:t>
        <w:br/>
        <w:t xml:space="preserve">　　经查，何家成严重违反政治纪律，干扰、妨碍组织审查；严重违反廉洁纪律，利用职务上的便利为他人谋取利益并索取、收受财物，收受礼金；严重违反中央八项规定精神，多次出入私人会所。其中，利用职务上的便利为他人谋取利益，索取、收受财物问题涉嫌犯罪。</w:t>
        <w:br/>
        <w:t xml:space="preserve">　　何家成身为党的高级领导干部，理想信念丧失，严重违反党的纪律，且党的十八大后仍不收敛、不收手，性质恶劣、情节严重。依据《中国共产党纪律处分条例》等有关规定，经中央纪委常委会议审议并报中共中央批准，决定给予何家成开除党籍处分；由监察部报国务院批准，给予其行政开除处分；收缴其违纪所得；将其涉嫌犯罪问题、线索及所涉款物移送司法机关依法处理。</w:t>
        <w:br/>
      </w:r>
    </w:p>
    <w:p>
      <w:pPr>
        <w:pStyle w:val="Heading3"/>
      </w:pPr>
      <w:r>
        <w:t>西藏自治区人大常委会原党组成员、副主任乐大克被双开</w:t>
      </w:r>
    </w:p>
    <w:p>
      <w:r>
        <w:rPr>
          <w:i/>
        </w:rPr>
        <w:t>2015-10-30 00:00:00      中央纪委监察部网站         http://www.ccdi.gov.cn/jlsc/zggb/djcf_zggb//201607/t20160704_81993.html</w:t>
      </w:r>
    </w:p>
    <w:p>
      <w:r>
        <w:t>内容：</w:t>
      </w:r>
      <w:r>
        <w:br/>
        <w:t xml:space="preserve">　　日前，经中共中央批准，中共中央纪委对西藏自治区人大常委会原党组成员、副主任乐大克严重违纪问题进行了立案审查。</w:t>
        <w:br/>
        <w:t xml:space="preserve">　　经查，乐大克严重违反政治纪律，干扰、妨碍组织审查，不如实向组织说明问题；严重违反组织纪律，利用职务上的便利在干部选拔任用中为他人谋取利益并收受财物；严重违反廉洁纪律，利用职务上的便利在企业经营等方面为他人谋取利益并收受财物；严重违反生活纪律，进行钱色交易、权色交易。其中，利用职务上的便利为他人谋取利益，收受财物问题涉嫌犯罪。</w:t>
        <w:br/>
        <w:t xml:space="preserve">　　乐大克身为党的高级领导干部，理想信念丧失，严重违反党的纪律，且党的十八大后仍不收敛、不收手，性质恶劣、情节严重。依据《中国共产党纪律处分条例》等有关规定，经中央纪委常委会议审议并报中共中央批准，决定给予乐大克开除党籍、开除公职处分；将其涉嫌犯罪问题、线索及所涉款物移送司法机关依法处理。</w:t>
        <w:br/>
      </w:r>
    </w:p>
    <w:p>
      <w:pPr>
        <w:pStyle w:val="Heading3"/>
      </w:pPr>
      <w:r>
        <w:t>吉林省政府原党组成员、副省长谷春立严重违纪被"双开"</w:t>
      </w:r>
    </w:p>
    <w:p>
      <w:r>
        <w:rPr>
          <w:i/>
        </w:rPr>
        <w:t>2015-10-30 00:00:00      中央纪委监察部网站         http://www.ccdi.gov.cn/jlsc/zggb/djcf_zggb//201607/t20160704_81992.html</w:t>
      </w:r>
    </w:p>
    <w:p>
      <w:r>
        <w:t>内容：</w:t>
      </w:r>
      <w:r>
        <w:br/>
        <w:t xml:space="preserve">　　日前，经中共中央批准，中共中央纪委对吉林省政府原党组成员、副省长谷春立严重违纪问题进行了立案审查。</w:t>
        <w:br/>
        <w:t xml:space="preserve">　　经查，谷春立严重违反政治纪律，干扰、妨碍组织审查；严重违反组织纪律，利用职务上的便利在干部选拔任用中为他人谋取利益并收受财物，隐瞒不报个人有关事项；严重违反廉洁纪律，利用职务上的便利在企业经营等方面为他人谋取利益并收受财物，用公款支付应由个人承担的费用，收受礼金，为其妻经营活动谋取利益，挥霍浪费公共财产，严重违反中央八项规定精神，长期借用国有企业车辆，接受公款宴请，多次出入私人会所。其中，利用职务上的便利为他人谋取利益，收受财物问题涉嫌犯罪。</w:t>
        <w:br/>
        <w:t xml:space="preserve">　　谷春立身为党的高级领导干部，理想信念丧失，严重违反党的纪律，且党的十八大后仍不收敛、不收手，性质恶劣、情节严重。依据《中国共产党纪律处分条例》等有关规定，经中央纪委常委会议审议并报中共中央批准，决定给予谷春立开除党籍处分；由监察部报国务院批准，给予其行政开除处分；收缴其违纪所得；将其涉嫌犯罪问题、线索及所涉款物移送司法机关依法处理。</w:t>
        <w:br/>
      </w:r>
    </w:p>
    <w:p>
      <w:pPr>
        <w:pStyle w:val="Heading3"/>
      </w:pPr>
      <w:r>
        <w:t>河北省委原书记、省人大常委会原主任周本顺被"双开"</w:t>
      </w:r>
    </w:p>
    <w:p>
      <w:r>
        <w:rPr>
          <w:i/>
        </w:rPr>
        <w:t>2015-10-16 00:00:00      中央纪委监察部网站         http://www.ccdi.gov.cn/jlsc/zggb/djcf_zggb//201607/t20160704_81991.html</w:t>
      </w:r>
    </w:p>
    <w:p>
      <w:r>
        <w:t>内容：</w:t>
      </w:r>
      <w:r>
        <w:br/>
        <w:t xml:space="preserve">　　日前，经中共中央批准，中共中央纪委对第十八届中央委员，河北省委原书记、省人大常委会原主任周本顺严重违纪问题进行了立案审查。</w:t>
        <w:br/>
        <w:t xml:space="preserve">　　经查，周本顺严重违反政治纪律和政治规矩，在重大问题上发表违背中央精神的言论，不认真落实党风廉政建设主体责任，干扰、妨碍组织审查；严重违反组织纪律，为提拔职务进行非组织活动，违规选拔任用干部，隐瞒不报个人有关事项；严重违反中央八项规定精神，超标准公务接待、公款吃喝，频繁出入私人会所，生活奢侈、挥霍浪费，违反中央精简会议文件、改进宣传报道的有关规定；严重违反廉洁纪律，利用职务上的便利在企业经营等方面为他人谋取利益并收受财物，收受礼金、礼品，为其子经营活动谋取利益，家风败坏、对配偶子女放任纵容；严重违反工作纪律，私存涉密资料，泄露党和国家秘密。其中，利用职务上的便利为他人谋取利益，收受财物问题涉嫌犯罪。</w:t>
        <w:br/>
        <w:t xml:space="preserve">　　周本顺身为中央委员，理想信念丧失，严重违反党的纪律，且党的十八大后仍不收敛、不收手，性质恶劣、情节特别严重。依据《中国共产党纪律处分条例》等有关规定，经中央纪委常委会议研究并报中共中央政治局会议审议，决定给予周本顺开除党籍、开除公职处分；收缴其违纪所得；将其涉嫌犯罪问题、线索及所涉款物移送司法机关依法处理。给予其开除党籍的处分，待召开中央委员会全体会议时予以追认。</w:t>
        <w:br/>
      </w:r>
    </w:p>
    <w:p>
      <w:pPr>
        <w:pStyle w:val="Heading3"/>
      </w:pPr>
      <w:r>
        <w:t>国家安全生产监督管理总局原党组书记、局长杨栋梁被"双开"</w:t>
      </w:r>
    </w:p>
    <w:p>
      <w:r>
        <w:rPr>
          <w:i/>
        </w:rPr>
        <w:t>2015-10-16 00:00:00      中央纪委监察部网站         http://www.ccdi.gov.cn/jlsc/zggb/djcf_zggb//201607/t20160704_81990.html</w:t>
      </w:r>
    </w:p>
    <w:p>
      <w:r>
        <w:t>内容：</w:t>
      </w:r>
      <w:r>
        <w:br/>
        <w:t xml:space="preserve">　　日前，经中共中央批准，中共中央纪委对第十八届中央委员，国家安全生产监督管理总局原党组书记、局长杨栋梁严重违纪问题进行了立案审查。</w:t>
        <w:br/>
        <w:t xml:space="preserve">　　经查，杨栋梁严重违反政治纪律和政治规矩，进行非组织政治活动，干扰、妨碍组织审查；严重违反组织纪律，违规选用秘书并收受财物，违规为其子工作安排、职务升迁打招呼，违规选拔任用干部，出国期间擅自改变出访计划和路线；严重违反中央八项规定精神，挥霍浪费公款，长期接受私营企业主安排的高消费娱乐活动，违规配用公车；严重违反廉洁纪律，利用职务上的便利非法占有公共财物，利用职务上的便利在企业经营等方面为他人谋取利益并收受财物，收受礼金、礼品，违规多占住房；严重违反工作纪律，干预纪检机关的纪律审查工作和司法机关的案件查办工作，违规使用国有资金。其中，利用职务上的便利，非法占有公共财物；利用职务上的便利为他人谋取利益，收受财物等问题涉嫌犯罪。</w:t>
        <w:br/>
        <w:t xml:space="preserve">　　杨栋梁身为中央委员，理想信念丧失，严重违反党的纪律，且党的十八大后仍不收敛、不收手，性质恶劣、情节特别严重。依据《中国共产党纪律处分条例》等有关规定，经中央纪委常委会议研究并报中共中央政治局会议审议，决定给予杨栋梁开除党籍处分；由监察部报国务院批准，给予其行政开除处分；收缴其违纪所得；将其涉嫌犯罪问题、线索及所涉款物移送司法机关依法处理。给予其开除党籍的处分，待召开中央委员会全体会议时予以追认。</w:t>
        <w:br/>
      </w:r>
    </w:p>
    <w:p>
      <w:pPr>
        <w:pStyle w:val="Heading3"/>
      </w:pPr>
      <w:r>
        <w:t>内蒙古自治区党委原常委、自治区政府原副主席潘逸阳被"双开"</w:t>
      </w:r>
    </w:p>
    <w:p>
      <w:r>
        <w:rPr>
          <w:i/>
        </w:rPr>
        <w:t>2015-10-16 00:00:00      中央纪委监察部网站         http://www.ccdi.gov.cn/jlsc/zggb/djcf_zggb//201607/t20160704_81989.html</w:t>
      </w:r>
    </w:p>
    <w:p>
      <w:r>
        <w:t>内容：</w:t>
      </w:r>
      <w:r>
        <w:br/>
        <w:t xml:space="preserve">　　日前，经中共中央批准，中共中央纪委对第十八届中央候补委员，内蒙古自治区党委原常委、自治区政府原副主席潘逸阳严重违纪问题进行了立案审查。</w:t>
        <w:br/>
        <w:t xml:space="preserve">　　经查，潘逸阳严重违反政治纪律和政治规矩，进行非组织政治活动，不如实向组织说明问题；严重违反组织纪律，为谋求个人职务调整，送给他人财物；严重违反廉洁纪律，利用职务上的便利在企业经营等方面为他人谋取利益并收受财物，收受礼金、礼品。其中，利用职务上的便利为他人谋取利益，收受财物；为谋求个人职务调整，送给他人财物问题涉嫌犯罪。</w:t>
        <w:br/>
        <w:t xml:space="preserve">　　潘逸阳身为中央候补委员，理想信念丧失，严重违反党的纪律，且党的十八大后仍不收敛、不收手，性质恶劣、情节特别严重。依据《中国共产党纪律处分条例》等有关规定，经中央纪委常委会议研究并报中共中央政治局会议审议，决定给予潘逸阳开除党籍处分；由监察部报国务院批准，给予其行政开除处分；收缴其违纪所得；将其涉嫌犯罪问题、线索及所涉款物移送司法机关依法处理。给予其开除党籍的处分，待召开中央委员会全体会议时予以追认。</w:t>
        <w:br/>
      </w:r>
    </w:p>
    <w:p>
      <w:pPr>
        <w:pStyle w:val="Heading3"/>
      </w:pPr>
      <w:r>
        <w:t>广西壮族自治区党委原常委、南宁市委原书记余远辉被"双开"</w:t>
      </w:r>
    </w:p>
    <w:p>
      <w:r>
        <w:rPr>
          <w:i/>
        </w:rPr>
        <w:t>2015-10-16 00:00:00      中央纪委监察部网站         http://www.ccdi.gov.cn/jlsc/zggb/djcf_zggb//201607/t20160704_81988.html</w:t>
      </w:r>
    </w:p>
    <w:p>
      <w:r>
        <w:t>内容：</w:t>
      </w:r>
      <w:r>
        <w:br/>
        <w:t xml:space="preserve">　　日前，经中共中央批准，中共中央纪委对十八届中央候补委员，广西壮族自治区党委原常委、南宁市委原书记余远辉严重违纪问题进行了立案审查。</w:t>
        <w:br/>
        <w:t xml:space="preserve">　　经查，余远辉严重违反政治纪律和政治规矩，公开发表与全面从严治党要求相违背的言论；严重违反组织纪律，违规任用亲属担任秘书，隐瞒不报个人有关事项；严重违反廉洁纪律，利用职务上的便利在企业经营等方面为他人谋取利益并收受财物，利用职务上的便利为亲友经营活动谋取利益，挥霍浪费公款，公车私用。其中，利用职务上的便利在企业经营等方面为他人谋取利益，收受财物问题涉嫌犯罪。</w:t>
        <w:br/>
        <w:t xml:space="preserve">　　余远辉身为中央候补委员，理想信念丧失，严重违反党的纪律，且党的十八大后仍不收敛、不收手，性质恶劣、情节严重。依据《中国共产党纪律处分条例》等有关规定，经中央纪委常委会议研究并报中共中央政治局会议审议，决定给予余远辉开除党籍、开除公职处分；收缴其违纪所得；将其涉嫌犯罪问题、线索及所涉款物移送司法机关依法处理。给予其开除党籍的处分，待召开中央委员会全体会议时予以追认。</w:t>
        <w:br/>
      </w:r>
    </w:p>
    <w:p>
      <w:pPr>
        <w:pStyle w:val="Heading3"/>
      </w:pPr>
      <w:r>
        <w:t>最高人民法院原副院长、党组成员奚晓明被开除党籍</w:t>
      </w:r>
    </w:p>
    <w:p>
      <w:r>
        <w:rPr>
          <w:i/>
        </w:rPr>
        <w:t>2015-09-29 00:00:00      中央纪委监察部网站         http://www.ccdi.gov.cn/jlsc/zggb/djcf_zggb//201607/t20160704_81987.html</w:t>
      </w:r>
    </w:p>
    <w:p>
      <w:r>
        <w:t>内容：</w:t>
      </w:r>
      <w:r>
        <w:br/>
        <w:t xml:space="preserve">　　日前，经中共中央批准，中共中央纪委对最高人民法院原副院长、党组成员奚晓明严重违纪问题进行了立案审查。</w:t>
        <w:br/>
        <w:t xml:space="preserve">　　经查，奚晓明严重违反政治纪律和政治规矩，严重违背依法治国决策部署；严重违反组织纪律，对党不忠诚、不老实，隐瞒不报个人有关事项；严重违反廉洁自律规定，利用职务上的便利为亲属经营活动谋取利益；严重违反中央八项规定精神，违规接受公款接待；违反保密纪律，泄露审判工作秘密；利用职务上的便利在民事诉讼等方面为他人谋取利益，收受财物。其中，利用职务便利为他人谋取利益，收受财物问题涉嫌犯罪。</w:t>
        <w:br/>
        <w:t xml:space="preserve">　　奚晓明身为党的高级领导干部，本应认真贯彻执行党的路线方针政策，但他理想信念丧失，严重违纪，且党的十八大后仍不收敛、不收手，性质恶劣、情节严重。依据《中国共产党纪律处分条例》等有关规定，经中央纪委常委会议审议并报中共中央批准，决定给予奚晓明开除党籍处分；由最高人民法院依据有关规定，给予其开除公职处分；责令退赔违纪款；将其涉嫌犯罪问题及所涉款物移送司法机关依法处理。</w:t>
        <w:br/>
      </w:r>
    </w:p>
    <w:p>
      <w:pPr>
        <w:pStyle w:val="Heading3"/>
      </w:pPr>
      <w:r>
        <w:t>国家体育总局原副局长、党组成员肖天被开除党籍</w:t>
      </w:r>
    </w:p>
    <w:p>
      <w:r>
        <w:rPr>
          <w:i/>
        </w:rPr>
        <w:t>2015-09-24 00:00:00      中央纪委监察部网站         http://www.ccdi.gov.cn/jlsc/zggb/djcf_zggb//201607/t20160704_81986.html</w:t>
      </w:r>
    </w:p>
    <w:p>
      <w:r>
        <w:t>内容：</w:t>
      </w:r>
      <w:r>
        <w:br/>
        <w:t xml:space="preserve">国家体育总局原副局长、党组成员肖天严重违纪被开除党籍　　</w:t>
        <w:br/>
        <w:t xml:space="preserve">　　日前，经中共中央批准，中共中央纪委对国家体育总局原副局长、党组成员肖天严重违纪问题进行了立案审查。</w:t>
        <w:br/>
        <w:t xml:space="preserve">　　经查，肖天严重违反政治纪律和政治规矩，干扰、妨碍组织审查，订立攻守同盟，转移赃款赃物；严重违反组织人事纪律，违规安排其妻工作并提任职务，出国期间擅自变更路线并延长在国外期限；严重违反廉洁自律规定，收受礼金，由下属单位报销应由个人支付的费用，利用职务上的便利为亲属经营活动谋取利益；严重违反中央八项规定精神，多次接受公款宴请，并出入私人会所、接受私营企业主安排打高尔夫球；利用职务上的便利在干部选拔任用、赛事审批、体育产业经营等方面为他人谋取利益，收受财物。其中，利用职务便利为他人谋取利益，收受财物问题涉嫌犯罪。</w:t>
        <w:br/>
        <w:t xml:space="preserve">　　肖天身为党的高级领导干部，理想信念丧失，严重违纪，且党的十八大后仍不收敛、不收手，性质恶劣、情节严重。依据《中国共产党纪律处分条例》等有关规定，经中央纪委常委会议审议并报中共中央批准，决定给予肖天开除党籍处分；由监察部报国务院批准，给予其行政开除处分；收缴其违纪所得；将其涉嫌犯罪问题、线索及所涉款物移送司法机关依法处理。</w:t>
        <w:br/>
      </w:r>
    </w:p>
    <w:p>
      <w:pPr>
        <w:pStyle w:val="Heading3"/>
      </w:pPr>
      <w:r>
        <w:t>中国石油化工集团公司原董事、总经理、党组成员王天普严重违...</w:t>
      </w:r>
    </w:p>
    <w:p>
      <w:r>
        <w:rPr>
          <w:i/>
        </w:rPr>
        <w:t>2015-09-18 00:00:00      中央纪委监察部网站         http://www.ccdi.gov.cn/jlsc/zggb/djcf_zggb//201607/t20160704_81985.html</w:t>
      </w:r>
    </w:p>
    <w:p>
      <w:r>
        <w:t>内容：</w:t>
      </w:r>
      <w:r>
        <w:br/>
        <w:t xml:space="preserve">　　日前，经中共中央批准，中共中央纪委对中国石油化工集团公司原董事、总经理、党组成员王天普严重违纪问题进行了立案审查。</w:t>
        <w:br/>
        <w:t xml:space="preserve">　　经查，王天普严重违反党的政治规矩和组织纪律，为谋求个人职务升迁搞利益输送，隐瞒不报个人有关事项；严重违反廉洁自律规定，收受礼金；利用职务上的便利，为亲属经营活动谋取利益，且在组织责令整改后拒不整改，继续支持、纵容；严重违反中央八项规定精神，违规公款宴请；利用职务上的便利，非法占有公共财物，在企业经营等方面为他人谋取利益，索取、收受贿赂。其中，贪污、受贿问题涉嫌犯罪。</w:t>
        <w:br/>
        <w:t xml:space="preserve">　　王天普身为党的高级领导干部，严重违纪，且党的十八大后仍不收敛、不收手，性质恶劣、情节严重。依据《中国共产党纪律处分条例》等有关规定，经中央纪委常委会议审议并报中共中央批准，决定给予王天普开除党籍处分；由监察部报国务院批准，给予其行政开除处分；收缴其违纪所得；将其涉嫌犯罪问题、线索及所涉款物移送司法机关依法处理。</w:t>
        <w:br/>
      </w:r>
    </w:p>
    <w:p>
      <w:pPr>
        <w:pStyle w:val="Heading3"/>
      </w:pPr>
      <w:r>
        <w:t>山西省政协原副主席令政策被开除党籍和公职</w:t>
      </w:r>
    </w:p>
    <w:p>
      <w:r>
        <w:rPr>
          <w:i/>
        </w:rPr>
        <w:t>2015-08-21 00:00:00      中央纪委监察部网站         http://www.ccdi.gov.cn/jlsc/zggb/djcf_zggb//201607/t20160704_81984.html</w:t>
      </w:r>
    </w:p>
    <w:p>
      <w:r>
        <w:t>内容：</w:t>
      </w:r>
      <w:r>
        <w:br/>
        <w:t>山西省政协原副主席令政策严重违纪违法被开除党籍和公职</w:t>
        <w:br/>
        <w:t xml:space="preserve">　　日前，经中共中央批准，中共中央纪委对山西省政协原副主席令政策严重违纪问题进行了立案审查。</w:t>
        <w:br/>
        <w:t xml:space="preserve">　　经查，令政策严重违反廉洁自律规定，收受礼金、礼品；利用职务上的便利，为亲属经营活动谋取利益，在干部选拔任用、企业经营等方面为他人谋取利益，收受贿赂。其中，受贿问题涉嫌犯罪。此外，令政策还存在干扰、妨碍组织审查的行为。</w:t>
        <w:br/>
        <w:t xml:space="preserve">　　令政策身为党的高级领导干部，本应牢记党的宗旨，严守党的纪律，保持清正廉洁，但其严重违反党的政治纪律和政治规矩、组织纪律，且党的十八大后仍不收敛、不收手，性质恶劣、情节严重。依据《中国共产党纪律处分条例》等有关规定，经中央纪委常委会议审议并报中共中央批准，决定给予令政策开除党籍、开除公职处分；收缴其违纪所得；将其涉嫌犯罪问题、线索及所涉款物移送司法机关依法处理。</w:t>
        <w:br/>
      </w:r>
    </w:p>
    <w:p>
      <w:pPr>
        <w:pStyle w:val="Heading3"/>
      </w:pPr>
      <w:r>
        <w:t>江苏省委原常委赵少麟严重违纪违法被开除党籍</w:t>
      </w:r>
    </w:p>
    <w:p>
      <w:r>
        <w:rPr>
          <w:i/>
        </w:rPr>
        <w:t>2015-08-14 00:00:00      中央纪委监察部网站         http://www.ccdi.gov.cn/jlsc/zggb/djcf_zggb//201607/t20160704_81983.html</w:t>
      </w:r>
    </w:p>
    <w:p>
      <w:r>
        <w:t>内容：</w:t>
      </w:r>
      <w:r>
        <w:br/>
        <w:t>江苏省委原常委、秘书长赵少麟严重违纪违法被开除党籍</w:t>
        <w:br/>
        <w:t xml:space="preserve">　　日前，经中共中央批准，中共中央纪委对江苏省委原常委、秘书长赵少麟严重违纪问题进行了立案审查。</w:t>
        <w:br/>
        <w:t xml:space="preserve">　　经查，赵少麟严重违反党的政治纪律、政治规矩和组织纪律，在党内搞团团伙伙，大肆进行利益交换、利益输送，拉拢腐蚀领导干部，公开散布与全面从严治党要求相违背的言论；隐瞒个人因私出国（境）情况；严重违反廉洁自律规定，利用职务上的便利和职权影响，为其子经营活动谋取利益；严重违反中央八项规定精神，纵容其子开设私人会所，并多次在私人会所宴请有关领导干部；向他人送礼金；伙同其子行贿；参与骗购外汇。其中，行贿、参与骗购外汇问题涉嫌犯罪。此外，赵少麟还存在干扰、妨碍组织审查的行为。依据《中国共产党纪律处分条例》等有关规定，经中央纪委审议并报中共中央批准，决定给予赵少麟开除党籍处分；将其涉嫌犯罪问题及线索移送司法机关依法处理。</w:t>
        <w:br/>
      </w:r>
    </w:p>
    <w:p>
      <w:pPr>
        <w:pStyle w:val="Heading3"/>
      </w:pPr>
      <w:r>
        <w:t>一汽集团公司原党委书记、董事长徐建一被"双开"</w:t>
      </w:r>
    </w:p>
    <w:p>
      <w:r>
        <w:rPr>
          <w:i/>
        </w:rPr>
        <w:t>2015-08-13 00:00:00      中央纪委监察部网站         http://www.ccdi.gov.cn/jlsc/zggb/djcf_zggb//201607/t20160704_81982.html</w:t>
      </w:r>
    </w:p>
    <w:p>
      <w:r>
        <w:t>内容：</w:t>
      </w:r>
      <w:r>
        <w:br/>
        <w:t xml:space="preserve">　　日前，经中共中央批准，中共中央纪委对中国第一汽车集团公司原党委书记、董事长徐建一严重违纪问题进行立案审查。</w:t>
        <w:br/>
        <w:t xml:space="preserve">　　经查，徐建一不认真履行党风廉政建设主体责任，不执行组织决定；为其子在职务晋升方面谋取利益；严重违反廉洁自律规定，收受礼金、在购买住房中侵占国家利益、违规领取奖金；利用职务上的便利在干部选拔任用、企业经营等方面为他人谋取利益，收受贿赂。其中，受贿问题涉嫌犯罪。此外，徐建一还存在干扰、妨碍组织审查的行为。</w:t>
        <w:br/>
        <w:t xml:space="preserve">　　徐建一身为党的高级领导干部，本应牢记党的宗旨，严格遵守党的纪律，保持清正廉洁，但其严重违反党的政治纪律、政治规矩和组织纪律，且党的十八大后仍不收敛、不收手，性质恶劣、情节严重。依据《中国共产党纪律处分条例》等有关规定，经中央纪委审议并报中共中央批准，决定给予徐建一开除党籍处分；由监察部报国务院批准，给予其行政开除处分；收缴其违纪所得；将其涉嫌犯罪问题、线索及所涉款物移送司法机关依法处理。</w:t>
        <w:br/>
      </w:r>
    </w:p>
    <w:p>
      <w:pPr>
        <w:pStyle w:val="Heading3"/>
      </w:pPr>
      <w:r>
        <w:t>国家旅游局原副局长、党组成员霍克被开除党籍和公职</w:t>
      </w:r>
    </w:p>
    <w:p>
      <w:r>
        <w:rPr>
          <w:i/>
        </w:rPr>
        <w:t>2015-08-12 00:00:00      中央纪委监察部网站         http://www.ccdi.gov.cn/jlsc/zggb/djcf_zggb//201607/t20160704_81981.html</w:t>
      </w:r>
    </w:p>
    <w:p>
      <w:r>
        <w:t>内容：</w:t>
      </w:r>
      <w:r>
        <w:br/>
        <w:t xml:space="preserve">　　日前，经中共中央批准，中共中央纪委对国家旅游局原副局长、党组成员霍克严重违纪问题进行了立案审查。</w:t>
        <w:br/>
        <w:t xml:space="preserve">　　经查，霍克严重违反廉洁自律规定，收受礼品；利用职务上的便利在干部选拔任用、企业经营等方面为他人谋取利益，收受贿赂；为谋求个人职务升迁，向他人行贿；泄露党和国家秘密。其中，受贿、行贿、泄露党和国家秘密问题涉嫌犯罪。此外，霍克还存在干扰、妨碍组织审查的行为。</w:t>
        <w:br/>
        <w:t xml:space="preserve">　　霍克身为党员领导干部，长期在重要岗位工作，本应牢记党的宗旨，严守党的纪律，保持清正廉洁，但其严重违反党的政治纪律、政治规矩、组织纪律和保密纪律，且党的十八大后仍不收敛、不收手，性质恶劣、情节严重。依据《中国共产党纪律处分条例》等有关规定，经中央纪委审议并报中共中央批准，决定给予霍克开除党籍处分；由监察部报国务院批准，给予其行政开除处分；收缴其违纪所得；将其涉嫌犯罪问题、线索及所涉款物移送司法机关依法处理。</w:t>
        <w:br/>
      </w:r>
    </w:p>
    <w:p>
      <w:pPr>
        <w:pStyle w:val="Heading3"/>
      </w:pPr>
      <w:r>
        <w:t>中共中央决定给予郭伯雄开除党籍处分</w:t>
      </w:r>
    </w:p>
    <w:p>
      <w:r>
        <w:rPr>
          <w:i/>
        </w:rPr>
        <w:t>2015-07-30 00:00:00      新华社         http://www.ccdi.gov.cn/jlsc/zggb/djcf_zggb//201607/t20160704_81980.html</w:t>
      </w:r>
    </w:p>
    <w:p>
      <w:r>
        <w:t>内容：</w:t>
      </w:r>
      <w:r>
        <w:br/>
        <w:t xml:space="preserve">　　7月30日，中共中央政治局会议审议并通过中央军委纪律检查委员会《关于对郭伯雄组织调查情况和处理意见的报告》，决定给予郭伯雄开除党籍处分，对其涉嫌严重受贿犯罪问题及线索移送最高人民检察院授权军事检察机关依法处理。</w:t>
        <w:br/>
        <w:t xml:space="preserve">　　2015年4月9日，中共中央依照党的纪律条例，决定对郭伯雄进行组织调查。经查，郭伯雄利用职务便利，为他人谋取职务晋升等方面利益，直接或通过家人收受贿赂，严重违反党的纪律，涉嫌受贿犯罪，情节严重，影响恶劣。</w:t>
        <w:br/>
        <w:t xml:space="preserve">　　会议认为，严肃查处郭伯雄严重违纪涉嫌违法犯罪问题，充分体现了以习近平同志为总书记的党中央推进全面从严治党、依法治军从严治军的坚定政治决心，表明了党中央坚定不移惩治腐败的坚强意志。全党全军必须充分认清当前党风廉政建设和反腐败斗争形势依然严峻复杂，坚定不移把党风廉政建设和反腐败斗争引向深入。任何人不论权力大小、职务高低，只要触犯党纪国法，都要严肃查处，绝不姑息，绝不手软。</w:t>
        <w:br/>
        <w:t xml:space="preserve">　　会议强调，各级党委要加强对党员干部特别是高中级领导干部的教育、管理、监督，加强反腐倡廉法规制度建设，发挥法规纪律的约束作用，推动形成不敢腐、不能腐、不想腐的有效机制，不断取得党风廉政建设和反腐败斗争新成效。各级领导干部必须牢固树立马克思主义世界观、人生观、价值观，自觉加强党性修养，严守党的政治纪律和政治规矩，树立正确的权力观、地位观、利益观，带头践行“三严三实”要求，带头遵守廉洁自律各项规定，带头反对腐败，自觉经受住各种诱惑和考验，永葆党的先进性和纯洁性。</w:t>
        <w:br/>
        <w:t xml:space="preserve">　　会议强调，人民军队始终是党和人民信赖的队伍。改革开放以来，在党中央坚强领导下，国防和军队建设取得了显著成就，人民军队在维护国家主权、安全、发展利益，保卫人民安定生活等方面作出了重大贡献。各地区各部门要一如既往关心和支持军队建设改革，维护和促进军政军民团结，为实现强军目标提供坚强保障。军队各级要深入抓好思想政治建设和作风建设，认真贯彻落实全军政治工作会议精神，坚持思想领先，坚持练兵备战，坚持严字当头，坚持以身作则，继承发扬党和军队光荣传统和优良作风，永葆人民军队政治本色，确保高度稳定和集中统一，不断凝聚强军兴军的强大正能量。</w:t>
        <w:br/>
      </w:r>
    </w:p>
    <w:p>
      <w:pPr>
        <w:pStyle w:val="Heading3"/>
      </w:pPr>
      <w:r>
        <w:t>江苏省委原常委、南京市委原书记杨卫泽被开除党籍和公职</w:t>
      </w:r>
    </w:p>
    <w:p>
      <w:r>
        <w:rPr>
          <w:i/>
        </w:rPr>
        <w:t>2015-07-31 00:00:00      中央纪委监察部网站         http://www.ccdi.gov.cn/jlsc/zggb/djcf_zggb//201607/t20160704_81979.html</w:t>
      </w:r>
    </w:p>
    <w:p>
      <w:r>
        <w:t>内容：</w:t>
      </w:r>
      <w:r>
        <w:br/>
        <w:t>江苏省委原常委、南京市委原书记杨卫泽严重违纪违法被开除党籍和公职</w:t>
        <w:br/>
        <w:t xml:space="preserve">　　日前，经中共中央批准，中共中央纪委对第十八届中央候补委员、江苏省委原常委、南京市委原书记杨卫泽严重违纪问题进行了立案审查。</w:t>
        <w:br/>
        <w:t xml:space="preserve">　　经查，杨卫泽严重违反组织纪律，隐瞒不报个人有关事项；严重违反廉洁自律规定，收受礼金；利用职务上的便利为他人谋取利益，其特定关系人收受巨额钱款；严重违反中央八项规定精神，多次出入高档酒店和私人会所，接受他人宴请；利用职务上的便利，在干部选拔任用、企业经营等方面为他人谋取利益，收受巨额贿赂。其中，受贿问题涉嫌犯罪。</w:t>
        <w:br/>
        <w:t xml:space="preserve">　　杨卫泽身为党的高级领导干部，无视党的政治规矩和组织纪律，严重违纪违法，且党的十八大后仍不收敛、不收手，性质恶劣、情节严重。依据《中国共产党纪律处分条例》和参照《行政机关公务员处分条例》有关规定，经中央纪委常委会议研究并报中共中央政治局会议审议，决定给予杨卫泽开除党籍、开除公职处分；将其涉嫌犯罪问题、线索及所涉款物移送司法机关依法处理。给予其开除党籍的处分，待召开中央委员会全体会议时予以追认。</w:t>
        <w:br/>
      </w:r>
    </w:p>
    <w:p>
      <w:pPr>
        <w:pStyle w:val="Heading3"/>
      </w:pPr>
      <w:r>
        <w:t>云南省委原副书记仇和严重违纪违法被开除党籍和公职</w:t>
      </w:r>
    </w:p>
    <w:p>
      <w:r>
        <w:rPr>
          <w:i/>
        </w:rPr>
        <w:t>2015-07-31 00:00:00      中央纪委监察部网站         http://www.ccdi.gov.cn/jlsc/zggb/djcf_zggb//201607/t20160704_81978.html</w:t>
      </w:r>
    </w:p>
    <w:p>
      <w:r>
        <w:t>内容：</w:t>
      </w:r>
      <w:r>
        <w:br/>
        <w:t xml:space="preserve">　　日前，经中共中央批准，中共中央纪委对第十八届中央候补委员、云南省委原副书记仇和严重违纪问题进行了立案审查。</w:t>
        <w:br/>
        <w:t xml:space="preserve">　　经查，仇和严重违反廉洁自律规定，收受礼金、礼品，利用职务上的便利为亲属的经营活动谋取利益；利用职务上的便利，在干部选拔任用、企业经营等方面为他人谋取利益，收受巨额贿赂。其中，受贿问题涉嫌犯罪。</w:t>
        <w:br/>
        <w:t xml:space="preserve">　　仇和身为党的高级领导干部，无视党的政治规矩和组织纪律，严重违纪违法，且党的十八大后仍不收敛、不收手，性质恶劣、情节严重。依据《中国共产党纪律处分条例》和参照《行政机关公务员处分条例》有关规定，经中央纪委常委会议研究并报中共中央政治局会议审议，决定给予仇和开除党籍、开除公职处分；将其涉嫌犯罪问题、线索及所涉款物移送司法机关依法处理。给予其开除党籍的处分，待召开中央委员会全体会议时予以追认。</w:t>
        <w:br/>
      </w:r>
    </w:p>
    <w:p>
      <w:pPr>
        <w:pStyle w:val="Heading3"/>
      </w:pPr>
      <w:r>
        <w:t>内蒙古自治区政协原副主席赵黎平被开除党籍</w:t>
      </w:r>
    </w:p>
    <w:p>
      <w:r>
        <w:rPr>
          <w:i/>
        </w:rPr>
        <w:t>2015-07-31 00:00:00      中央纪委监察部网站         http://www.ccdi.gov.cn/jlsc/zggb/djcf_zggb//201607/t20160704_81977.html</w:t>
      </w:r>
    </w:p>
    <w:p>
      <w:r>
        <w:t>内容：</w:t>
      </w:r>
      <w:r>
        <w:br/>
        <w:t xml:space="preserve">　　日前，经中共中央批准，中共中央纪委对内蒙古自治区政协原副主席赵黎平严重违纪问题进行了立案审查。</w:t>
        <w:br/>
        <w:t xml:space="preserve">　　经查，赵黎平严重违反廉洁自律规定，收受礼金；利用职务上的便利，在干部选拔任用、企业经营等方面为他人谋取利益，收受贿赂；非法持有枪支、弹药；严重违反社会主义道德，与他人通奸。其中，受贿和非法持有枪支、弹药问题涉嫌犯罪。此外，经公安机关侦查，赵黎平还涉嫌故意杀人罪。</w:t>
        <w:br/>
        <w:t xml:space="preserve">　　赵黎平身为长期从事公安工作的高级领导干部，严重违反党的政治规矩和组织纪律，知纪违纪，执法犯法，性质恶劣、情节严重，社会影响极坏。依据《中国共产党纪律处分条例》等有关规定，经中央纪委审议并报中共中央批准，决定给予赵黎平开除党籍处分；收缴其违纪所得；将其涉嫌犯罪问题、线索及所涉款物移送司法机关依法处理。</w:t>
        <w:br/>
      </w:r>
    </w:p>
    <w:p>
      <w:pPr>
        <w:pStyle w:val="Heading3"/>
      </w:pPr>
      <w:r>
        <w:t>福建省原副省长徐钢严重违纪违法被开除党籍</w:t>
      </w:r>
    </w:p>
    <w:p>
      <w:r>
        <w:rPr>
          <w:i/>
        </w:rPr>
        <w:t>2015-07-27 00:00:00      中央纪委监察部网站         http://www.ccdi.gov.cn/jlsc/zggb/djcf_zggb//201607/t20160704_81976.html</w:t>
      </w:r>
    </w:p>
    <w:p>
      <w:r>
        <w:t>内容：</w:t>
      </w:r>
      <w:r>
        <w:br/>
        <w:t xml:space="preserve">　　日前，经中共中央批准，中共中央纪委对福建省原副省长徐钢严重违纪问题进行了立案审查。</w:t>
        <w:br/>
        <w:t xml:space="preserve">　　经查，徐钢严重违反廉洁自律规定，利用职务上的便利，为其妻的经营活动谋取利益；严重违反中央八项规定精神，由他人出资安排打高尔夫球；利用职务上的便利在干部选拔任用、企业经营等方面为他人谋取利益，收受巨额贿赂。其中，受贿问题涉嫌犯罪。徐钢还存在干扰、妨碍组织审查的行为，与其妻及部分行贿人串供，转移、藏匿赃款赃物。</w:t>
        <w:br/>
        <w:t xml:space="preserve">　　徐钢身为党的高级领导干部，严重违反党的政治规矩和组织纪律，严重违纪违法，且党的十八大后仍不收敛、不收手，性质恶劣、情节严重。依据《中国共产党纪律处分条例》等有关规定，经中央纪委审议并报中共中央批准，决定给予徐钢开除党籍处分；由监察部报请国务院批准给予其行政开除处分；收缴其违纪所得；将其涉嫌犯罪问题、线索及所涉款物移送司法机关依法处理。</w:t>
        <w:br/>
      </w:r>
    </w:p>
    <w:p>
      <w:pPr>
        <w:pStyle w:val="Heading3"/>
      </w:pPr>
      <w:r>
        <w:t>中共中央决定给予令计划开除党籍开除公职处分</w:t>
      </w:r>
    </w:p>
    <w:p>
      <w:r>
        <w:rPr>
          <w:i/>
        </w:rPr>
        <w:t>2015-07-20 00:00:00      新华社         http://www.ccdi.gov.cn/jlsc/zggb/djcf_zggb//201607/t20160704_81975.html</w:t>
      </w:r>
    </w:p>
    <w:p>
      <w:r>
        <w:t>内容：</w:t>
      </w:r>
      <w:r>
        <w:br/>
        <w:t>中共中央决定给予令计划开除党籍开除公职处分 将令计划涉嫌犯罪问题及线索移送司法机关依法处理</w:t>
        <w:br/>
        <w:t xml:space="preserve">　　7月20日，中共中央政治局会议审议并通过中共中央纪律检查委员会《关于令计划严重违纪案的审查报告》，决定给予令计划开除党籍、开除公职处分，对其涉嫌犯罪问题及线索移送司法机关依法处理。</w:t>
        <w:br/>
        <w:t xml:space="preserve">　　根据中央纪委、最高人民检察院、公安部在查办案件中发现的线索，2014年12月22日，中央政治局常委会召开会议，决定对令计划立案审查。</w:t>
        <w:br/>
        <w:t xml:space="preserve">　　经查，令计划严重违反党的政治纪律、政治规矩、组织纪律、保密纪律；利用职务便利为多人谋取利益，本人或通过家人收受巨额贿赂；违纪违法获取党和国家大量核心机密；严重违反廉洁自律规定，本人及其妻收受他人钱物，为其妻经营活动谋取利益；与多名女性通奸，进行权色交易；对亲属利用其职务影响力敛财牟利负有重要责任。调查中还发现令计划其他涉嫌犯罪线索。令计划的行为完全背离了党的性质和宗旨，严重违反党的纪律，极大损害党的形象，社会影响极其恶劣。</w:t>
        <w:br/>
        <w:t xml:space="preserve">　　2015年7月20日，中央政治局会议审议并通过中央纪委《关于令计划严重违纪案的审查报告》，根据《中国共产党纪律处分条例》，参照《行政机关公务员处分条例》的有关规定，决定给予令计划开除党籍、开除公职处分，将令计划涉嫌犯罪问题及线索移送司法机关依法处理。</w:t>
        <w:br/>
        <w:t xml:space="preserve"> </w:t>
      </w:r>
    </w:p>
    <w:p>
      <w:pPr>
        <w:pStyle w:val="Heading3"/>
      </w:pPr>
      <w:r>
        <w:t>广东省纪委原副书记、监察厅原厅长钟世坚被开除党籍和公职</w:t>
      </w:r>
    </w:p>
    <w:p>
      <w:r>
        <w:rPr>
          <w:i/>
        </w:rPr>
        <w:t>2015-07-21 00:00:00      中央纪委监察部网站         http://www.ccdi.gov.cn/jlsc/zggb/djcf_zggb//201607/t20160704_81974.html</w:t>
      </w:r>
    </w:p>
    <w:p>
      <w:r>
        <w:t>内容：</w:t>
      </w:r>
      <w:r>
        <w:br/>
        <w:t xml:space="preserve">　　日前，经中共中央批准，中共中央纪委对广东省纪委原副书记、监察厅原厅长钟世坚严重违纪问题进行了立案审查。</w:t>
        <w:br/>
        <w:t xml:space="preserve">　　经查，钟世坚严重违反政治规矩和审查纪律，干预案件查处，违反保密纪律，向被审查人泄露案情；违反廉洁自律规定，收受礼金、礼品；严重违反中央八项规定精神，多次违规接受他人宴请；利用职务上的便利在干部选拔任用、企业经营等方面为他人谋取利益，收受巨额贿赂；为谋求个人职务升迁，向他人行贿。其中，受贿、行贿问题涉嫌犯罪。此外，钟世坚还存在干扰、妨碍组织审查的行为，与部分行贿人员串供，并将巨额财物转移藏匿。</w:t>
        <w:br/>
        <w:t xml:space="preserve">　　钟世坚身为纪检监察机关领导干部，本应牢记党的宗旨，模范遵守党的纪律，保持清正廉洁，但他执纪违纪、知法犯法，严重违反党的政治规矩和审查纪律、组织纪律，且党的十八大后仍不收敛、不收手，性质恶劣、情节严重。依据《中国共产党纪律处分条例》等有关规定，经中央纪委审议并报中共中央批准，决定给予钟世坚开除党籍处分；由监察部对其作出行政开除处分；收缴其违纪所得；将其涉嫌犯罪问题、线索及所涉款物移送司法机关依法处理。</w:t>
        <w:br/>
        <w:t xml:space="preserve">　　钟世坚简历：</w:t>
        <w:br/>
        <w:t xml:space="preserve">　　钟世坚，男，1956年5月生，广东电白人，1974年8月参加工作，党校研究生学历，经济学博士。主要学习工作经历如下：</w:t>
        <w:br/>
        <w:t xml:space="preserve">　　1974.08--1977.03 电白县马踏公社广播员、团总支书记、党委办干事</w:t>
        <w:br/>
        <w:t xml:space="preserve">　　1977.03--1980.01 海南师范专科学校生化系生物专业学习</w:t>
        <w:br/>
        <w:t xml:space="preserve">　　1980.01--1988.06 珠海红旗农场中学教师，场党办干事、副主任 、党委副书记、副场长</w:t>
        <w:br/>
        <w:t xml:space="preserve">　　1988.06--1990.11 珠海市海岛开发贸易总公司副总经理兼市海岛拓展公司经理</w:t>
        <w:br/>
        <w:t xml:space="preserve">　　1990.11--1993.03 珠海市万山管理区副区长、海岛开发贸易总公司副总经理</w:t>
        <w:br/>
        <w:t xml:space="preserve">　　1993.03--1993.06 珠海市万山管理区党委副书记、副区长</w:t>
        <w:br/>
        <w:t xml:space="preserve">　　1993.06--1998.12 珠海市万山管理区党委书记、区长</w:t>
        <w:br/>
        <w:t xml:space="preserve">　　1998.12--2001.07 珠海市委常委，万山管理区党委书记、区长，万山海洋开发试验区党委书记、管委会主任</w:t>
        <w:br/>
        <w:t xml:space="preserve">　　2001.07--2004.01 珠海市委常委，金湾区委书记、区人大常委会主任兼高栏港区党委书记</w:t>
        <w:br/>
        <w:t xml:space="preserve">　　2004.01--2004.03 珠海市委副书记，金湾区委书记、区人大常委会主任兼高栏港区党委书记</w:t>
        <w:br/>
        <w:t xml:space="preserve">　　2004.03--2007.01 珠海市委副书记、市政府党组副书记</w:t>
        <w:br/>
        <w:t xml:space="preserve">　　2007.01--2011.09 珠海市委副书记、市长</w:t>
        <w:br/>
        <w:t xml:space="preserve">　　2011.09--2012.01 广东省纪委正厅职干部</w:t>
        <w:br/>
        <w:t xml:space="preserve">　　2012.01-- 广东省纪委副书记</w:t>
        <w:br/>
        <w:t xml:space="preserve">　　2013.03-- 广东省监察厅厅长</w:t>
        <w:br/>
        <w:t xml:space="preserve">　　2013.04-- 广东省预防腐败局局长</w:t>
        <w:br/>
      </w:r>
    </w:p>
    <w:p>
      <w:pPr>
        <w:pStyle w:val="Heading3"/>
      </w:pPr>
      <w:r>
        <w:t>新疆维吾尔自治区人大常委会原副主任栗智被开除党籍</w:t>
      </w:r>
    </w:p>
    <w:p>
      <w:r>
        <w:rPr>
          <w:i/>
        </w:rPr>
        <w:t>2015-07-06 00:00:00      中央纪委监察部网站         http://www.ccdi.gov.cn/jlsc/zggb/djcf_zggb//201607/t20160704_81972.html</w:t>
      </w:r>
    </w:p>
    <w:p>
      <w:r>
        <w:t>内容：</w:t>
      </w:r>
      <w:r>
        <w:br/>
        <w:t xml:space="preserve">　　日前，经中共中央批准，中共中央纪委对新疆维吾尔自治区人大常委会原副主任、党组成员栗智严重违纪问题进行了立案审查。</w:t>
        <w:br/>
        <w:t xml:space="preserve">　　经查，栗智严重违反纪律，档案造假，向组织隐瞒本人真实年龄；严重违反廉洁自律规定，收受礼金；利用职务上的便利在干部选拔任用、企业经营等方面为他人谋取利益，索取、收受巨额贿赂；严重违反社会主义道德，与他人通奸；干扰、妨碍组织审查，转移、藏匿赃款赃物。其中，受贿问题涉嫌犯罪。</w:t>
        <w:br/>
        <w:t xml:space="preserve">　　栗智身为党的高级领导干部，严重违反党的政治规矩和组织纪律，严重违纪违法，且党的十八大后仍不收敛、不收手，性质恶劣、情节严重。依据《中国共产党纪律处分条例》等有关规定，经中央纪委审议并报中共中央批准，决定给予栗智开除党籍处分；收缴其违纪所得；将其涉嫌犯罪问题、线索及所涉款物移送司法机关依法处理。</w:t>
        <w:br/>
      </w:r>
    </w:p>
    <w:p>
      <w:pPr>
        <w:pStyle w:val="Heading3"/>
      </w:pPr>
      <w:r>
        <w:t>浙江省政协原副主席、党组副书记斯鑫良被开除党籍</w:t>
      </w:r>
    </w:p>
    <w:p>
      <w:r>
        <w:rPr>
          <w:i/>
        </w:rPr>
        <w:t>2015-06-19 00:00:00      中央纪委监察部网站         http://www.ccdi.gov.cn/jlsc/zggb/djcf_zggb//201607/t20160704_81971.html</w:t>
      </w:r>
    </w:p>
    <w:p>
      <w:r>
        <w:t>内容：</w:t>
      </w:r>
      <w:r>
        <w:br/>
        <w:t xml:space="preserve">　　日前，经中共中央批准，中共中央纪委对浙江省政协原副主席、党组副书记斯鑫良严重违纪问题进行了立案审查。</w:t>
        <w:br/>
        <w:t xml:space="preserve">　　经查，斯鑫良严重违反廉洁自律规定，收受礼金；严重违反中央八项规定精神，由他人出资安排打高尔夫球；利用职务上的便利在干部选拔任用、企业经营等方面为他人谋取利益，收受巨额贿赂；严重违反社会主义道德，与他人通奸。其中，受贿问题涉嫌犯罪。</w:t>
        <w:br/>
        <w:t xml:space="preserve">　　斯鑫良身为党的高级领导干部，严重违反党的政治规矩和组织纪律，严重违纪违法，且党的十八大后仍不收敛、不收手，在得知组织对其有关问题线索进行调查后，与其妻及部分行贿人订立攻守同盟，转移赃款赃物，干扰、妨碍组织审查，性质恶劣、情节严重。依据《中国共产党纪律处分条例》等有关规定，经中央纪委审议并报中共中央批准，决定给予斯鑫良开除党籍处分；收缴其违纪所得；将其涉嫌犯罪问题、线索及所涉款物移送司法机关依法处理。</w:t>
        <w:br/>
      </w:r>
    </w:p>
    <w:p>
      <w:pPr>
        <w:pStyle w:val="Heading3"/>
      </w:pPr>
      <w:r>
        <w:t>国家工商总局原副局长、党组成员孙鸿志被开除党籍</w:t>
      </w:r>
    </w:p>
    <w:p>
      <w:r>
        <w:rPr>
          <w:i/>
        </w:rPr>
        <w:t>2015-06-15 00:00:00      中央纪委监察部网站         http://www.ccdi.gov.cn/jlsc/zggb/djcf_zggb//201607/t20160704_81970.html</w:t>
      </w:r>
    </w:p>
    <w:p>
      <w:r>
        <w:t>内容：</w:t>
      </w:r>
      <w:r>
        <w:br/>
        <w:t xml:space="preserve">　　日前，经中共中央批准，中共中央纪委对国家工商总局原副局长、党组成员孙鸿志严重违纪问题进行了立案审查。</w:t>
        <w:br/>
        <w:t xml:space="preserve">　　经查，孙鸿志严重违反组织纪律，隐瞒不报个人有关事项；严重违反廉洁自律规定，长期占用公车，收受礼金，公款吃喝、住宿、旅游、报销个人费用；利用职务上的便利在干部选拔任用、企业经营等方面为他人谋取利益，索取、收受巨额贿赂；严重违反社会主义道德，与他人通奸；妨害社会管理秩序。其中，受贿问题涉嫌犯罪。</w:t>
        <w:br/>
        <w:t xml:space="preserve">　　孙鸿志身为党的高级领导干部，严重违反党的政治规矩和组织纪律，严重违纪违法，且党的十八大后仍不收敛、不收手，性质恶劣、情节严重。依据《中国共产党纪律处分条例》等有关规定，经中央纪委审议并报中共中央批准，决定给予孙鸿志开除党籍处分；由监察部报请国务院批准给予其行政开除处分；收缴其违纪所得；将其涉嫌犯罪问题、线索及所涉款物移送司法机关依法处理。</w:t>
        <w:br/>
      </w:r>
    </w:p>
    <w:p>
      <w:pPr>
        <w:pStyle w:val="Heading3"/>
      </w:pPr>
      <w:r>
        <w:t>中国石油天然气集团公司原总经理廖永远被开除党籍</w:t>
      </w:r>
    </w:p>
    <w:p>
      <w:r>
        <w:rPr>
          <w:i/>
        </w:rPr>
        <w:t>2015-06-15 00:00:00      中央纪委监察部网站         http://www.ccdi.gov.cn/jlsc/zggb/djcf_zggb//201607/t20160704_81969.html</w:t>
      </w:r>
    </w:p>
    <w:p>
      <w:r>
        <w:t>内容：</w:t>
      </w:r>
      <w:r>
        <w:br/>
        <w:t xml:space="preserve">　　日前，经中共中央批准，中共中央纪委对中国石油天然气集团公司原总经理廖永远严重违纪问题进行了立案审查。</w:t>
        <w:br/>
        <w:t xml:space="preserve">　　经查，廖永远严重违反组织纪律，隐瞒不报个人有关事项；严重违反廉洁自律规定，收受礼金；利用职务上的便利在干部选拔任用、企业经营等方面为他人谋取利益，索取、收受巨额贿赂；为谋取个人职务升迁，向他人行贿；严重违反社会主义道德，与他人通奸。其中，受贿、行贿问题涉嫌犯罪。</w:t>
        <w:br/>
        <w:t xml:space="preserve">　　廖永远身为党的高级领导干部，严重违反党的政治规矩和组织纪律，严重违纪违法，且党的十八大后仍不收敛、不收手，性质恶劣、情节严重。依据《中国共产党纪律处分条例》等有关规定，经中央纪委审议并报中共中央批准，决定给予廖永远开除党籍处分；由监察部报请国务院批准给予其行政开除处分；收缴其违纪所得；将其涉嫌犯罪问题、线索及所涉款物移送司法机关依法处理。</w:t>
        <w:br/>
      </w:r>
    </w:p>
    <w:p>
      <w:pPr>
        <w:pStyle w:val="Heading3"/>
      </w:pPr>
      <w:r>
        <w:t>甘肃省人大常委会原副主任、党组副书记陆武成被双开</w:t>
      </w:r>
    </w:p>
    <w:p>
      <w:r>
        <w:rPr>
          <w:i/>
        </w:rPr>
        <w:t>2015-05-15 00:00:00      中央纪委监察部网站         http://www.ccdi.gov.cn/jlsc/zggb/djcf_zggb//201607/t20160704_81968.html</w:t>
      </w:r>
    </w:p>
    <w:p>
      <w:r>
        <w:t>内容：</w:t>
      </w:r>
      <w:r>
        <w:br/>
        <w:t xml:space="preserve">　　日前，经中共中央批准，中共中央纪委对甘肃省人大常委会原副主任、党组副书记陆武成严重违纪问题进行了立案审查。</w:t>
        <w:br/>
        <w:t xml:space="preserve">　　经查，陆武成违反廉洁自律规定，收受礼金，违规从事营利活动；利用职务上的便利在干部选拔任用、企业经营等方面为他人谋取利益，收受巨额贿赂。其中，受贿问题涉嫌犯罪。</w:t>
        <w:br/>
        <w:t xml:space="preserve">　　陆武成身为党的高级领导干部，严重违反党的政治规矩和组织纪律，严重违纪违法，且党的十八大后仍不收敛、不收手，性质恶劣、情节严重。依据《中国共产党纪律处分条例》等有关规定，经中央纪委审议并报中共中央批准，决定给予陆武成开除党籍、开除公职处分；收缴其违纪所得；将其涉嫌犯罪问题、线索及所涉款物移送司法机关依法处理。</w:t>
        <w:br/>
        <w:t xml:space="preserve">　　</w:t>
        <w:br/>
        <w:t xml:space="preserve">　　陆武成简历：</w:t>
        <w:br/>
        <w:t xml:space="preserve">　　陆武成，男，汉族，1953年5月生，甘肃庆城人，1974年10月加入中国共产党，1972年2月参加工作，中央党校研究生学历，法学理论专业。</w:t>
        <w:br/>
        <w:t xml:space="preserve">　　1972年2月，兰州市公安学校学员；</w:t>
        <w:br/>
        <w:t xml:space="preserve">　　1972年7月，兰州市公安局交警大队民警、政工科干事，局政治部干事、团总支书记；</w:t>
        <w:br/>
        <w:t xml:space="preserve">　　1975年10月，兰州市委组织部干部二科、干部一科、技术干部科干事；</w:t>
        <w:br/>
        <w:t xml:space="preserve">　　1983年11月，兰州市委组织部干部科副科长；</w:t>
        <w:br/>
        <w:t xml:space="preserve">　　1984年9月，省委组织部经济干部处、党政干部处干事（1980年9月至1985年7月兰州大学夜大学政治经济专业学习）；</w:t>
        <w:br/>
        <w:t xml:space="preserve">　　1986年12月，省委组织部党政干部处副处级组织员、副处长；</w:t>
        <w:br/>
        <w:t xml:space="preserve">　　1993年6月，省委组织部党政干部处正处级组织员；</w:t>
        <w:br/>
        <w:t xml:space="preserve">　　1994年2月，省委组织部干部调配处处长；</w:t>
        <w:br/>
        <w:t xml:space="preserve">　　1996年8月，金昌市委副书记、市委党校校长；</w:t>
        <w:br/>
        <w:t xml:space="preserve">　　1998年9月，金昌市委副书记、代市长；</w:t>
        <w:br/>
        <w:t xml:space="preserve">　　1999年4月，金昌市委副书记、市长；</w:t>
        <w:br/>
        <w:t xml:space="preserve">　　2000年12月，金昌市委副书记（主持市委工作）、市长；</w:t>
        <w:br/>
        <w:t xml:space="preserve">　　2001年2月，金昌市委书记（1998年8月至2001年6月省委党校在职研究生班政治经济学专业学习；2004年3月至2005年1月中央党校培训部一年制中青年干部培训班学习）；</w:t>
        <w:br/>
        <w:t xml:space="preserve">　　2005年3月，副省长、省政府党组成员，省新农村建设领导小组副组长（2004年9月至2006年7月中央党校在职研究生班法学理论专业学习）；</w:t>
        <w:br/>
        <w:t xml:space="preserve">　　2008年5月，省委常委、副省长、省政府党组成员，省新农村建设领导小组副组长；</w:t>
        <w:br/>
        <w:t xml:space="preserve">　　2008年7月，省委常委，兰州市委书记；</w:t>
        <w:br/>
        <w:t xml:space="preserve">　　2012年4月，兰州市委书记；</w:t>
        <w:br/>
        <w:t xml:space="preserve">　　2012年10月，待安排；</w:t>
        <w:br/>
        <w:t xml:space="preserve">　　2012年12月，省人大常委会党组副书记。</w:t>
        <w:br/>
        <w:t xml:space="preserve">　　2013年1月29日，省十二届人大一次会议选举为省人大常委会副主任。</w:t>
        <w:br/>
        <w:t xml:space="preserve">　　党的十六大代表。第十一届、十二届省委委员。</w:t>
        <w:br/>
        <w:t>（简历摘自甘肃人大网）</w:t>
        <w:br/>
      </w:r>
    </w:p>
    <w:p>
      <w:pPr>
        <w:pStyle w:val="Heading3"/>
      </w:pPr>
      <w:r>
        <w:t>河北省委原常委、秘书长景春华被开除党籍和公职</w:t>
      </w:r>
    </w:p>
    <w:p>
      <w:r>
        <w:rPr>
          <w:i/>
        </w:rPr>
        <w:t>2015-05-08 00:00:00      中央纪委监察部网站         http://www.ccdi.gov.cn/jlsc/zggb/djcf_zggb//201607/t20160704_81967.html</w:t>
      </w:r>
    </w:p>
    <w:p>
      <w:r>
        <w:t>内容：</w:t>
      </w:r>
      <w:r>
        <w:br/>
        <w:t xml:space="preserve">　　日前，经中共中央批准，中共中央纪委对河北省委原常委、秘书长景春华严重违纪问题进行了立案审查。</w:t>
        <w:br/>
        <w:t xml:space="preserve">　　经查，景春华违反廉洁自律规定，收受礼金；利用职务上的便利在干部选拔任用、企业经营等方面为他人谋取利益，收受巨额贿赂；严重违反社会主义道德，与他人通奸。其中，受贿问题涉嫌犯罪。</w:t>
        <w:br/>
        <w:t xml:space="preserve">　　景春华身为党的高级领导干部，严重违反党的政治规矩和组织纪律，严重违纪违法，且党的十八大后仍不收敛、不收手，性质恶劣、情节严重。依据《中国共产党纪律处分条例》等有关规定，经中央纪委审议并报中共中央批准，决定给予景春华开除党籍、开除公职处分；收缴其违纪所得；将其涉嫌犯罪问题、线索及所涉款物移送司法机关依法处理。</w:t>
        <w:br/>
        <w:t xml:space="preserve">　　景春华简历：</w:t>
        <w:br/>
        <w:t xml:space="preserve">　　景春华，男，汉族，1956年2月生，山东广饶人，1976年8月入党，1973年11月参加工作，中央党校研究生院在职研究生班科学社会主义专业毕业，中央党校在职研究生学历，天津大学管理学博士学位。</w:t>
        <w:br/>
        <w:t xml:space="preserve">　　1973.11———1978.04开滦矿务局唐山矿四采区井运区工人、班长、青年突击队队长</w:t>
        <w:br/>
        <w:t xml:space="preserve">　　1978.04———1983.11开滦矿务局唐山矿党委组织部干事、办公室干事</w:t>
        <w:br/>
        <w:t xml:space="preserve">　　1983.11———1986.03开滦矿务局唐山矿党委组织部副部长、部长（1982.09———1985.08在河北广播电视大学中文专业学习）</w:t>
        <w:br/>
        <w:t xml:space="preserve">　　1986.03———1987.06开滦矿务局团委副书记</w:t>
        <w:br/>
        <w:t xml:space="preserve">　　1987.06———1992.09共青团唐山市委书记</w:t>
        <w:br/>
        <w:t xml:space="preserve">　　1992.09———1995.03共青团河北省委副书记（1992.08———1994.12在中央党校函授学院本科班经济专业学习）</w:t>
        <w:br/>
        <w:t xml:space="preserve">　　1995.03———1997.12共青团河北省委书记（其间：1995.09———1997.05在河北大学在职研究生班世界经济专业学习；1996.09———1997.07在中央党校一年制中青年干部培训班学习）</w:t>
        <w:br/>
        <w:t xml:space="preserve">　　1997.12———2001.07承德市委副书记（正厅级）（1996.09———1999.07在中央党校研究生院在职研究生班科学社会主义专业学习）</w:t>
        <w:br/>
        <w:t xml:space="preserve">　　2001.07———2002.03承德市委副书记、代市长</w:t>
        <w:br/>
        <w:t xml:space="preserve">　　2002.03———2006.07承德市委副书记、市长（1999.09———2004.08在天津大学管理学院管理科学与工程专业学习）</w:t>
        <w:br/>
        <w:t xml:space="preserve">　　2006.07———2008.10衡水市委书记</w:t>
        <w:br/>
        <w:t xml:space="preserve">　　2008.10———2011.01河北省委秘书长</w:t>
        <w:br/>
        <w:t xml:space="preserve">　　2011.01———2015.03河北省委常委、秘书长</w:t>
        <w:br/>
        <w:t xml:space="preserve">　　2015年3月，涉嫌严重违纪违法，正接受组织调查</w:t>
        <w:br/>
        <w:t xml:space="preserve">　　（简历摘自中国共产党新闻网）</w:t>
        <w:br/>
      </w:r>
    </w:p>
    <w:p>
      <w:pPr>
        <w:pStyle w:val="Heading3"/>
      </w:pPr>
      <w:r>
        <w:t>黑龙江省委原常委、大庆市委原书记韩学键被"双开"</w:t>
      </w:r>
    </w:p>
    <w:p>
      <w:r>
        <w:rPr>
          <w:i/>
        </w:rPr>
        <w:t>2015-04-30 00:00:00      中央纪委监察部网站         http://www.ccdi.gov.cn/jlsc/zggb/djcf_zggb//201607/t20160704_81966.html</w:t>
      </w:r>
    </w:p>
    <w:p>
      <w:r>
        <w:t>内容：</w:t>
      </w:r>
      <w:r>
        <w:br/>
        <w:t xml:space="preserve">　　日前，经中共中央批准，中共中央纪委对黑龙江省委原常委、大庆市委原书记韩学键严重违纪问题进行了立案审查。</w:t>
        <w:br/>
        <w:t xml:space="preserve">　　经查，韩学键违反廉洁自律规定，收受礼金，利用职务上的便利为亲属的经营活动谋取利益；在干部选拔任用、企业经营等方面为他人谋取利益，收受巨额贿赂。其中，受贿问题涉嫌犯罪。</w:t>
        <w:br/>
        <w:t xml:space="preserve">　　韩学键身为党的高级领导干部，严重违反党的政治规矩和组织纪律，严重违纪违法，且党的十八大后仍不收敛、不收手，性质恶劣、情节严重。依据《中国共产党纪律处分条例》等有关规定，经中央纪委审议并报中共中央批准，决定给予韩学键开除党籍、开除公职处分；收缴其违纪所得；将其涉嫌犯罪问题、线索及所涉款物移送司法机关依法处理。</w:t>
        <w:br/>
        <w:t xml:space="preserve">　　</w:t>
        <w:br/>
        <w:t xml:space="preserve">　　韩学键简历：</w:t>
        <w:br/>
        <w:t xml:space="preserve">　　韩学键，男，汉族，1961年11月生，黑龙江兰西人，1980年8月参加工作，1985年12月加入中国共产党，黑龙江省委党校经济管理专业大学毕业，高级工商管理硕士。曾任中共黑龙江省委常委、大庆市委书记。</w:t>
        <w:br/>
        <w:t xml:space="preserve">　　1978年10月——1980年08月 牡丹江商业学校商业经济专业学生</w:t>
        <w:br/>
        <w:t xml:space="preserve">　　1980年08月——1984年03月 黑龙江省商业厅财会处科员（其间：1980年10月——1983年3月 辽宁财经学院商业会计专业学习）</w:t>
        <w:br/>
        <w:t xml:space="preserve">　　1984年03月——1987年10月 黑龙江省商业厅财会处副科长、科长</w:t>
        <w:br/>
        <w:t xml:space="preserve">　　1987年10月——1987年11月 黑龙江省华侨友谊商品供应公司副经理</w:t>
        <w:br/>
        <w:t xml:space="preserve">　　1987年11月——1989年06月 黑龙江省商业厅改革办主任</w:t>
        <w:br/>
        <w:t xml:space="preserve">　　1989年06月——1992年12月 黑龙江省商业厅办公室副主任</w:t>
        <w:br/>
        <w:t xml:space="preserve">　　1992年12月——1995年12月 黑龙江省商业厅办公室主任</w:t>
        <w:br/>
        <w:t xml:space="preserve">　　1995年12月——1997年03月 黑龙江省贸易厅办公室主任</w:t>
        <w:br/>
        <w:t xml:space="preserve">　　1997年03月——1997年11月 黑龙江省桦南县委副书记兼政法委书记（挂职）</w:t>
        <w:br/>
        <w:t xml:space="preserve">　　1997年11月——2000年05月 黑龙江省贸易厅副厅长、党组成员（1996年3月——1999年1月黑龙江省委党校经济管理专业本科班学习）</w:t>
        <w:br/>
        <w:t xml:space="preserve">　　2000年05月——2002年10月 黑龙江省贸易局局长、省经贸委委员</w:t>
        <w:br/>
        <w:t xml:space="preserve">　　2002年10月——2004年02月 黑龙江省齐齐哈尔市副市长</w:t>
        <w:br/>
        <w:t xml:space="preserve">　　2004年02月——2004年10月 黑龙江省齐齐哈尔市委副书记</w:t>
        <w:br/>
        <w:t xml:space="preserve">　　2004年10月——2008年02月 黑龙江省大庆市委副书记、市长（其间：2005年6月--2007年6月哈尔滨工业大学高级工商管理专业硕士研究生班学习）</w:t>
        <w:br/>
        <w:t xml:space="preserve">　　2008年02月——2010年07月 黑龙江省大庆市委书记</w:t>
        <w:br/>
        <w:t xml:space="preserve">　　2010年07月——2014年12月黑龙江省委常委、大庆市委书记</w:t>
        <w:br/>
        <w:t xml:space="preserve">　　2014年12月22日，因涉嫌严重违纪违法，接受组织调查</w:t>
        <w:br/>
        <w:t xml:space="preserve">　　2014年12月25日，因涉嫌严重违纪违法，被免职</w:t>
        <w:br/>
        <w:t xml:space="preserve">　　（简历摘自中国共产党新闻网）</w:t>
        <w:br/>
      </w:r>
    </w:p>
    <w:p>
      <w:pPr>
        <w:pStyle w:val="Heading3"/>
      </w:pPr>
      <w:r>
        <w:t>山西省原副省长任润厚严重违纪违法被开除党籍</w:t>
      </w:r>
    </w:p>
    <w:p>
      <w:r>
        <w:rPr>
          <w:i/>
        </w:rPr>
        <w:t>2015-04-13 00:00:00      中央纪委监察部网站         http://www.ccdi.gov.cn/jlsc/zggb/djcf_zggb//201607/t20160704_81965.html</w:t>
      </w:r>
    </w:p>
    <w:p>
      <w:r>
        <w:t>内容：</w:t>
      </w:r>
      <w:r>
        <w:br/>
        <w:t xml:space="preserve">　　日前，经中共中央批准，中共中央纪委对山西省原副省长任润厚严重违纪违法问题进行了立案审查。</w:t>
        <w:br/>
        <w:t xml:space="preserve">　　经查，任润厚违反廉洁自律规定，收受礼金；贪污公款；严重违反政治规矩和组织纪律，在干部选拔任用中为他人谋取利益，收受贿赂，向他人行贿。其中，贪污、受贿、行贿问题涉嫌犯罪。</w:t>
        <w:br/>
        <w:t xml:space="preserve">　　任润厚身为党的高级领导干部，严重违纪违法，性质恶劣、情节严重。鉴于其在党内纪律审查期间因病死亡，依据《中国共产党纪律处分条例》等有关规定，经中央纪委审议并报中共中央批准，决定给予任润厚开除党籍处分，收缴其违纪所得；依据《中华人民共和国刑事诉讼法》有关规定，将其涉嫌违法所得移送司法机关依法处理。</w:t>
        <w:br/>
      </w:r>
    </w:p>
    <w:p>
      <w:pPr>
        <w:pStyle w:val="Heading3"/>
      </w:pPr>
      <w:r>
        <w:t>江西省政协副主席许爱民严重违纪被开除党籍</w:t>
      </w:r>
    </w:p>
    <w:p>
      <w:r>
        <w:rPr>
          <w:i/>
        </w:rPr>
        <w:t>2015-02-17 00:00:00      中央纪委监察部网站         http://www.ccdi.gov.cn/jlsc/zggb/djcf_zggb//201607/t20160704_81964.html</w:t>
      </w:r>
    </w:p>
    <w:p>
      <w:r>
        <w:t>内容：</w:t>
      </w:r>
      <w:r>
        <w:br/>
        <w:t xml:space="preserve">　　日前，中共中央纪委对江西省政协副主席许爱民严重违纪问题进行立案审查。</w:t>
        <w:br/>
        <w:t xml:space="preserve">　　经查，许爱民身为党的高级领导干部，严重违反党的政治规矩和组织纪律，利用职务上的便利或影响，为女儿、女婿在公务员录用和职务晋升方面谋取利益；滥用职权，造成国有资产重大损失；弄虚作假，骗取“中国陶瓷艺术大师称号”荣誉，其行为构成严重违纪。</w:t>
        <w:br/>
        <w:t xml:space="preserve">　　依据《中国共产党纪律处分条例》有关规定，经中央纪委审议并报中共中央批准，决定给予许爱民开除党籍处分，取消其副省级待遇，降为副处级非领导职务。</w:t>
        <w:br/>
      </w:r>
    </w:p>
    <w:p>
      <w:pPr>
        <w:pStyle w:val="Heading3"/>
      </w:pPr>
      <w:r>
        <w:t>广东省政协原主席朱明国被"双开"</w:t>
      </w:r>
    </w:p>
    <w:p>
      <w:r>
        <w:rPr>
          <w:i/>
        </w:rPr>
        <w:t>2015-02-17 00:00:00      中央纪委监察部网站         http://www.ccdi.gov.cn/jlsc/zggb/djcf_zggb//201607/t20160704_81963.html</w:t>
      </w:r>
    </w:p>
    <w:p>
      <w:r>
        <w:t>内容：</w:t>
      </w:r>
      <w:r>
        <w:br/>
        <w:t>广东省政协原主席朱明国严重违纪违法被开除党籍和公职</w:t>
        <w:br/>
        <w:t xml:space="preserve">　　日前，经中共中央批准，中共中央纪委对第十八届中央候补委员、广东省政协原主席朱明国严重违纪问题进行了立案审查。</w:t>
        <w:br/>
        <w:t xml:space="preserve">　　经查，朱明国利用职务上的便利，在干部选拔任用、企业经营等方面为他人谋取利益，收受巨额贿赂；严重违反计划生育政策。其中，受贿问题涉嫌犯罪。</w:t>
        <w:br/>
        <w:t xml:space="preserve">　　朱明国身为党的高级领导干部，无视党的政治规矩和组织纪律，严重违纪违法，且党的十八大后仍不收敛、不收手，性质恶劣、情节严重。依据《中国共产党纪律处分条例》和参照《行政机关公务员处分条例》有关规定，经中央纪委常委会议研究并报中共中央政治局会议审议，决定给予朱明国开除党籍、开除公职处分；将其涉嫌犯罪问题、线索及所涉款物移送司法机关依法处理。给予其开除党籍处分待召开中央委员会全体会议时予以追认。</w:t>
        <w:br/>
      </w:r>
    </w:p>
    <w:p>
      <w:pPr>
        <w:pStyle w:val="Heading3"/>
      </w:pPr>
      <w:r>
        <w:t>山东省委原常委、济南市委原书记王敏被"双开"</w:t>
      </w:r>
    </w:p>
    <w:p>
      <w:r>
        <w:rPr>
          <w:i/>
        </w:rPr>
        <w:t>2015-02-17 00:00:00      中央纪委监察部网站         http://www.ccdi.gov.cn/jlsc/zggb/djcf_zggb//201607/t20160704_81962.html</w:t>
      </w:r>
    </w:p>
    <w:p>
      <w:r>
        <w:t>内容：</w:t>
      </w:r>
      <w:r>
        <w:br/>
        <w:t>山东省委原常委、济南市委原书记王敏严重违纪违法被开除党籍和公职</w:t>
        <w:br/>
        <w:t xml:space="preserve">　　日前，经中共中央批准，中共中央纪委对第十八届中央候补委员、山东省委原常委、济南市委原书记王敏严重违纪问题进行了立案审查。</w:t>
        <w:br/>
        <w:t xml:space="preserve">　　经查，王敏违反廉洁自律规定，利用职务上的便利为亲友的经营活动谋取利益；利用职务上的便利，在干部选拔任用、企业经营等方面为他人谋取利益，收受巨额贿赂。其中，受贿问题涉嫌犯罪。</w:t>
        <w:br/>
        <w:t xml:space="preserve">　　王敏身为党的高级领导干部，无视党的政治规矩和组织纪律，严重违纪违法，且党的十八大后仍不收敛、不收手，性质恶劣、情节严重。依据《中国共产党纪律处分条例》和参照《行政机关公务员处分条例》有关规定，经中央纪委常委会议研究并报中共中央政治局会议审议，决定给予王敏开除党籍、开除公职处分；将其涉嫌犯罪问题、线索及所涉款物移送司法机关依法处理。给予其开除党籍处分待召开中央委员会全体会议时予以追认。</w:t>
        <w:br/>
      </w:r>
    </w:p>
    <w:p>
      <w:pPr>
        <w:pStyle w:val="Heading3"/>
      </w:pPr>
      <w:r>
        <w:t>山西省委原常委、太原市委原书记陈川平被"双开"</w:t>
      </w:r>
    </w:p>
    <w:p>
      <w:r>
        <w:rPr>
          <w:i/>
        </w:rPr>
        <w:t>2015-02-17 00:00:00      中央纪委监察部网站         http://www.ccdi.gov.cn/jlsc/zggb/djcf_zggb//201607/t20160704_81961.html</w:t>
      </w:r>
    </w:p>
    <w:p>
      <w:r>
        <w:t>内容：</w:t>
      </w:r>
      <w:r>
        <w:br/>
        <w:t>山西省委原常委、太原市委原书记陈川平严重违纪违法被开除党籍和公职</w:t>
        <w:br/>
        <w:t xml:space="preserve">　　日前，经中共中央批准，中共中央纪委对第十八届中央候补委员、山西省委原常委、太原市委原书记陈川平严重违纪问题进行了立案审查。</w:t>
        <w:br/>
        <w:t xml:space="preserve">　　经查，陈川平违反廉洁自律规定，本人及亲属收受他人财物；利用职务上的便利为亲友的经营活动谋取利益；利用职务上的便利，在干部选拔任用中为他人谋取利益，收受贿赂；滥用职权，造成国有资产重大损失。其中，受贿和滥用职权问题涉嫌犯罪。</w:t>
        <w:br/>
        <w:t xml:space="preserve">　　陈川平身为党的高级领导干部，无视党的政治规矩和组织纪律，严重违纪违法，性质恶劣、情节严重。依据《中国共产党纪律处分条例》和参照《行政机关公务员处分条例》有关规定，经中央纪委常委会议研究并报中共中央政治局会议审议，决定给予陈川平开除党籍、开除公职处分；收缴其违纪所得；将其涉嫌犯罪问题、线索及所涉款物移送司法机关依法处理。给予其开除党籍处分待召开中央委员会全体会议时予以追认。</w:t>
        <w:br/>
      </w:r>
    </w:p>
    <w:p>
      <w:pPr>
        <w:pStyle w:val="Heading3"/>
      </w:pPr>
      <w:r>
        <w:t>全国政协原副主席苏荣严重违纪违法被开除党籍和公职</w:t>
      </w:r>
    </w:p>
    <w:p>
      <w:r>
        <w:rPr>
          <w:i/>
        </w:rPr>
        <w:t>2015-02-16 00:00:00      中央纪委监察部网站         http://www.ccdi.gov.cn/jlsc/zggb/djcf_zggb//201607/t20160704_81960.html</w:t>
      </w:r>
    </w:p>
    <w:p>
      <w:r>
        <w:t>内容：</w:t>
      </w:r>
      <w:r>
        <w:br/>
        <w:t xml:space="preserve">　　日前，经中共中央批准，中共中央纪委对全国政协原副主席苏荣严重违纪问题进行了立案审查。</w:t>
        <w:br/>
        <w:t xml:space="preserve">　　经查，苏荣违反组织、人事纪律，个人擅自改变组织决定；利用职务上的便利，在干部选拔任用、企业经营等方面为他人谋取利益，收受巨额贿赂；滥用职权，造成国有资产重大损失；未落实党风廉政建设主体责任，对江西省出现的严重腐败问题负有主要领导责任。苏荣的上述行为已构成严重违纪违法，其中受贿、滥用职权问题涉嫌犯罪。</w:t>
        <w:br/>
        <w:t xml:space="preserve">　　苏荣身为党的高级领导干部，无视党的政治规矩，严重违反组织纪律，大肆卖官鬻爵，带坏了干部队伍，败坏了社会风气；自身严重腐败，并支持、纵容亲属利用其特殊身份擅权干政，谋取巨额非法利益，严重破坏了党内政治生活，损害了当地政治生态，性质极其严重，影响十分恶劣。依据《中国共产党纪律处分条例》和参照《行政机关公务员处分条例》的有关规定，经中央纪委常委会议研究并报中共中央政治局会议审议，决定给予苏荣开除党籍、开除公职处分；将其涉嫌犯罪问题、线索及所涉款物移送司法机关依法处理。</w:t>
        <w:br/>
      </w:r>
    </w:p>
    <w:p>
      <w:pPr>
        <w:pStyle w:val="Heading3"/>
      </w:pPr>
      <w:r>
        <w:t>山西省原省委常委、副省长杜善学被开除党籍</w:t>
      </w:r>
    </w:p>
    <w:p>
      <w:r>
        <w:rPr>
          <w:i/>
        </w:rPr>
        <w:t>2015-02-13 00:00:00      中央纪委监察部网站         http://www.ccdi.gov.cn/jlsc/zggb/djcf_zggb//201607/t20160704_81959.html</w:t>
      </w:r>
    </w:p>
    <w:p>
      <w:r>
        <w:t>内容：</w:t>
      </w:r>
      <w:r>
        <w:br/>
        <w:t>山西省原省委常委、副省长杜善学</w:t>
        <w:br/>
        <w:t>严重违纪违法被开除党籍</w:t>
        <w:br/>
        <w:t xml:space="preserve">　　日前，经中共中央批准，中共中央纪委对山西省原省委常委、副省长杜善学严重违纪问题进行了立案审查。</w:t>
        <w:br/>
        <w:t xml:space="preserve">　　经查，杜善学违反廉洁自律规定，收受礼金；利用职务上的便利，在干部选拔任用、企业经营等方面为他人谋取利益，收受巨额贿赂，向他人行贿；与他人通奸。其中，受贿、行贿问题涉嫌犯罪。</w:t>
        <w:br/>
        <w:t xml:space="preserve">　　杜善学身为党的高级领导干部，严重违反党的政治规矩和组织纪律，严重违纪违法，性质恶劣、情节严重。依据《中国共产党纪律处分条例》等有关规定，经中央纪委审议并报中共中央批准，决定给予杜善学开除党籍处分；由监察部报请国务院批准给予其行政开除处分；收缴其违纪所得；将其涉嫌犯罪问题、线索及所涉款物移送司法机关依法处理。</w:t>
        <w:br/>
      </w:r>
    </w:p>
    <w:p>
      <w:pPr>
        <w:pStyle w:val="Heading3"/>
      </w:pPr>
      <w:r>
        <w:t>天津市政协原副主席、市公安局原局长武长顺被双开</w:t>
      </w:r>
    </w:p>
    <w:p>
      <w:r>
        <w:rPr>
          <w:i/>
        </w:rPr>
        <w:t>2015-02-13 00:00:00      中央纪委监察部网站         http://www.ccdi.gov.cn/jlsc/zggb/djcf_zggb//201607/t20160704_81958.html</w:t>
      </w:r>
    </w:p>
    <w:p>
      <w:r>
        <w:t>内容：</w:t>
      </w:r>
      <w:r>
        <w:br/>
        <w:t>天津市政协原副主席、市公安局原局长武长顺</w:t>
        <w:br/>
        <w:t>严重违纪违法被开除党籍和公职</w:t>
        <w:br/>
        <w:t xml:space="preserve">　　日前，经中共中央批准，中共中央纪委对天津市政协原副主席、市公安局原局长武长顺严重违纪问题进行了立案审查。</w:t>
        <w:br/>
        <w:t xml:space="preserve">　　经查，武长顺违反廉洁自律规定，收受礼金，违规经商办企业，违规报销个人费用，参加高档宴请；贪污巨额公款，利用职务上的便利，在干部选拔任用、企业经营等方面为他人谋取利益，收受巨额贿赂，向他人行贿，挪用巨额公款；违反财经纪律；滥用职权；与他人通奸。其中，贪污、受贿、行贿、挪用公款、滥用职权问题涉嫌犯罪。</w:t>
        <w:br/>
        <w:t xml:space="preserve">　　武长顺身为党的高级领导干部，严重违反党的政治规矩和组织纪律，严重违纪违法，且党的十八大后仍不收敛、不收手，性质十分恶劣，社会影响极坏。依据《中国共产党纪律处分条例》等有关规定，经中央纪委审议并报中共中央批准，决定给予武长顺开除党籍、开除公职处分；收缴其违纪所得；将其涉嫌犯罪问题、线索及所涉款物移送司法机关依法处理。</w:t>
        <w:br/>
      </w:r>
    </w:p>
    <w:p>
      <w:pPr>
        <w:pStyle w:val="Heading3"/>
      </w:pPr>
      <w:r>
        <w:t>黑龙江省人大常委会原副主任隋凤富被双开</w:t>
      </w:r>
    </w:p>
    <w:p>
      <w:r>
        <w:rPr>
          <w:i/>
        </w:rPr>
        <w:t>2015-02-13 00:00:00      中央纪委监察部网站         http://www.ccdi.gov.cn/jlsc/zggb/djcf_zggb//201607/t20160704_81957.html</w:t>
      </w:r>
    </w:p>
    <w:p>
      <w:r>
        <w:t>内容：</w:t>
      </w:r>
      <w:r>
        <w:br/>
        <w:t>黑龙江省人大常委会原副主任、省农垦总局原党委书记隋凤富</w:t>
        <w:br/>
        <w:t>严重违纪违法被开除党籍和公职</w:t>
        <w:br/>
        <w:t xml:space="preserve">　　日前，经中共中央批准，中共中央纪委对黑龙江省人大常委会原副主任、省农垦总局原党委书记隋凤富严重违纪问题进行了立案审查。</w:t>
        <w:br/>
        <w:t xml:space="preserve">　　经查，隋凤富违反廉洁自律规定，收受礼金；利用职务上的便利，在干部选拔任用、企业经营等方面为他人谋取利益，收受巨额贿赂。其中，受贿问题涉嫌犯罪。</w:t>
        <w:br/>
        <w:t xml:space="preserve">　　隋凤富身为党的高级领导干部，严重违反党的政治规矩和组织纪律，严重违纪违法，且党的十八大后仍不收敛、不收手，性质恶劣、情节严重。依据《中国共产党纪律处分条例》等有关规定，经中央纪委审议并报中共中央批准，决定给予隋凤富开除党籍、开除公职处分；收缴其违纪所得；将其涉嫌犯罪问题、线索及所涉款物移送司法机关依法处理。</w:t>
        <w:br/>
      </w:r>
    </w:p>
    <w:p>
      <w:pPr>
        <w:pStyle w:val="Heading3"/>
      </w:pPr>
      <w:r>
        <w:t>河南省人大常委会原党组书记、副主任秦玉海被双开</w:t>
      </w:r>
    </w:p>
    <w:p>
      <w:r>
        <w:rPr>
          <w:i/>
        </w:rPr>
        <w:t>2015-02-13 00:00:00      中央纪委监察部网站         http://www.ccdi.gov.cn/jlsc/zggb/djcf_zggb//201607/t20160704_81956.html</w:t>
      </w:r>
    </w:p>
    <w:p>
      <w:r>
        <w:t>内容：</w:t>
      </w:r>
      <w:r>
        <w:br/>
        <w:t>河南省人大常委会原党组书记、副主任秦玉海</w:t>
        <w:br/>
        <w:t>严重违纪违法被开除党籍和公职</w:t>
        <w:br/>
        <w:t xml:space="preserve">　　日前，经中共中央批准，中共中央纪委对河南省人大常委会原党组书记、副主任秦玉海严重违纪问题进行了立案审查。</w:t>
        <w:br/>
        <w:t xml:space="preserve">　　经查，秦玉海违反廉洁自律规定，长期占用公物，收受礼金，挥霍浪费公共财产；利用职务上的便利，在干部选拔任用、企业经营等方面为他人谋取利益，收受巨额贿赂；与他人通奸。其中，受贿问题涉嫌犯罪。</w:t>
        <w:br/>
        <w:t xml:space="preserve">　　秦玉海身为党的高级领导干部，严重违反党的政治规矩和组织纪律，严重违纪违法，且党的十八大后仍不收敛、不收手，性质恶劣、情节严重。依据《中国共产党纪律处分条例》等有关规定，经中央纪委审议并报中共中央批准，决定给予秦玉海开除党籍、开除公职处分；收缴其违纪所得；将其涉嫌犯罪问题、线索及所涉款物移送司法机关依法处理。</w:t>
        <w:br/>
      </w:r>
    </w:p>
    <w:p>
      <w:pPr>
        <w:pStyle w:val="Heading3"/>
      </w:pPr>
      <w:r>
        <w:t>山西省委原常委、秘书长聂春玉被开除党籍和公职</w:t>
      </w:r>
    </w:p>
    <w:p>
      <w:r>
        <w:rPr>
          <w:i/>
        </w:rPr>
        <w:t>2015-02-03 00:00:00      中央纪委监察部网站         http://www.ccdi.gov.cn/jlsc/zggb/djcf_zggb//201607/t20160704_81955.html</w:t>
      </w:r>
    </w:p>
    <w:p>
      <w:r>
        <w:t>内容：</w:t>
      </w:r>
      <w:r>
        <w:br/>
        <w:t xml:space="preserve">　　日前，经中共中央批准，中共中央纪委对山西省委原常委、秘书长聂春玉严重违纪问题进行了立案审查。</w:t>
        <w:br/>
        <w:t xml:space="preserve">　　经查，聂春玉利用职务上的便利为他人谋取利益，收受巨额贿赂；收受礼金礼品；与他人通奸。</w:t>
        <w:br/>
        <w:t xml:space="preserve">　　聂春玉的上述行为已构成严重违纪违法，其中受贿问题涉嫌犯罪。依据《中国共产党纪律处分条例》等有关规定，经中央纪委审议并报中共中央批准，决定给予聂春玉开除党籍、开除公职处分；收缴其违纪所得；将其涉嫌犯罪问题及线索与所涉款物移送司法机关依法处理。</w:t>
        <w:br/>
      </w:r>
    </w:p>
    <w:p>
      <w:pPr>
        <w:pStyle w:val="Heading3"/>
      </w:pPr>
      <w:r>
        <w:t>山西省委原常委、统战部原部长白云被开除党籍和公职</w:t>
      </w:r>
    </w:p>
    <w:p>
      <w:r>
        <w:rPr>
          <w:i/>
        </w:rPr>
        <w:t>2015-02-03 00:00:00      中央纪委监察部网站         http://www.ccdi.gov.cn/jlsc/zggb/djcf_zggb//201607/t20160704_81954.html</w:t>
      </w:r>
    </w:p>
    <w:p>
      <w:r>
        <w:t>内容：</w:t>
      </w:r>
      <w:r>
        <w:br/>
        <w:t xml:space="preserve">　　日前，经中共中央批准，中共中央纪委对山西省委原常委、统战部原部长白云严重违纪问题进行了立案审查。</w:t>
        <w:br/>
        <w:t xml:space="preserve">　　经查，白云利用职务上的便利为他人谋取利益，收受巨额贿赂；收受礼金。</w:t>
        <w:br/>
        <w:t xml:space="preserve">　　白云的上述行为已构成严重违纪违法，其中受贿问题涉嫌犯罪。依据《中国共产党纪律处分条例》等有关规定，经中央纪委审议并报中共中央批准，决定给予白云开除党籍、开除公职处分；收缴其违纪所得；将其涉嫌犯罪问题及线索与所涉款物移送司法机关依法处理。</w:t>
        <w:br/>
      </w:r>
    </w:p>
    <w:p>
      <w:pPr>
        <w:pStyle w:val="Heading3"/>
      </w:pPr>
      <w:r>
        <w:t>河北省委原常委、组织部原部长梁滨被开除党籍和公职</w:t>
      </w:r>
    </w:p>
    <w:p>
      <w:r>
        <w:rPr>
          <w:i/>
        </w:rPr>
        <w:t>2015-01-26 00:00:00      中央纪委监察部网站         http://www.ccdi.gov.cn/jlsc/zggb/djcf_zggb//201607/t20160704_81952.html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日前，经中共中央批准，中共中央纪委对十八届中央纪委原委员、河北省委原常委、组织部原部长梁滨严重违纪问题进行了立案审查。</w:t>
        <w:br/>
        <w:t xml:space="preserve">　　经查，梁滨利用职务上的便利为他人谋取利益，收受巨额贿赂；收受礼金礼品；利用职务上的便利为他人谋取利益，其亲属收受他人财物；与他人通奸。</w:t>
        <w:br/>
        <w:t xml:space="preserve">　　梁滨的上述行为已构成严重违纪违法，其中受贿问题涉嫌犯罪。依据《中国共产党纪律处分条例》等有关规定，经中央纪委审议并报中共中央批准，决定给予梁滨开除党籍、开除公职处分；收缴其违纪所得；将其涉嫌犯罪问题及线索与所涉款物移送司法机关依法处理。</w:t>
      </w:r>
    </w:p>
    <w:p>
      <w:pPr>
        <w:pStyle w:val="Heading3"/>
      </w:pPr>
      <w:r>
        <w:t>云南省委原书记白恩培严重违纪违法被开除党籍和公职</w:t>
      </w:r>
    </w:p>
    <w:p>
      <w:r>
        <w:rPr>
          <w:i/>
        </w:rPr>
        <w:t>2015-01-13 00:00:00      中央纪委监察部网站         http://www.ccdi.gov.cn/jlsc/zggb/djcf_zggb//201607/t20160704_81951.html</w:t>
      </w:r>
    </w:p>
    <w:p>
      <w:r>
        <w:t>内容：</w:t>
      </w:r>
      <w:r>
        <w:br/>
        <w:br/>
        <w:t xml:space="preserve">全国人大环境与资源保护委员会原副主任委员、云南省委原书记白恩培严重违纪违法被开除党籍和公职 </w:t>
        <w:br/>
        <w:t xml:space="preserve">　　日前，中共中央纪委对全国人大环境与资源保护委员会原副主任委员、云南省委原书记白恩培严重违纪问题进行了立案审查。</w:t>
        <w:br/>
        <w:t xml:space="preserve">　　经查，白恩培利用职务上的便利为他人谋取利益，收受巨额贿赂。</w:t>
        <w:br/>
        <w:t xml:space="preserve">　　白恩培的上述行为已构成严重违纪违法，并涉嫌犯罪。依据《中国共产党纪律处分条例》等相关规定，经中央纪委审议并报中共中央批准，决定给予白恩培开除党籍、开除公职处分；将其涉嫌犯罪问题及线索移送司法机关依法处理。</w:t>
        <w:br/>
        <w:t xml:space="preserve"> </w:t>
        <w:br/>
        <w:br/>
        <w:br/>
        <w:br/>
        <w:br/>
        <w:t xml:space="preserve">    白恩培简历： </w:t>
        <w:br/>
        <w:t xml:space="preserve">　　白恩培，男，汉族，1946年9月生，陕西清涧人。1973年6月加入中国共产党，1970年8月参加工作，大学学历。工程师。</w:t>
        <w:br/>
        <w:t xml:space="preserve">　　曾任中共青海省委书记，中共云南省委书记，第十一届、第十二届全国人大环境与资源保护委员会副主任委员等职务。</w:t>
        <w:br/>
        <w:t xml:space="preserve">　　2014年8月，因涉嫌严重违纪违法，接受组织调查。</w:t>
        <w:br/>
        <w:t xml:space="preserve">　　2014年9月26日，云南省第十二届人民代表大会常务委员会罢免白恩培的第十二届全国人民代表大会代表职务。11月1日，依照代表法的有关规定，其代表资格终止。</w:t>
        <w:br/>
        <w:br/>
        <w:br/>
        <w:br/>
        <w:br/>
        <w:br/>
      </w:r>
    </w:p>
    <w:p>
      <w:pPr>
        <w:pStyle w:val="Heading3"/>
      </w:pPr>
      <w:r>
        <w:t>中国铝业公司原党组成员、总经理孙兆学被开除党籍</w:t>
      </w:r>
    </w:p>
    <w:p>
      <w:r>
        <w:rPr>
          <w:i/>
        </w:rPr>
        <w:t>2014-12-23 00:00:00      中央纪委监察部网站         http://www.ccdi.gov.cn/jlsc/zggb/djcf_zggb//201607/t20160704_81949.html</w:t>
      </w:r>
    </w:p>
    <w:p>
      <w:r>
        <w:t>内容：</w:t>
      </w:r>
      <w:r>
        <w:br/>
        <w:t xml:space="preserve">　　日前，中共中央纪委对中国铝业公司原党组成员、总经理孙兆学严重违纪问题进行了立案审查。</w:t>
        <w:br/>
        <w:t xml:space="preserve">　　经查，孙兆学利用职务上的便利为他人谋取利益，索取、收受巨额贿赂；与他人通奸。</w:t>
        <w:br/>
        <w:t xml:space="preserve">　　孙兆学的上述行为已构成严重违纪违法，其中受贿问题涉嫌犯罪。依据《中国共产党纪律处分条例》的有关规定，经中央纪委审议并报中共中央批准，决定给予孙兆学开除党籍处分；由监察部报请国务院批准给予其行政开除处分；将其涉嫌犯罪问题及线索移送司法机关依法处理。</w:t>
        <w:br/>
      </w:r>
    </w:p>
    <w:p>
      <w:pPr>
        <w:pStyle w:val="Heading3"/>
      </w:pPr>
      <w:r>
        <w:t>中国科协原党组书记、常务副主席申维辰被开除党籍公职</w:t>
      </w:r>
    </w:p>
    <w:p>
      <w:r>
        <w:rPr>
          <w:i/>
        </w:rPr>
        <w:t>2014-12-22 00:00:00      中央纪委监察部网站         http://www.ccdi.gov.cn/jlsc/zggb/djcf_zggb//201607/t20160704_81948.html</w:t>
      </w:r>
    </w:p>
    <w:p>
      <w:r>
        <w:t>内容：</w:t>
      </w:r>
      <w:r>
        <w:br/>
        <w:t>中国科协原党组书记、常务副主席申维辰</w:t>
        <w:br/>
        <w:t>严重违纪违法被开除党籍和公职</w:t>
        <w:br/>
        <w:t xml:space="preserve">　　日前，经中共中央批准，中共中央纪委对十八届中央纪委委员、中国科协原党组书记、常务副主席申维辰严重违纪问题进行了立案审查。</w:t>
        <w:br/>
        <w:t xml:space="preserve">　　经查，申维辰利用职务上的便利为他人谋取利益，收受巨额贿赂；收受礼金；与他人通奸。</w:t>
        <w:br/>
        <w:t xml:space="preserve">　　申维辰的上述行为已构成严重违纪违法，其中受贿问题涉嫌犯罪。依据《中国共产党纪律处分条例》等有关规定，经中央纪委审议并报中共中央批准，决定给予申维辰开除党籍、开除公职处分；收缴其违纪所得；将其涉嫌犯罪问题及线索移送司法机关依法处理。</w:t>
        <w:br/>
      </w:r>
    </w:p>
    <w:p>
      <w:pPr>
        <w:pStyle w:val="Heading3"/>
      </w:pPr>
      <w:r>
        <w:t>山西省人大常委会原副主任金道铭被开除党籍和公职</w:t>
      </w:r>
    </w:p>
    <w:p>
      <w:r>
        <w:rPr>
          <w:i/>
        </w:rPr>
        <w:t>2014-12-22 00:00:00      中央纪委监察部网站         http://www.ccdi.gov.cn/jlsc/zggb/djcf_zggb//201607/t20160704_81947.html</w:t>
      </w:r>
    </w:p>
    <w:p>
      <w:r>
        <w:t>内容：</w:t>
      </w:r>
      <w:r>
        <w:br/>
        <w:t xml:space="preserve">　　日前，中共中央纪委对山西省人大常委会原副主任金道铭严重违纪问题进行了立案审查。</w:t>
        <w:br/>
        <w:t xml:space="preserve">　　经查，金道铭利用职务上的便利为他人谋取利益，索取、收受巨额贿赂；收受礼金礼品；与他人通奸。</w:t>
        <w:br/>
        <w:t xml:space="preserve">　　金道铭的上述行为已构成严重违纪违法，其中受贿问题涉嫌犯罪。依据《中国共产党纪律处分条例》等有关规定，经中央纪委审议并报中共中央批准，决定给予金道铭开除党籍、开除公职处分；收缴其违纪所得；将其涉嫌犯罪问题及线索移送司法机关依法处理。</w:t>
        <w:br/>
      </w:r>
    </w:p>
    <w:p>
      <w:pPr>
        <w:pStyle w:val="Heading3"/>
      </w:pPr>
      <w:r>
        <w:t>山西省纪委原常务副书记杨森林被开除党籍公职</w:t>
      </w:r>
    </w:p>
    <w:p>
      <w:r>
        <w:rPr>
          <w:i/>
        </w:rPr>
        <w:t>2014-12-15 00:00:00      中央纪委监察部网站         http://www.ccdi.gov.cn/jlsc/zggb/djcf_zggb//201607/t20160704_81946.html</w:t>
      </w:r>
    </w:p>
    <w:p>
      <w:r>
        <w:t>内容：</w:t>
      </w:r>
      <w:r>
        <w:br/>
        <w:t>山西省纪委原常务副书记杨森林</w:t>
        <w:br/>
        <w:t>严重违纪违法被开除党籍和公职</w:t>
        <w:br/>
        <w:t xml:space="preserve">　　日前，中共中央纪委对山西省纪委原常务副书记杨森林严重违纪问题进行了立案审查。</w:t>
        <w:br/>
        <w:t xml:space="preserve">　　经查，杨森林利用职务上的便利为他人谋取利益，收受巨额贿赂；收受礼金礼品；与他人通奸。</w:t>
        <w:br/>
        <w:t xml:space="preserve">　　杨森林的上述行为已构成严重违纪违法，其中受贿问题涉嫌犯罪。依据《中国共产党纪律处分条例》等有关规定，经中央纪委审议并报中共中央批准，决定给予杨森林开除党籍、开除公职处分；收缴其违纪所得；将其涉嫌犯罪问题及线索移送司法机关依法处理。</w:t>
        <w:br/>
        <w:t xml:space="preserve"> </w:t>
        <w:br/>
      </w:r>
    </w:p>
    <w:p>
      <w:pPr>
        <w:pStyle w:val="Heading3"/>
      </w:pPr>
      <w:r>
        <w:t>安徽省政协原副主席韩先聪严重违纪违法被"双开"</w:t>
      </w:r>
    </w:p>
    <w:p>
      <w:r>
        <w:rPr>
          <w:i/>
        </w:rPr>
        <w:t>2014-12-11 00:00:00      中央纪委监察部网站         http://www.ccdi.gov.cn/jlsc/zggb/djcf_zggb//201607/t20160704_81945.html</w:t>
      </w:r>
    </w:p>
    <w:p>
      <w:r>
        <w:t>内容：</w:t>
      </w:r>
      <w:r>
        <w:br/>
        <w:t xml:space="preserve">　　日前，中共中央纪委对安徽省政协原副主席韩先聪严重违纪问题进行了立案审查。</w:t>
        <w:br/>
        <w:t xml:space="preserve">　　经查，韩先聪利用职务上的便利为他人谋取利益，收受巨额贿赂；滥用职权造成国有资产重大损失；严重违反中央八项规定精神，多次接受公款宴请。</w:t>
        <w:br/>
        <w:t xml:space="preserve">　　韩先聪的上述行为已构成严重违纪违法，其中受贿、滥用职权问题涉嫌犯罪。依据《中国共产党纪律处分条例》等有关规定，经中央纪委审议并报中共中央批准，决定给予韩先聪开除党籍、开除公职处分；收缴其违纪所得；将其涉嫌犯罪问题及线索移送司法机关依法处理。</w:t>
        <w:br/>
      </w:r>
    </w:p>
    <w:p>
      <w:pPr>
        <w:pStyle w:val="Heading3"/>
      </w:pPr>
      <w:r>
        <w:t>辽宁省政协原副主席陈铁新被开除党籍和公职</w:t>
      </w:r>
    </w:p>
    <w:p>
      <w:r>
        <w:rPr>
          <w:i/>
        </w:rPr>
        <w:t>2014-10-28 00:00:00      中央纪委监察部网站         http://www.ccdi.gov.cn/jlsc/zggb/djcf_zggb//201607/t20160704_81944.html</w:t>
      </w:r>
    </w:p>
    <w:p>
      <w:r>
        <w:t>内容：</w:t>
      </w:r>
      <w:r>
        <w:br/>
        <w:t xml:space="preserve">　　日前，中共中央纪委对辽宁省政协原副主席陈铁新严重违纪问题进行了立案审查。</w:t>
        <w:br/>
        <w:t xml:space="preserve">　　经查，陈铁新利用职务上的便利为他人谋取利益，收受巨额贿赂；收受礼金礼品；与他人通奸。</w:t>
        <w:br/>
        <w:t xml:space="preserve">　　陈铁新的上述行为已构成严重违纪违法，其中受贿问题涉嫌犯罪。依据《中国共产党纪律处分条例》等有关规定，经中央纪委审议并报中共中央批准，决定给予陈铁新开除党籍、开除公职处分；收缴其违纪所得；将其涉嫌犯罪问题及线索移送司法机关依法处理。</w:t>
        <w:br/>
      </w:r>
    </w:p>
    <w:p>
      <w:pPr>
        <w:pStyle w:val="Heading3"/>
      </w:pPr>
      <w:r>
        <w:t>广东省委原常委、广州市委原书记万庆良被“双开”</w:t>
      </w:r>
    </w:p>
    <w:p>
      <w:r>
        <w:rPr>
          <w:i/>
        </w:rPr>
        <w:t>2014-10-09 00:00:00      中央纪委监察部网站         http://www.ccdi.gov.cn/jlsc/zggb/djcf_zggb//201607/t20160704_81925.html</w:t>
      </w:r>
    </w:p>
    <w:p>
      <w:r>
        <w:t>内容：</w:t>
      </w:r>
      <w:r>
        <w:br/>
        <w:t xml:space="preserve">　　日前，经中共中央批准，中共中央纪委对第十八届中央候补委员、广东省委原常委、广州市委原书记万庆良严重违纪问题进行了立案审查。</w:t>
        <w:br/>
        <w:t xml:space="preserve">　　经查，万庆良利用职务上的便利为他人谋取利益，索取、收受巨额贿赂；严重违反中央八项规定精神，多次出入私人会所。</w:t>
        <w:br/>
        <w:t xml:space="preserve">　　万庆良的上述行为已构成严重违纪违法，其中受贿问题涉嫌犯罪。依据《中国共产党纪律处分条例》和参照《行政机关公务员处分条例》的有关规定，经中央纪委常委会议研究并报中共中央政治局会议审议，决定给予万庆良开除党籍、开除公职处分；将其涉嫌犯罪问题及线索移送司法机关依法处理。给予其开除党籍处分待召开中央委员会全体会议时予以追认。</w:t>
        <w:br/>
      </w:r>
    </w:p>
    <w:p>
      <w:pPr>
        <w:pStyle w:val="Heading3"/>
      </w:pPr>
      <w:r>
        <w:t>海南省原省委常委、副省长谭力被开除党籍</w:t>
      </w:r>
    </w:p>
    <w:p>
      <w:r>
        <w:rPr>
          <w:i/>
        </w:rPr>
        <w:t>2014-09-30 00:00:00      中央纪委监察部网站         http://www.ccdi.gov.cn/jlsc/zggb/djcf_zggb//201607/t20160704_81924.html</w:t>
      </w:r>
    </w:p>
    <w:p>
      <w:r>
        <w:t>内容：</w:t>
      </w:r>
      <w:r>
        <w:br/>
        <w:t>海南省原省委常委、副省长谭力严重违纪违法被开除党籍</w:t>
        <w:br/>
        <w:t xml:space="preserve">　　日前，中共中央纪委对海南省原省委常委、副省长谭力严重违纪问题进行了立案审查。</w:t>
        <w:br/>
        <w:t xml:space="preserve">　　经查，谭力利用职务上的便利为他人谋取利益，收受巨额贿赂；严重违反中央八项规定精神，多次参加高消费娱乐活动；与他人通奸。</w:t>
        <w:br/>
        <w:t xml:space="preserve">　　谭力的上述行为已构成严重违纪违法，其中受贿问题涉嫌犯罪。依据《中国共产党纪律处分条例》等有关规定，经中央纪委审议并报中共中央批准，决定给予谭力开除党籍处分；由监察部报请国务院批准给予其行政开除处分；将其涉嫌犯罪问题及线索移送司法机关依法处理。　　</w:t>
        <w:br/>
      </w:r>
    </w:p>
    <w:p>
      <w:pPr>
        <w:pStyle w:val="Heading3"/>
      </w:pPr>
      <w:r>
        <w:t>四川省政协原主席李崇禧被开除党籍和公职</w:t>
      </w:r>
    </w:p>
    <w:p>
      <w:r>
        <w:rPr>
          <w:i/>
        </w:rPr>
        <w:t>2014-09-11 00:00:00      中央纪委监察部网站         http://www.ccdi.gov.cn/jlsc/zggb/djcf_zggb//201607/t20160704_81907.html</w:t>
      </w:r>
    </w:p>
    <w:p>
      <w:r>
        <w:t>内容：</w:t>
      </w:r>
      <w:r>
        <w:br/>
        <w:t xml:space="preserve">　　日前，中共中央纪委对四川省政协原主席李崇禧严重违纪问题进行了立案审查。</w:t>
        <w:br/>
        <w:t xml:space="preserve">　　经查，李崇禧利用职务上的便利为他人谋取利益，通过其亲属收受巨额贿赂。</w:t>
        <w:br/>
        <w:t xml:space="preserve">　　李崇禧的上述行为已构成严重违纪违法，并涉嫌受贿犯罪。依据《中国共产党纪律处分条例》等有关规定，经中央纪委审议并报中共中央批准，决定给予李崇禧开除党籍、开除公职处分；将其涉嫌犯罪问题及线索移送司法机关依法处理。</w:t>
        <w:br/>
      </w:r>
    </w:p>
    <w:p>
      <w:pPr>
        <w:pStyle w:val="Heading3"/>
      </w:pPr>
      <w:r>
        <w:t>重庆市人大常委会原副主任谭栖伟被"双开"</w:t>
      </w:r>
    </w:p>
    <w:p>
      <w:r>
        <w:rPr>
          <w:i/>
        </w:rPr>
        <w:t>2014-09-02 00:00:00      中央纪委监察部网站         http://www.ccdi.gov.cn/jlsc/zggb/djcf_zggb//201607/t20160704_81906.html</w:t>
      </w:r>
    </w:p>
    <w:p>
      <w:r>
        <w:t>内容：</w:t>
      </w:r>
      <w:r>
        <w:br/>
        <w:t>重庆市人大常委会原副主任、党组原副书记</w:t>
        <w:br/>
        <w:t>谭栖伟严重违纪违法被开除党籍和公职</w:t>
        <w:br/>
        <w:t xml:space="preserve">　　日前，中共中央纪委对重庆市人大常委会原副主任、党组原副书记谭栖伟严重违纪问题进行了立案审查。</w:t>
        <w:br/>
        <w:t xml:space="preserve">　　经查，谭栖伟利用职务上的便利为他人谋取利益，本人或通过其妻收受巨额贿赂。</w:t>
        <w:br/>
        <w:t xml:space="preserve">　　谭栖伟的上述行为已构成严重违纪违法，并涉嫌犯罪。依据《中国共产党纪律处分条例》等有关规定，经中央纪委审议并报中共中央批准，决定给予谭栖伟开除党籍、开除公职处分；将其涉嫌犯罪问题及线索移送司法机关依法处理。</w:t>
        <w:br/>
      </w:r>
    </w:p>
    <w:p>
      <w:pPr>
        <w:pStyle w:val="Heading3"/>
      </w:pPr>
      <w:r>
        <w:t>云南省原副省长沈培平严重违纪违法被开除党籍</w:t>
      </w:r>
    </w:p>
    <w:p>
      <w:r>
        <w:rPr>
          <w:i/>
        </w:rPr>
        <w:t>2014-08-06 00:00:00      中央纪委监察部网站         http://www.ccdi.gov.cn/jlsc/zggb/djcf_zggb//201607/t20160704_81874.html</w:t>
      </w:r>
    </w:p>
    <w:p>
      <w:r>
        <w:t>内容：</w:t>
      </w:r>
      <w:r>
        <w:br/>
        <w:t>云南省原副省长沈培平严重违纪违法被开除党籍</w:t>
        <w:br/>
        <w:t xml:space="preserve">　　日前，中共中央纪委对云南省原副省长沈培平严重违纪问题进行了立案审查。</w:t>
        <w:br/>
        <w:t xml:space="preserve">　　经查，沈培平利用职务上的便利为他人谋取利益，收受巨额贿赂；与他人通奸。</w:t>
        <w:br/>
        <w:t xml:space="preserve">　　沈培平的上述行为已构成严重违纪违法，其中受贿问题涉嫌犯罪。依据《中国共产党纪律处分条例》等有关规定，经中央纪委审议并报中共中央批准，决定给予沈培平开除党籍处分；由监察部报请国务院批准给予其行政开除处分；将其涉嫌犯罪问题及线索移送司法机关依法处理。</w:t>
        <w:br/>
        <w:t xml:space="preserve"> </w:t>
        <w:br/>
      </w:r>
    </w:p>
    <w:p>
      <w:pPr>
        <w:pStyle w:val="Heading3"/>
      </w:pPr>
      <w:r>
        <w:t>陕西省政协原副主席祝作利被开除党籍和公职</w:t>
      </w:r>
    </w:p>
    <w:p>
      <w:r>
        <w:rPr>
          <w:i/>
        </w:rPr>
        <w:t>2014-08-06 00:00:00      中央纪委监察部网站         http://www.ccdi.gov.cn/jlsc/zggb/djcf_zggb//201607/t20160704_81859.html</w:t>
      </w:r>
    </w:p>
    <w:p>
      <w:r>
        <w:t>内容：</w:t>
      </w:r>
      <w:r>
        <w:br/>
        <w:t>陕西省政协原副主席祝作利严重违纪违法被开除党籍和公职</w:t>
        <w:br/>
        <w:t xml:space="preserve">　　日前，中共中央纪委对陕西省政协原副主席祝作利严重违纪问题进行了立案审查。</w:t>
        <w:br/>
        <w:t xml:space="preserve">　　经查，祝作利利用职务上的便利为他人谋取利益，本人或通过其子收受巨额贿赂。</w:t>
        <w:br/>
        <w:t xml:space="preserve">　　祝作利的上述行为已构成严重违纪违法，并涉嫌犯罪。依据《中国共产党纪律处分条例》等有关规定，经中央纪委审议并报中共中央批准，决定给予祝作利开除党籍、开除公职处分；将其涉嫌犯罪问题及线索移送司法机关依法处理。</w:t>
        <w:br/>
        <w:t xml:space="preserve"> </w:t>
        <w:br/>
      </w:r>
    </w:p>
    <w:p>
      <w:pPr>
        <w:pStyle w:val="Heading3"/>
      </w:pPr>
      <w:r>
        <w:t>江西省原副省长姚木根严重违纪违法被开除党籍</w:t>
      </w:r>
    </w:p>
    <w:p>
      <w:r>
        <w:rPr>
          <w:i/>
        </w:rPr>
        <w:t>2014-08-05 00:00:00      中央纪委监察部网站         http://www.ccdi.gov.cn/jlsc/zggb/djcf_zggb//201607/t20160704_81858.html</w:t>
      </w:r>
    </w:p>
    <w:p>
      <w:r>
        <w:t>内容：</w:t>
      </w:r>
      <w:r>
        <w:br/>
        <w:t xml:space="preserve">　　日前，中共中央纪委对江西省原副省长姚木根严重违纪问题进行了立案审查。</w:t>
        <w:br/>
        <w:t xml:space="preserve">　　经查，姚木根利用职务上的便利为他人谋取利益，本人或通过其亲属收受巨额贿赂。</w:t>
        <w:br/>
        <w:t xml:space="preserve">　　姚木根的上述行为已构成严重违纪违法，并涉嫌犯罪。依据《中国共产党纪律处分条例》等有关规定，经中央纪委审议并报中共中央批准，决定给予姚木根开除党籍处分；由监察部报请国务院批准给予其行政开除处分；将其涉嫌犯罪问题及线索移送司法机关依法处理。</w:t>
        <w:br/>
      </w:r>
    </w:p>
    <w:p>
      <w:pPr>
        <w:pStyle w:val="Heading3"/>
      </w:pPr>
      <w:r>
        <w:t>青海省委原常委、西宁市委原书记毛小兵被开除党籍公职</w:t>
      </w:r>
    </w:p>
    <w:p>
      <w:r>
        <w:rPr>
          <w:i/>
        </w:rPr>
        <w:t>2014-07-16 00:00:00      中央纪委监察部网站         http://www.ccdi.gov.cn/jlsc/zggb/djcf_zggb//201607/t20160704_81857.html</w:t>
      </w:r>
    </w:p>
    <w:p>
      <w:r>
        <w:t>内容：</w:t>
      </w:r>
      <w:r>
        <w:br/>
        <w:t>青海省委原常委、西宁市委原书记毛小兵</w:t>
        <w:br/>
        <w:t>严重违纪被开除党籍和公职</w:t>
        <w:br/>
        <w:t xml:space="preserve">　　日前，中共中央纪委对青海省委原常委、西宁市委原书记毛小兵严重违纪问题进行立案审查。</w:t>
        <w:br/>
        <w:t xml:space="preserve">　　经查，毛小兵利用职务上的便利为他人谋取利益，索取、收受巨额贿赂；与他人通奸。</w:t>
        <w:br/>
        <w:t xml:space="preserve">　　毛小兵的上述行为已构成严重违纪，其中受贿问题已涉嫌违法犯罪。依据《中国共产党纪律处分条例》等有关规定，经中央纪委审议并报中共中央批准，决定给予毛小兵开除党籍、开除公职处分；将其涉嫌犯罪问题及线索移送司法机关依法处理。</w:t>
        <w:br/>
      </w:r>
    </w:p>
    <w:p>
      <w:pPr>
        <w:pStyle w:val="Heading3"/>
      </w:pPr>
      <w:r>
        <w:t>江西省委原常委、秘书长赵智勇被开除党籍</w:t>
      </w:r>
    </w:p>
    <w:p>
      <w:r>
        <w:rPr>
          <w:i/>
        </w:rPr>
        <w:t>2014-07-16 00:00:00      中央纪委监察部网站         http://www.ccdi.gov.cn/jlsc/zggb/djcf_zggb//201607/t20160704_81856.html</w:t>
      </w:r>
    </w:p>
    <w:p>
      <w:r>
        <w:t>内容：</w:t>
      </w:r>
      <w:r>
        <w:br/>
        <w:t>江西省委原常委、秘书长赵智勇</w:t>
        <w:br/>
        <w:t>严重违纪被开除党籍</w:t>
        <w:br/>
        <w:t xml:space="preserve">　　日前，中共中央纪委对江西省委原常委、秘书长赵智勇严重违纪问题进行立案审查。</w:t>
        <w:br/>
        <w:t xml:space="preserve">　　经查，赵智勇利用职务上的便利谋取私利，其行为构成严重违纪。经中央纪委审议并报中共中央批准，决定给予赵智勇开除党籍处分，取消其副省级待遇，降为科员；收缴其违纪所得。</w:t>
        <w:br/>
      </w:r>
    </w:p>
    <w:p>
      <w:pPr>
        <w:pStyle w:val="Heading3"/>
      </w:pPr>
      <w:r>
        <w:t>云南省委原常委、昆明市委原书记张田欣被开除党籍</w:t>
      </w:r>
    </w:p>
    <w:p>
      <w:r>
        <w:rPr>
          <w:i/>
        </w:rPr>
        <w:t>2014-07-16 00:00:00      中央纪委监察部网站         http://www.ccdi.gov.cn/jlsc/zggb/djcf_zggb//201607/t20160704_81839.html</w:t>
      </w:r>
    </w:p>
    <w:p>
      <w:r>
        <w:t>内容：</w:t>
      </w:r>
      <w:r>
        <w:br/>
        <w:t>云南省委原常委、昆明市委原书记张田欣</w:t>
        <w:br/>
        <w:t>严重违纪被开除党籍</w:t>
        <w:br/>
        <w:t xml:space="preserve">　　日前，中共中央纪委对云南省委原常委、昆明市委原书记张田欣严重违纪问题进行立案审查。</w:t>
        <w:br/>
        <w:t xml:space="preserve">　　经查，张田欣失职渎职造成国有资产损失；利用职务上的便利谋取私利，其行为构成严重违纪。经中央纪委审议并报中共中央批准，决定给予张田欣开除党籍处分，取消其副省级待遇，降为副处级非领导职务；收缴其违纪所得。</w:t>
        <w:br/>
      </w:r>
    </w:p>
    <w:p>
      <w:pPr>
        <w:pStyle w:val="Heading3"/>
      </w:pPr>
      <w:r>
        <w:t>湖南省政协原党组副书记、副主席阳宝华被开除党籍</w:t>
      </w:r>
    </w:p>
    <w:p>
      <w:r>
        <w:rPr>
          <w:i/>
        </w:rPr>
        <w:t>2014-07-15 00:00:00      中央纪委监察部网站         http://www.ccdi.gov.cn/jlsc/zggb/djcf_zggb//201607/t20160704_81821.html</w:t>
      </w:r>
    </w:p>
    <w:p>
      <w:r>
        <w:t>内容：</w:t>
      </w:r>
      <w:r>
        <w:br/>
        <w:t>湖南省政协原党组副书记、副主席阳宝华</w:t>
        <w:br/>
        <w:t>严重违纪违法被开除党籍</w:t>
        <w:br/>
        <w:t xml:space="preserve">　　日前，中共中央纪委对湖南省政协原党组副书记、副主席阳宝华严重违纪违法问题进行了立案审查。</w:t>
        <w:br/>
        <w:t xml:space="preserve">　　经查，阳宝华利用职务上的便利为他人谋取利益，收受巨额贿赂；与他人通奸。</w:t>
        <w:br/>
        <w:t xml:space="preserve">　　阳宝华的上述行为已构成严重违纪，其中受贿问题已涉嫌违法犯罪。依据《中国共产党纪律处分条例》的有关规定，经中央纪委审议并报中共中央批准，决定给予阳宝华开除党籍处分；将其涉嫌犯罪问题及线索移送司法机关依法处理。</w:t>
        <w:br/>
      </w:r>
    </w:p>
    <w:p>
      <w:pPr>
        <w:pStyle w:val="Heading3"/>
      </w:pPr>
      <w:r>
        <w:t>政协第十二届全国委员会经济委员会原副主任杨刚被双开</w:t>
      </w:r>
    </w:p>
    <w:p>
      <w:r>
        <w:rPr>
          <w:i/>
        </w:rPr>
        <w:t>2014-07-11 00:00:00      中央纪委监察部网站         http://www.ccdi.gov.cn/jlsc/zggb/djcf_zggb//201607/t20160704_81805.html</w:t>
      </w:r>
    </w:p>
    <w:p>
      <w:r>
        <w:t>内容：</w:t>
      </w:r>
      <w:r>
        <w:br/>
        <w:t>政协第十二届全国委员会经济委员会原副主任</w:t>
        <w:br/>
        <w:t>杨刚严重违纪违法被开除党籍和公职</w:t>
        <w:br/>
        <w:t xml:space="preserve">　　日前，中共中央纪委对政协第十二届全国委员会经济委员会原副主任杨刚严重违纪违法问题进行了立案审查。</w:t>
        <w:br/>
        <w:t xml:space="preserve">　　经查，杨刚利用职务上的便利为他人谋取利益，收受巨额贿赂；与他人通奸。</w:t>
        <w:br/>
        <w:t xml:space="preserve">　　杨刚的上述行为已构成严重违纪，其中受贿问题已涉嫌违法犯罪。依据《中国共产党纪律处分条例》等有关规定，经中央纪委审议并报中共中央批准，决定给予杨刚开除党籍、开除公职处分；将其涉嫌犯罪问题及线索移送司法机关依法处理。</w:t>
        <w:br/>
      </w:r>
    </w:p>
    <w:p>
      <w:pPr>
        <w:pStyle w:val="Heading3"/>
      </w:pPr>
      <w:r>
        <w:t>海南省原副省长冀文林被开除党籍公职</w:t>
      </w:r>
    </w:p>
    <w:p>
      <w:r>
        <w:rPr>
          <w:i/>
        </w:rPr>
        <w:t>2014-07-02 00:00:00      中央纪委监察部网站         http://www.ccdi.gov.cn/jlsc/zggb/djcf_zggb//201607/t20160704_81804.html</w:t>
      </w:r>
    </w:p>
    <w:p>
      <w:r>
        <w:t>内容：</w:t>
      </w:r>
      <w:r>
        <w:br/>
        <w:t>海南省原副省长冀文林严重违纪违法被开除党籍和公职</w:t>
        <w:br/>
        <w:t xml:space="preserve">　　日前，中共中央纪委对海南省原副省长冀文林严重违纪违法问题进行了立案审查。</w:t>
        <w:br/>
        <w:t xml:space="preserve">　　经查，冀文林利用职务上的便利为他人谋取利益，收受、索取巨额贿赂；与他人通奸。</w:t>
        <w:br/>
        <w:t xml:space="preserve">　　冀文林的上述行为已构成严重违纪，其中受贿问题已涉嫌违法犯罪。依据《中国共产党纪律处分条例》和《行政机关公务员处分条例》的有关规定，经中央纪委审议并报中共中央批准，决定给予冀文林开除党籍处分；经监察部报国务院批准，决定给予其行政开除处分；将其涉嫌犯罪问题及线索移送司法机关依法处理。</w:t>
        <w:br/>
      </w:r>
    </w:p>
    <w:p>
      <w:pPr>
        <w:pStyle w:val="Heading3"/>
      </w:pPr>
      <w:r>
        <w:t>中共中央决定给予徐才厚开除党籍处分</w:t>
      </w:r>
    </w:p>
    <w:p>
      <w:r>
        <w:rPr>
          <w:i/>
        </w:rPr>
        <w:t>2014-06-30 00:00:00      新华网         http://www.ccdi.gov.cn/jlsc/zggb/djcf_zggb//201607/t20160704_81776.html</w:t>
      </w:r>
    </w:p>
    <w:p>
      <w:r>
        <w:t>内容：</w:t>
      </w:r>
      <w:r>
        <w:br/>
        <w:t xml:space="preserve">　　中共中央总书记习近平6月30日主持召开中央政治局会议，听取中央军委纪律检查委员会《关于对徐才厚严重违纪案的审查报告》，并根据《中国共产党章程》、《中国共产党纪律处分条例》有关规定，决定给予徐才厚开除党籍处分，对其涉嫌受贿犯罪问题及问题线索移送最高人民检察院授权军事检察机关依法处理。</w:t>
        <w:br/>
        <w:t xml:space="preserve">　　2014年3月15日，中共中央依照党的纪律条例，决定对徐才厚涉嫌违纪问题进行组织调查。经审查，徐才厚利用职务便利，为他人晋升职务提供帮助，直接和通过家人收受贿赂；利用职务影响为他人谋利，其家人收受他人财物，严重违反党的纪律并涉嫌受贿犯罪，情节严重，影响恶劣。</w:t>
        <w:br/>
        <w:t xml:space="preserve">　　会议认为，对徐才厚严重违纪问题的查处，进一步体现了党中央从严治党、从严治军的鲜明态度，表明了我们党坚决反对腐败、以零容忍态度惩治腐败的坚定决心。全党全军必须充分认识反腐败斗争的长期性、复杂性、艰巨性，把反腐倡廉建设放在更加突出的位置，坚决查处违纪违法案件。任何人不论权力大小、职务高低，只要触犯党纪国法，都要严肃查处，决不姑息、决不手软。人民军队是执行党的政治任务的武装集团，在党风廉政建设上要坚持高标准、严要求。党内决不允许有腐败分子藏身之地，军中也决不允许有腐败分子藏身之地。</w:t>
        <w:br/>
        <w:t xml:space="preserve">　　会议强调，各级党委要加强对党员干部特别是高中级干部的教育、管理、监督，严明党的纪律，不断增强自我净化、自我完善、自我革新、自我提高能力，不断取得党风廉政建设和反腐败斗争新成效，永葆党的先进性和纯洁性。各级领导干部必须加强党性修养，牢固树立马克思主义世界观、人生观、价值观，树立正确的权力观、地位观、利益观，自觉经受住各种诱惑和考验。</w:t>
        <w:br/>
        <w:t xml:space="preserve">　　会议强调，人民军队始终是党和人民信赖的队伍。要深入抓好军队思想政治建设和作风建设，教育引导广大官兵继承和发扬党和军队光荣传统和优良作风，始终保持政治上的清醒坚定和思想道德的纯洁，确保部队的集中统一，努力实现党在新形势下的强军目标。</w:t>
        <w:br/>
      </w:r>
    </w:p>
    <w:p>
      <w:pPr>
        <w:pStyle w:val="Heading3"/>
      </w:pPr>
      <w:r>
        <w:t>中央防范和处理邪教问题领导小组原副组长、办公室主任，公安...</w:t>
      </w:r>
    </w:p>
    <w:p>
      <w:r>
        <w:rPr>
          <w:i/>
        </w:rPr>
        <w:t>2014-06-30 00:00:00      中央纪委监察部网站         http://www.ccdi.gov.cn/jlsc/zggb/djcf_zggb//201607/t20160704_81760.html</w:t>
      </w:r>
    </w:p>
    <w:p>
      <w:r>
        <w:t>内容：</w:t>
      </w:r>
      <w:r>
        <w:br/>
        <w:t>中央防范和处理邪教问题领导小组原副组长、办公室主任，公安部原党委副书记、副部长李东生</w:t>
        <w:br/>
        <w:t>严重违纪违法被开除党籍</w:t>
        <w:br/>
        <w:t xml:space="preserve">　　日前，经中共中央批准，中共中央纪委对第十八届中央委员，中央防范和处理邪教问题领导小组原副组长、办公室主任，公安部原党委副书记、副部长李东生严重违纪违法问题进行了立案审查。</w:t>
        <w:br/>
        <w:t xml:space="preserve">　　经查，李东生利用职务上的便利为他人谋取利益，索取、收受巨额贿赂。</w:t>
        <w:br/>
        <w:t xml:space="preserve">　　李东生的上述行为已构成严重违纪，其中受贿问题涉嫌违法犯罪。依据《中国共产党纪律处分条例》等有关规定，经中央纪委常委会议研究并报中共中央政治局会议审议，决定给予李东生开除党籍处分，待召开中央委员会全体会议时予以追认；由监察部报请国务院批准给予其行政开除处分；将其涉嫌犯罪问题及线索移送司法机关依法处理。</w:t>
        <w:br/>
      </w:r>
    </w:p>
    <w:p>
      <w:pPr>
        <w:pStyle w:val="Heading3"/>
      </w:pPr>
      <w:r>
        <w:t>中石油集团原副总经理、党组成员王永春严重违纪违法被开除党籍</w:t>
      </w:r>
    </w:p>
    <w:p>
      <w:r>
        <w:rPr>
          <w:i/>
        </w:rPr>
        <w:t>2014-06-30 00:00:00      中央纪委监察部网站         http://www.ccdi.gov.cn/jlsc/zggb/djcf_zggb//201607/t20160704_81759.html</w:t>
      </w:r>
    </w:p>
    <w:p>
      <w:r>
        <w:t>内容：</w:t>
      </w:r>
      <w:r>
        <w:br/>
        <w:t>中石油集团原副总经理、党组成员王永春严重违纪违法被开除党籍</w:t>
        <w:br/>
        <w:t xml:space="preserve">　　日前，经中共中央批准，中共中央纪委对第十八届中央候补委员，中国石油天然气集团公司原副总经理、党组成员兼大庆油田有限责任公司原总经理、党委副书记王永春严重违纪违法问题进行了立案审查。</w:t>
        <w:br/>
        <w:t xml:space="preserve">　　经查，王永春利用职务上的便利为他人谋取利益，收受巨额贿赂。</w:t>
        <w:br/>
        <w:t xml:space="preserve">　　王永春的上述行为已构成严重违纪，其中受贿问题涉嫌违法犯罪。依据《中国共产党纪律处分条例》等有关规定，经中央纪委常委会议研究并报中共中央政治局会议审议，决定给予王永春开除党籍处分，待召开中央委员会全体会议时予以追认；由监察部报请国务院批准给予其行政开除处分；将其涉嫌犯罪问题及线索移送司法机关依法处理。</w:t>
      </w:r>
    </w:p>
    <w:p>
      <w:pPr>
        <w:pStyle w:val="Heading3"/>
      </w:pPr>
      <w:r>
        <w:t>国家信访局原党组成员、副局长许杰被开除党籍</w:t>
      </w:r>
    </w:p>
    <w:p>
      <w:r>
        <w:rPr>
          <w:i/>
        </w:rPr>
        <w:t>2014-06-27 00:00:00      中央纪委监察部网站         http://www.ccdi.gov.cn/jlsc/zggb/djcf_zggb//201607/t20160704_81757.html</w:t>
      </w:r>
    </w:p>
    <w:p>
      <w:r>
        <w:t>内容：</w:t>
      </w:r>
      <w:r>
        <w:br/>
        <w:t xml:space="preserve">　　日前，中共中央纪委对国家信访局原党组成员、副局长许杰严重违纪违法问题进行了立案检查。</w:t>
        <w:br/>
        <w:t xml:space="preserve">　　经查，许杰利用职务上的便利为有关单位或个人谋取利益，索取、收受巨额贿赂；对国家信访局来访接待司发生的系列严重违纪违法案件负有主要领导责任；与他人通奸。</w:t>
        <w:br/>
        <w:t xml:space="preserve">　　许杰的上述行为已构成严重违纪违法，其中受贿问题已涉嫌犯罪。依据《中国共产党纪律处分条例》的有关规定，经中央纪委审议并报中共中央批准，决定给予许杰开除党籍处分；将其涉嫌犯罪问题及线索移送司法机关依法处理。</w:t>
        <w:br/>
      </w:r>
    </w:p>
    <w:p>
      <w:pPr>
        <w:pStyle w:val="Heading3"/>
      </w:pPr>
      <w:r>
        <w:t>中国出口信用保险公司原副总经理戴春宁被开除党籍</w:t>
      </w:r>
    </w:p>
    <w:p>
      <w:r>
        <w:rPr>
          <w:i/>
        </w:rPr>
        <w:t>2014-06-05 00:00:00      中央纪委监察部网站         http://www.ccdi.gov.cn/jlsc/zggb/djcf_zggb//201607/t20160704_81738.html</w:t>
      </w:r>
    </w:p>
    <w:p>
      <w:r>
        <w:t>内容：</w:t>
      </w:r>
      <w:r>
        <w:br/>
        <w:t xml:space="preserve">　　日前，中共中央纪委对中国出口信用保险公司原副总经理戴春宁严重违纪违法问题进行了立案检查。</w:t>
        <w:br/>
        <w:t xml:space="preserve">　　经查，戴春宁伙同他人贪污巨额公款；利用职务上的便利为有关公司或个人谋取利益，单独或伙同他人收受巨额贿赂；与他人通奸。</w:t>
        <w:br/>
        <w:t xml:space="preserve">　　戴春宁的上述行为已构成严重违纪违法，其中贪污、受贿问题已涉嫌犯罪。依据《中国共产党纪律处分条例》的有关规定，经中央纪委审议并报中共中央批准，决定给予戴春宁开除党籍处分；将其涉嫌犯罪问题及线索移送司法机关依法处理。</w:t>
        <w:br/>
      </w:r>
    </w:p>
    <w:p>
      <w:pPr>
        <w:pStyle w:val="Heading3"/>
      </w:pPr>
      <w:r>
        <w:t>江西省人大常委会原副主任陈安众被开除党籍公职</w:t>
      </w:r>
    </w:p>
    <w:p>
      <w:r>
        <w:rPr>
          <w:i/>
        </w:rPr>
        <w:t>2014-05-20 00:00:00      中央纪委监察部网站         http://www.ccdi.gov.cn/jlsc/zggb/djcf_zggb//201607/t20160704_81716.html</w:t>
      </w:r>
    </w:p>
    <w:p>
      <w:r>
        <w:t>内容：</w:t>
      </w:r>
      <w:r>
        <w:br/>
        <w:t xml:space="preserve">　　日前，中共中央纪委对江西省人大常委会原副主任、省总工会原主席陈安众严重违纪违法问题进行了立案检查。</w:t>
        <w:br/>
        <w:t xml:space="preserve">　　经查，陈安众利用职务上的便利为他人谋取利益，本人或通过其特定关系人收受巨额贿赂；收受礼金；道德败坏，腐化堕落。</w:t>
        <w:br/>
        <w:t xml:space="preserve">　　陈安众的上述行为已构成严重违纪违法，其中受贿问题已涉嫌犯罪。依据《中囯共产党纪律处分条例》等有关规定，经中央纪委审议并报中共中央批准，决定给予陈安众开除党籍、开除公职处分；收缴其违纪所得；将其涉嫌犯罪问题及线索移送司法机关依法处理。</w:t>
        <w:br/>
      </w:r>
    </w:p>
    <w:p>
      <w:pPr>
        <w:pStyle w:val="Heading3"/>
      </w:pPr>
      <w:r>
        <w:t>四川省委原副书记李春城严重违纪违法被开除党籍和公职</w:t>
      </w:r>
    </w:p>
    <w:p>
      <w:r>
        <w:rPr>
          <w:i/>
        </w:rPr>
        <w:t>2014-04-29 00:00:00      中央纪委监察部网站         http://www.ccdi.gov.cn/jlsc/zggb/djcf_zggb//201607/t20160704_81701.html</w:t>
      </w:r>
    </w:p>
    <w:p>
      <w:r>
        <w:t>内容：</w:t>
      </w:r>
      <w:r>
        <w:br/>
        <w:t xml:space="preserve">　　日前，经中共中央批准，中共中央纪委对十八届中央候补委员、四川省委原副书记李春城严重违纪违法问题进行了立案检查。</w:t>
        <w:br/>
        <w:t xml:space="preserve">　　经查，李春城利用职务上的便利为他人谋取利益，收受巨额贿赂；利用职务上的便利为他人谋取利益，其妻、女收受他人所送巨额财物；利用职务上的便利为其弟经营活动谋取利益；滥用职权进行封建迷信活动，造成国家财政资金巨额损失；腐化堕落。</w:t>
        <w:br/>
        <w:t xml:space="preserve">　　李春城的上述行为已构成严重违纪违法，其中受贿、滥用职权问题已涉嫌犯罪。依据《中国共产党纪律处分条例》和《中华人民共和国公务员法》的有关规定，经中央纪委常委会议研究并报中共中央政治局会议审议，决定给予李春城开除党籍、开除公职处分；收缴其违纪所得；将其涉嫌犯罪问题及涉案款物移送司法机关依法处理。给予其开除党籍处分待召开中央委员会全体会议时予以追认。</w:t>
        <w:br/>
      </w:r>
    </w:p>
    <w:p>
      <w:pPr>
        <w:pStyle w:val="Heading3"/>
      </w:pPr>
      <w:r>
        <w:t>湖北省原副省长郭有明严重违纪违法被开除党籍</w:t>
      </w:r>
    </w:p>
    <w:p>
      <w:r>
        <w:rPr>
          <w:i/>
        </w:rPr>
        <w:t>2014-04-22 00:00:00      中央纪委监察部网站         http://www.ccdi.gov.cn/jlsc/zggb/djcf_zggb//201607/t20160704_81699.html</w:t>
      </w:r>
    </w:p>
    <w:p>
      <w:r>
        <w:t>内容：</w:t>
      </w:r>
      <w:r>
        <w:br/>
        <w:t xml:space="preserve">　　日前，中共中央纪委对湖北省原副省长郭有明严重违纪违法问题进行了立案检查。</w:t>
        <w:br/>
        <w:t xml:space="preserve">　　经查，郭有明利用职务上的便利为他人谋取利益，本人或通过其特定关系人收受巨额贿赂；利用职务上的便利为他人谋取利益，其亲属收受巨额钱物；道德败坏。</w:t>
        <w:br/>
        <w:t xml:space="preserve">　　郭有明的上述行为已构成严重违纪违法，其中受贿问题已涉嫌犯罪。依据《中国共产党纪律处分条例》的有关规定，经中央纪委审议并报中共中央批准，决定给予郭有明开除党籍处分；收缴其违纪所得；将其涉嫌犯罪问题及线索移送司法机关依法处理。</w:t>
        <w:br/>
      </w:r>
    </w:p>
    <w:p>
      <w:pPr>
        <w:pStyle w:val="Heading3"/>
      </w:pPr>
      <w:r>
        <w:t>四川省文联原主席郭永祥被开除党籍和公职</w:t>
      </w:r>
    </w:p>
    <w:p>
      <w:r>
        <w:rPr>
          <w:i/>
        </w:rPr>
        <w:t>2014-04-09 00:00:00      中央纪委监察部网站         http://www.ccdi.gov.cn/jlsc/zggb/djcf_zggb//201607/t20160704_81696.html</w:t>
      </w:r>
    </w:p>
    <w:p>
      <w:r>
        <w:t>内容：</w:t>
      </w:r>
      <w:r>
        <w:br/>
        <w:t xml:space="preserve">　　日前，中共中央纪委对四川省文联原主席郭永祥严重违纪违法问题进行了立案检查。</w:t>
        <w:br/>
        <w:t xml:space="preserve">　　经查，郭永祥利用职务上的便利为他人谋取利益，本人或通过其子收受巨额贿赂；收受礼金；利用职务上的便利为其子经营活动谋取利益；道德败坏。</w:t>
        <w:br/>
        <w:t xml:space="preserve">　　郭永祥的上述行为已构成严重违纪违法，其中受贿问题已涉嫌犯罪。依据《中国共产党纪律处分条例》等有关规定，经中央纪委审议并报中共中央批准，决定给予郭永祥开除党籍、开除公职处分；收缴其违纪所得；将其涉嫌犯罪问题及线索移送司法机关依法处理。</w:t>
        <w:br/>
      </w:r>
    </w:p>
    <w:p>
      <w:pPr>
        <w:pStyle w:val="Heading3"/>
      </w:pPr>
      <w:r>
        <w:t>湖北省政协原副主席陈柏槐被开除党籍和公职</w:t>
      </w:r>
    </w:p>
    <w:p>
      <w:r>
        <w:rPr>
          <w:i/>
        </w:rPr>
        <w:t>2014-03-07 00:00:00      中央纪委监察部网站         http://www.ccdi.gov.cn/jlsc/zggb/djcf_zggb//201607/t20160704_81679.html</w:t>
      </w:r>
    </w:p>
    <w:p>
      <w:r>
        <w:t>内容：</w:t>
      </w:r>
      <w:r>
        <w:br/>
        <w:t xml:space="preserve">　　日前，中共中央纪委对湖北省政协原副主席陈柏槐严重违纪违法问题进行了立案检查。</w:t>
        <w:br/>
        <w:t xml:space="preserve">　　经查，陈柏槐违规批准下属单位向有关房地产企业非法转让国有土地使用权；利用职务上的便利为他人谋取利益，本人或伙同其亲属收受巨额财物；道德败坏。</w:t>
        <w:br/>
        <w:t xml:space="preserve">　　陈柏槐的上述行为已构成严重违纪违法，其中渎职和受贿问题已涉嫌犯罪。依据《中国共产党纪律处分条例》等有关规定，经中央纪委审议并报中共中央批准，决定给予陈柏槐开除党籍、开除公职处分；将其涉嫌犯罪问题及线索移送司法机关依法处理。</w:t>
        <w:br/>
      </w:r>
    </w:p>
    <w:p>
      <w:pPr>
        <w:pStyle w:val="Heading3"/>
      </w:pPr>
      <w:r>
        <w:t>南京市委原副书记原市长季建业严重违纪违法被开除党籍</w:t>
      </w:r>
    </w:p>
    <w:p>
      <w:r>
        <w:rPr>
          <w:i/>
        </w:rPr>
        <w:t>2014-01-30 00:00:00      中央纪委监察部网站         http://www.ccdi.gov.cn/jlsc/zggb/djcf_zggb//201607/t20160704_81661.html</w:t>
      </w:r>
    </w:p>
    <w:p>
      <w:r>
        <w:t>内容：</w:t>
      </w:r>
      <w:r>
        <w:br/>
        <w:t xml:space="preserve">　　日前，中共中央纪委对南京市委原副书记、原市长季建业严重违纪违法问题进行了立案检查。</w:t>
        <w:br/>
        <w:t xml:space="preserve">　　经查，季建业利用职务上的便利为他人谋取利益，本人或通过其亲属等人收受巨额财物；道德败坏。</w:t>
        <w:br/>
        <w:t xml:space="preserve">　　季建业的上述行为已构成严重违纪违法，其中受贿问题已涉嫌犯罪。依据《中国共产党纪律处分条例》的有关规定，经中央纪委审议并报中共中央批准，决定给予季建业开除党籍处分；将其涉嫌犯罪问题及线索移送司法机关依法处理。</w:t>
        <w:br/>
      </w:r>
    </w:p>
    <w:p>
      <w:pPr>
        <w:pStyle w:val="Heading3"/>
      </w:pPr>
      <w:r>
        <w:t>湖南省政协原副主席童名谦被开除党籍和公职</w:t>
      </w:r>
    </w:p>
    <w:p>
      <w:r>
        <w:rPr>
          <w:i/>
        </w:rPr>
        <w:t>2014-01-02 00:00:00      中央纪委监察部网站         http://www.ccdi.gov.cn/jlsc/zggb/djcf_zggb//201607/t20160704_81659.html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日前，经中共中央批准，中共中央纪委对湖南省政协原副主席童名谦严重违纪违法问题进行了立案检查。</w:t>
        <w:br/>
        <w:t xml:space="preserve">　　经查，童名谦在任湖南省衡阳市委书记期间，作为市换届工作领导小组组长、严肃换届纪律第一责任人，不正确履行职责，对衡阳市人大选举湖南省人大代表前后暴露出的贿选问题，没有及时采取有效措施严肃查处，导致发生严重的以贿赂手段破坏选举的违纪违法案件，给党、国家和人民利益造成重大损失，政治影响和社会影响极其恶劣。</w:t>
        <w:br/>
        <w:t xml:space="preserve">　　童名谦上述玩忽职守行为已构成严重违纪并涉嫌犯罪。依据《中国共产党纪律处分条例》等规定，经中央纪委常委会审议并报中共中央批准，决定给予童名谦开除党籍、开除公职处分；将其涉嫌犯罪问题移送司法机关依法处理。</w:t>
        <w:br/>
        <w:t xml:space="preserve">　　延伸阅读：最高人民检察院依法对童名谦立案侦查</w:t>
        <w:br/>
        <w:t xml:space="preserve">　　新华社北京1月2日电 记者2日获悉，最高人民检察院经审查，湖南省政协原副主席童名谦在衡阳破坏选举案中失职渎职，涉嫌玩忽职守罪，依法决定对其立案侦查并采取强制措施，案件侦查工作正在进行中。（记者 陈菲）</w:t>
        <w:br/>
      </w:r>
    </w:p>
    <w:p>
      <w:pPr>
        <w:pStyle w:val="Heading3"/>
      </w:pPr>
      <w:r>
        <w:t>中国外文局原副局长齐平景被开除党籍和公职</w:t>
      </w:r>
    </w:p>
    <w:p>
      <w:r>
        <w:rPr>
          <w:i/>
        </w:rPr>
        <w:t>2013-12-26 00:00:00      中央纪委监察部网站         http://www.ccdi.gov.cn/jlsc/zggb/djcf_zggb//201607/t20160704_81643.html</w:t>
      </w:r>
    </w:p>
    <w:p>
      <w:r>
        <w:t>内容：</w:t>
      </w:r>
      <w:r>
        <w:br/>
        <w:t xml:space="preserve">　　日前，中共中央纪委对中国外文局原副局长齐平景严重违纪违法问题进行了立案检查。</w:t>
        <w:br/>
        <w:t xml:space="preserve">　　经查，齐平景利用职务上的便利，为他人谋取利益，收受巨额财物；贪污公款；利用职务便利为其亲属经营活动谋利。</w:t>
        <w:br/>
        <w:t xml:space="preserve">　　齐平景的上述行为已构成严重违纪违法，其中贪污、受贿问题已涉嫌犯罪。依据《中国共产党纪律处分条例》等规定，经中央纪委审议并报中共中央批准，决定给予齐平景开除党籍、开除公职处分；收缴其违纪违法所得；将其涉嫌犯罪问题及线索移送司法机关依法处理。</w:t>
        <w:br/>
      </w:r>
    </w:p>
    <w:p>
      <w:pPr>
        <w:pStyle w:val="Heading3"/>
      </w:pPr>
      <w:r>
        <w:t>安徽省原副省长倪发科严重违纪违法被开除党籍和公职</w:t>
      </w:r>
    </w:p>
    <w:p>
      <w:r>
        <w:rPr>
          <w:i/>
        </w:rPr>
        <w:t>2013-09-30 00:00:00      中央纪委监察部网站         http://www.ccdi.gov.cn/jlsc/zggb/djcf_zggb//201607/t20160704_81602.html</w:t>
      </w:r>
    </w:p>
    <w:p>
      <w:r>
        <w:t>内容：</w:t>
      </w:r>
      <w:r>
        <w:br/>
        <w:t xml:space="preserve">　　日前，中共中央纪委对安徽省原副省长倪发科严重违纪违法问题进行了立案检查。</w:t>
        <w:br/>
        <w:t xml:space="preserve">　　经查，倪发科利用职务上的便利，为他人谋取利益，本人或通过其亲属收受巨额财物；道德败坏。</w:t>
        <w:br/>
        <w:t xml:space="preserve">　　倪发科的上述行为已构成严重违纪违法，其中收受他人巨额财物问题已涉嫌犯罪。依据《中国共产党纪律处分条例》、《中华人民共和国公务员法》的有关规定，经中央纪委审议并报中共中央批准，决定给予倪发科开除党籍、开除公职处分；将其涉嫌犯罪问题移送司法机关依法处理。</w:t>
        <w:br/>
      </w:r>
    </w:p>
    <w:p>
      <w:pPr>
        <w:pStyle w:val="Heading3"/>
      </w:pPr>
      <w:r>
        <w:t>广西壮族自治区政协原副主席、区总工会原主席李达球严重违纪...</w:t>
      </w:r>
    </w:p>
    <w:p>
      <w:r>
        <w:rPr>
          <w:i/>
        </w:rPr>
        <w:t>2013-09-04 00:00:00      中央纪委监察部网站         http://www.ccdi.gov.cn/jlsc/zggb/djcf_zggb//201607/t20160704_81580.html</w:t>
      </w:r>
    </w:p>
    <w:p>
      <w:r>
        <w:t>内容：</w:t>
      </w:r>
      <w:r>
        <w:br/>
        <w:t>广西壮族自治区政协原副主席、区总工会原主席</w:t>
        <w:br/>
        <w:t>李达球严重违纪违法被开除党籍和公职</w:t>
        <w:br/>
        <w:t xml:space="preserve">　　日前，中共中央纪委对广西壮族自治区政协原副主席、党组副书记，区总工会原主席李达球严重违纪违法问题进行了立案检查。</w:t>
        <w:br/>
        <w:t xml:space="preserve">　　经查，李达球利用职务上的便利，为他人谋取利益，本人或通过其亲属收受巨额财物。</w:t>
        <w:br/>
        <w:t xml:space="preserve">　　李达球的上述行为已构成严重违纪违法，并已涉嫌犯罪。依据《中国共产党纪律处分条例》、《中华人民共和国公务员法》的有关规定，经中央纪委审议并报中共中央批准，决定给予李达球开除党籍、开除公职处分；收缴其违纪违法所得；将其涉嫌犯罪问题移送司法机关依法处理。</w:t>
        <w:br/>
      </w:r>
    </w:p>
    <w:p>
      <w:pPr>
        <w:pStyle w:val="Heading3"/>
      </w:pPr>
      <w:r>
        <w:t>内蒙古自治区党委原常委、统战部原部长王素毅严重违纪违法被...</w:t>
      </w:r>
    </w:p>
    <w:p>
      <w:r>
        <w:rPr>
          <w:i/>
        </w:rPr>
        <w:t>2013-09-04 00:00:00      中央纪委监察部网站         http://www.ccdi.gov.cn/jlsc/zggb/djcf_zggb//201607/t20160704_81579.html</w:t>
      </w:r>
    </w:p>
    <w:p>
      <w:r>
        <w:t>内容：</w:t>
      </w:r>
      <w:r>
        <w:br/>
        <w:t>内蒙古自治区党委原常委、统战部原部长</w:t>
        <w:br/>
        <w:t>王素毅严重违纪违法被开除党籍和公职</w:t>
        <w:br/>
        <w:t xml:space="preserve">　　日前，中共中央纪委对内蒙古自治区党委原常委、统战部原部长王素毅严重违纪违法问题进行了立案检查。</w:t>
        <w:br/>
        <w:t xml:space="preserve">　　经查，王素毅利用职务上的便利，为他人谋取利益，本人或通过其亲属收受巨额财物；收受礼金礼品。</w:t>
        <w:br/>
        <w:t xml:space="preserve">　　王素毅的上述行为已构成严重违纪违法，其中收受他人巨额财物问题已涉嫌犯罪。依据《中国共产党纪律处分条例》、《中华人民共和国公务员法》的有关规定，经中央纪委审议并报中共中央批准，决定给予王素毅开除党籍、开除公职处分；收缴其违纪违法所得；将其涉嫌犯罪问题移送司法机关依法处理。</w:t>
        <w:br/>
      </w:r>
    </w:p>
    <w:p>
      <w:pPr>
        <w:pStyle w:val="Heading3"/>
      </w:pPr>
      <w:r>
        <w:t>国家发展改革委原副主任刘铁男严重违纪违法被开除党籍和公职</w:t>
      </w:r>
    </w:p>
    <w:p>
      <w:r>
        <w:rPr>
          <w:i/>
        </w:rPr>
        <w:t>2013-08-08 00:00:00      新华网         http://www.ccdi.gov.cn/jlsc/zggb/djcf_zggb//201607/t20160704_81563.html</w:t>
      </w:r>
    </w:p>
    <w:p>
      <w:r>
        <w:t>内容：</w:t>
      </w:r>
      <w:r>
        <w:br/>
        <w:t xml:space="preserve">　　原标题：国家发展改革委原副主任、国家能源局原局长严重违纪违法被开除党籍和公职</w:t>
        <w:br/>
        <w:t xml:space="preserve">　　新华网北京８月８日电　日前，中共中央纪委对国家发展和改革委员会原党组成员、副主任，国家能源局原党组书记、局长刘铁男严重违纪违法问题进行了立案检查。</w:t>
        <w:br/>
        <w:t xml:space="preserve">　　经查，刘铁男利用职务上的便利为他人谋取利益，本人及其亲属收受巨额钱物；违规为其亲属经营活动谋取利益；收受礼金礼品；道德败坏。</w:t>
        <w:br/>
        <w:t xml:space="preserve">　　刘铁男的上述行为已构成严重违纪违法，其中有的问题已涉嫌犯罪。依据《中国共产党纪律处分条例》、《行政机关公务员处分条例》的有关规定，经中央纪委审议并报中共中央批准，决定给予刘铁男开除党籍处分；经监察部报国务院批准，决定给予其行政开除处分；收缴其违纪违法所得；将其涉嫌犯罪问题移送司法机关依法处理。</w:t>
        <w:br/>
      </w:r>
    </w:p>
    <w:p>
      <w:pPr>
        <w:pStyle w:val="Heading3"/>
      </w:pPr>
      <w:r>
        <w:t>中国农业银行原副行长杨琨严重违纪违法被开除党籍和公职</w:t>
      </w:r>
    </w:p>
    <w:p>
      <w:r>
        <w:rPr>
          <w:i/>
        </w:rPr>
        <w:t>2013-05-20 00:00:00      中央纪委监察部网站         http://www.ccdi.gov.cn/jlsc/zggb/djcf_zggb//201607/t20160704_81547.html</w:t>
      </w:r>
    </w:p>
    <w:p>
      <w:r>
        <w:t>内容：</w:t>
      </w:r>
      <w:r>
        <w:br/>
        <w:t xml:space="preserve">　　根据有关规定，中共中央纪委对中国农业银行股份有限公司原执行董事、副行长、党委委员杨琨严重违纪违法问题进行了立案检查。</w:t>
        <w:br/>
        <w:t xml:space="preserve">　　经查，杨琨利用职务上的便利，为他人谋取利益，收受巨额贿赂。</w:t>
        <w:br/>
        <w:t xml:space="preserve">　　杨琨的行为已构成严重违纪，并涉嫌受贿犯罪。依据《中国共产党纪律处分条例》，参照《行政机关公务员处分条例》的有关规定，经中央纪委审议并报中共中央批准，决定给予杨琨开除党籍处分；经监察部报国务院批准，决定给予其开除公职处分；收缴其违纪所得；将其涉嫌犯罪问题移送司法机关依法处理。</w:t>
        <w:br/>
      </w:r>
    </w:p>
    <w:p>
      <w:pPr>
        <w:pStyle w:val="Heading3"/>
      </w:pPr>
      <w:r>
        <w:t>广东省委原统战部部长周镇宏严重违纪违法被开除党籍公职</w:t>
      </w:r>
    </w:p>
    <w:p>
      <w:r>
        <w:rPr>
          <w:i/>
        </w:rPr>
        <w:t>2013-02-08 00:00:00      中央纪委监察部网站         http://www.ccdi.gov.cn/jlsc/zggb/djcf_zggb//201607/t20160704_81544.html</w:t>
      </w:r>
    </w:p>
    <w:p>
      <w:r>
        <w:t>内容：</w:t>
      </w:r>
      <w:r>
        <w:br/>
        <w:t xml:space="preserve">　　根据有关规定，中共中央纪委对广东省委原常委、统战部部长周镇宏严重违纪违法问题进行了立案检查。</w:t>
        <w:br/>
        <w:t xml:space="preserve">　　经查，周镇宏利用职务上的便利，为他人谋取利益，收受贿赂；收受礼金、贵重礼品；对茂名市发生的系列严重腐败案件负有主要领导责任；生活腐化。</w:t>
        <w:br/>
        <w:t xml:space="preserve">　　周镇宏的上述行为已构成严重违纪，其中有的问题已涉嫌犯罪。依据《中国共产党纪律处分条例》、《中华人民共和国公务员法》的有关规定，经中央纪委审议并报中共中央批准，决定给予周镇宏开除党籍、开除公职处分；收缴其违纪所得；将其涉嫌犯罪问题移送司法机关依法处理。</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