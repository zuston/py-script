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sggb_djcf</w:t>
      </w:r>
    </w:p>
    <w:p>
      <w:pPr>
        <w:pStyle w:val="Heading3"/>
      </w:pPr>
      <w:r>
        <w:t>广东省茂名市委原书记梁毅民被开除党籍和公职</w:t>
      </w:r>
    </w:p>
    <w:p>
      <w:r>
        <w:rPr>
          <w:i/>
        </w:rPr>
        <w:t>2016-12-05 00:00:00      中央纪委监察部网站         http://www.ccdi.gov.cn/jlsc/sggb/djcf_sggb//201612/t20161205_90619.html</w:t>
      </w:r>
    </w:p>
    <w:p>
      <w:r>
        <w:t>内容：</w:t>
      </w:r>
      <w:r>
        <w:br/>
        <w:t xml:space="preserve">　　据广东省纪委消息：日前，经广东省委同意，广东省纪委对茂名市委原书记、市人大常委会原主任梁毅民严重违纪问题进行了立案审查。</w:t>
        <w:br/>
        <w:t xml:space="preserve">　　经查，梁毅民违反廉洁纪律，委托与其行使职权有关系的私营企业主代为投资，获取巨额利益；违反国家法律法规规定，利用职务上的便利为他人谋取利益并收受财物，涉嫌受贿犯罪。</w:t>
        <w:br/>
        <w:t xml:space="preserve">　　梁毅民身为党员领导干部，严重违反党的纪律，性质恶劣、情节严重。依据《中国共产党纪律处分条例》等有关规定，经省纪委常委会议、省委常委会议审议，并经中央纪委报中共中央批准，决定给予梁毅民开除党籍、开除公职处分；收缴其违纪所得；将其涉嫌犯罪问题及线索移送司法机关依法处理。（广东省纪委）</w:t>
        <w:br/>
      </w:r>
    </w:p>
    <w:p>
      <w:pPr>
        <w:pStyle w:val="Heading3"/>
      </w:pPr>
      <w:r>
        <w:t>湖南外贸职院原党委书记屈孝初等2人被"双开"</w:t>
      </w:r>
    </w:p>
    <w:p>
      <w:r>
        <w:rPr>
          <w:i/>
        </w:rPr>
        <w:t>2016-12-02 00:00:00      中央纪委监察部网站         http://www.ccdi.gov.cn/jlsc/sggb/djcf_sggb//201612/t20161202_90495.html</w:t>
      </w:r>
    </w:p>
    <w:p>
      <w:r>
        <w:t>内容：</w:t>
      </w:r>
      <w:r>
        <w:br/>
        <w:t xml:space="preserve">　　据湖南省纪委消息：经湖南省委批准，湖南省纪委对湖南外贸职院原党委书记屈孝初、常宁市委原书记曾义国严重违纪问题进行了立案审查。</w:t>
        <w:br/>
        <w:t xml:space="preserve">　　经查，屈孝初违反政治纪律，采取串供、销毁证据等方式对抗组织审查；违反生活纪律。违反国家法律法规规定，滥用职权在工程承揽、物资采购等方面为他人谋取利益并索取、收受财物，涉嫌受贿犯罪。</w:t>
        <w:br/>
        <w:t xml:space="preserve">　　曾义国违反政治纪律，采取串供、退赃等方式对抗组织审查；违反组织纪律，为谋求职务晋升送给他人财物，利用职权在干部选拔任用中为他人谋取利益并收受财物，为亲属工作调动、职务升迁谋利；违反生活纪律，与他人长期保持不正当性关系。违反国家法律法规规定，利用职权在工程承揽等方面为他人谋取利益并收受财物，涉嫌受贿犯罪。</w:t>
        <w:br/>
        <w:t xml:space="preserve">　　屈孝初、曾义国身为党员领导干部，理想信念丧失，严重违反党的纪律，且在党的十八大后仍不收敛、不收手，性质恶劣，情节严重。依据《中国共产党纪律处分条例》、参照《行政机关公务员处分条例》的有关规定，经湖南省纪委常委会议审议并报省委常委会议批准，决定给予屈孝初、曾义国开除党籍、开除公职处分，将其涉嫌犯罪问题及线索移送司法机关依法处理。（湖南省纪委）</w:t>
        <w:br/>
      </w:r>
    </w:p>
    <w:p>
      <w:pPr>
        <w:pStyle w:val="Heading3"/>
      </w:pPr>
      <w:r>
        <w:t>湖北鄂州市政协原党组书记刘沐珍等2人被开除党籍</w:t>
      </w:r>
    </w:p>
    <w:p>
      <w:r>
        <w:rPr>
          <w:i/>
        </w:rPr>
        <w:t>2016-11-30 00:00:00      中央纪委监察部网站         http://www.ccdi.gov.cn/jlsc/sggb/djcf_sggb//201611/t20161130_90339.html</w:t>
      </w:r>
    </w:p>
    <w:p>
      <w:r>
        <w:t>内容：</w:t>
      </w:r>
      <w:r>
        <w:br/>
        <w:t>湖北省鄂州市政协原党组书记、原主席刘沐珍被开除党籍和公职</w:t>
        <w:br/>
        <w:t xml:space="preserve">　　据湖北省纪委消息：经湖北省委批准，湖北省纪委对鄂州市政协原党组书记、原主席刘沐珍的严重违纪问题进行了立案审查。</w:t>
        <w:br/>
        <w:t xml:space="preserve">　　经查，刘沐珍利用职务便利为他人谋取利益并收受财物，构成受贿犯罪。刘沐珍身为党员领导干部，理想信念丧失，严重违反党的纪律，性质恶劣、情节严重。依据《中国共产党纪律处分条例》等有关规定，经湖北省纪委常委会议审议并报湖北省委常委会议批准，决定给予刘沐珍开除党籍、开除公职处分。（湖北省纪委）</w:t>
        <w:br/>
        <w:br/>
        <w:br/>
        <w:t>湖北省恩施州政府原副州长秦斌被开除党籍</w:t>
        <w:br/>
        <w:t xml:space="preserve">　　据湖北省纪委消息：近期，经湖北省委批准，湖北省纪委对恩施州政府原副州长秦斌的严重违纪问题进行了立案审查。</w:t>
        <w:br/>
        <w:t xml:space="preserve">　　经查，秦斌违反中央八项规定精神，接受可能影响公正执行公务的宴请；违反组织纪律，不如实报告个人有关事项；违反廉洁纪律，利用职务便利为亲属的经营活动谋取利益，与他人进行钱色交易；利用职务便利为他人谋取利益并收受财物，不正确履行职责造成国有资产重大损失，向他人泄露事业单位工作人员公开招聘笔试试题，涉嫌受贿、玩忽职守和泄露国家秘密犯罪。</w:t>
        <w:br/>
        <w:t xml:space="preserve">　　秦斌身为党员领导干部，理想信念丧失，严重违反党的纪律，且党的十八大后仍不收敛、不收手，性质恶劣、情节严重。依据《中国共产党纪律处分条例》等有关规定，经湖北省纪委常委会议审议并报湖北省委常委会议批准，决定给予秦斌开除党籍处分；由湖北省监察厅报请湖北省政府批准给予其开除公职处分；将其涉嫌犯罪问题及线索移送司法机关依法处理。（湖北省纪委）</w:t>
        <w:br/>
      </w:r>
    </w:p>
    <w:p>
      <w:pPr>
        <w:pStyle w:val="Heading3"/>
      </w:pPr>
      <w:r>
        <w:t>河北省卫计委原党组成员、副主任朱会宾被"双开"</w:t>
      </w:r>
    </w:p>
    <w:p>
      <w:r>
        <w:rPr>
          <w:i/>
        </w:rPr>
        <w:t>2016-11-29 00:00:00      中央纪委监察部网站         http://www.ccdi.gov.cn/jlsc/sggb/djcf_sggb//201611/t20161129_90283.html</w:t>
      </w:r>
    </w:p>
    <w:p>
      <w:r>
        <w:t>内容：</w:t>
      </w:r>
      <w:r>
        <w:br/>
        <w:t xml:space="preserve">　　据河北省纪委消息：日前，经河北省委批准，河北省纪委对省卫生和计划生育委员会原党组成员、副主任朱会宾严重违纪问题进行了立案审查。</w:t>
        <w:br/>
        <w:t xml:space="preserve">　　经查，朱会宾违反政治纪律，对抗组织审查；违反中央八项规定精神，长期借用下属单位公车；违反组织纪律，不如实报告个人有关事项；违反廉洁纪律，非法占有下属单位公车，挥霍浪费公共财产；违反国家法律法规规定，利用职务上的便利，在企业经营方面为他人谋取利益并索取、收受财物。且在党的十八大后仍不收敛、不收手。其中，利用职务上的便利为他人谋取利益并索取、收受财物问题涉嫌犯罪。</w:t>
        <w:br/>
        <w:t xml:space="preserve">　　经省纪委常委会议研究并报省委批准，决定给予朱会宾开除党籍处分；经省监察厅报省政府批准，决定给予其开除公职处分；将其涉嫌犯罪问题、线索及所涉款物移送司法机关依法处理。（河北省纪委）</w:t>
        <w:br/>
      </w:r>
    </w:p>
    <w:p>
      <w:pPr>
        <w:pStyle w:val="Heading3"/>
      </w:pPr>
      <w:r>
        <w:t>湖南省衡阳市委原书记李亿龙等2人被"双开"</w:t>
      </w:r>
    </w:p>
    <w:p>
      <w:r>
        <w:rPr>
          <w:i/>
        </w:rPr>
        <w:t>2016-11-23 00:00:00      中央纪委监察部网站         http://www.ccdi.gov.cn/jlsc/sggb/djcf_sggb//201611/t20161123_90008.html</w:t>
      </w:r>
    </w:p>
    <w:p>
      <w:r>
        <w:t>内容：</w:t>
      </w:r>
      <w:r>
        <w:br/>
        <w:t xml:space="preserve">　　据湖南省纪委消息：经湖南省委批准，湖南省纪委对第十届湖南省委委员、衡阳市委原书记、省委农村工作领导小组副组长李亿龙和第十届省委委员、湖南日报报业集团有限公司原党委书记、董事长覃晓光严重违纪问题进行了立案审查。</w:t>
        <w:br/>
        <w:t xml:space="preserve">　　经查，李亿龙违反政治纪律，在组织谈话函询时，不如实说明问题，且采取与他人串供、退赃等方式对抗组织审查；违反中央八项规定精神，贪图享乐，在生活上搞特殊化，长期使用公款雇用专职保姆为其提供生活服务；违反组织纪律，独断专行，在干部选拔任用中为他人谋取利益，本人或其特定关系人收受财物；违反廉洁纪律，收受礼金，用公款支付个人费用；违反生活纪律，道德沦丧，与多名女性发生不正当性关系，搞权色、钱色交易。违反国家法律法规规定，滥用职权在企业经营等方面为他人谋取利益并收受财物。</w:t>
        <w:br/>
        <w:t xml:space="preserve">　　覃晓光违反政治纪律，采取与他人串供、向组织提供虚假情况等方式，对抗组织审查；违反组织纪律，利用职权在干部选拔任用中为他人谋取利益并收受财物；违反廉洁纪律，收受礼金；违反生活纪律，与他人发生不正当性关系。违反国家法律法规规定，利用职务上的便利在企业经营等方面为他人谋取利益并收受财物，滥用职权违规将公款借给他人使用并收受财物。</w:t>
        <w:br/>
        <w:t xml:space="preserve">　　李亿龙、覃晓光身为党员领导干部，理想信念丧失，严重违反党的纪律，且在党的十八大后仍不收敛、不收手，顶风违纪，性质恶劣，情节严重。依据《中国共产党纪律处分条例》和参照《行政机关公务员处分条例》的有关规定，经湖南省纪委常委会议、湖南省委常委会议研究，并报经中央纪委常委会议讨论、中共中央批准，决定给予李亿龙、覃晓光开除党籍处分；经湖南省委批准，给予李亿龙、覃晓光开除公职处分，并将他们涉嫌犯罪问题及线索移送司法机关依法处理。（湖南省纪委）</w:t>
        <w:br/>
      </w:r>
    </w:p>
    <w:p>
      <w:pPr>
        <w:pStyle w:val="Heading3"/>
      </w:pPr>
      <w:r>
        <w:t>湖北鄂州市政府原党组成员、原副市长朱高文被双开</w:t>
      </w:r>
    </w:p>
    <w:p>
      <w:r>
        <w:rPr>
          <w:i/>
        </w:rPr>
        <w:t>2016-11-22 00:00:00      中央纪委监察部网站         http://www.ccdi.gov.cn/jlsc/sggb/djcf_sggb//201611/t20161122_89956.html</w:t>
      </w:r>
    </w:p>
    <w:p>
      <w:r>
        <w:t>内容：</w:t>
      </w:r>
      <w:r>
        <w:br/>
        <w:t>湖北省鄂州市政府原党组成员、原副市长，市公安局原党委书记、原局长朱高文被开除党籍和公职</w:t>
        <w:br/>
        <w:t xml:space="preserve">　　据湖北省纪委消息：近期，经湖北省委批准，湖北省纪委对鄂州市政府原党组成员、原副市长，市公安局原党委书记、原局长朱高文的严重违纪问题进行了立案审查。</w:t>
        <w:br/>
        <w:t xml:space="preserve">　　经查，朱高文违反中央八项规定精神，将应当由个人支付的费用由有关单位承担；违反组织纪律，在接受组织函询时不如实说明问题，采取不正当手段为本人和他人谋取职位，在干部选拔任用中为他人谋取利益并收受财物；违反廉洁纪律，党的十八大后继续收受礼金，擅自使用涉案扣押车辆；利用职务便利在企业生产经营等事项上为他人谋取利益并收受财物，涉嫌受贿犯罪。</w:t>
        <w:br/>
        <w:t xml:space="preserve">　　朱高文身为党员领导干部，理想信念丧失，严重违反党的纪律，且党的十八大后仍不收敛、不收手，性质恶劣、情节严重。依据《中国共产党纪律处分条例》等有关规定，经湖北省纪委常委会议审议并报湖北省委常委会议批准，决定给予朱高文开除党籍处分；经湖北省监察厅厅长办公会议审议并报湖北省政府批准，决定给予其开除公职处分；将其涉嫌犯罪问题及线索移送司法机关依法处理。（湖北省纪委）</w:t>
        <w:br/>
      </w:r>
    </w:p>
    <w:p>
      <w:pPr>
        <w:pStyle w:val="Heading3"/>
      </w:pPr>
      <w:r>
        <w:t>青海省地质矿产勘查开发局原局长吴庭祥被开除党籍</w:t>
      </w:r>
    </w:p>
    <w:p>
      <w:r>
        <w:rPr>
          <w:i/>
        </w:rPr>
        <w:t>2016-11-18 00:00:00      中央纪委监察部网站         http://www.ccdi.gov.cn/jlsc/sggb/djcf_sggb//201611/t20161118_89838.html</w:t>
      </w:r>
    </w:p>
    <w:p>
      <w:r>
        <w:t>内容：</w:t>
      </w:r>
      <w:r>
        <w:br/>
        <w:t xml:space="preserve">　　据青海省纪委消息：日前，经中共青海省委批准，青海省纪委对青海省地质矿产勘查开发局原局长吴庭祥（正厅级）涉嫌严重违纪问题进行了立案审查。</w:t>
        <w:br/>
        <w:t xml:space="preserve">　　经查，吴庭祥违反廉洁纪律，利用职务上的便利为亲属经营活动谋取利益；违反国家法律法规规定，套取截留国家财政专项项目资金和隐匿商业收入，并用套取截留资金违规发放奖金，私分国有资产。</w:t>
        <w:br/>
        <w:t xml:space="preserve">　　经省纪委常委会研究，并报省委批准，决定给予吴庭祥开除党籍、行政撤职处分（降为副调研员）。（青海省纪委）</w:t>
        <w:br/>
      </w:r>
    </w:p>
    <w:p>
      <w:pPr>
        <w:pStyle w:val="Heading3"/>
      </w:pPr>
      <w:r>
        <w:t>湖北知音传媒集团原党委书记胡勋璧被开除党籍</w:t>
      </w:r>
    </w:p>
    <w:p>
      <w:r>
        <w:rPr>
          <w:i/>
        </w:rPr>
        <w:t>2016-11-16 00:00:00      中央纪委监察部网站         http://www.ccdi.gov.cn/jlsc/sggb/djcf_sggb//201611/t20161116_89667.html</w:t>
      </w:r>
    </w:p>
    <w:p>
      <w:r>
        <w:t>内容：</w:t>
      </w:r>
      <w:r>
        <w:br/>
        <w:t>湖北知音传媒集团有限公司原党委书记、原董事长胡勋璧被开除党籍</w:t>
        <w:br/>
        <w:t xml:space="preserve">　　据湖北省纪委消息：近期，经湖北省纪委批准，湖北省纪委驻省总工会纪检组对湖北知音传媒集团有限公司原党委书记、原董事长胡勋璧的严重违纪问题进行了立案审查。</w:t>
        <w:br/>
        <w:t xml:space="preserve">　　经查，胡勋璧违反政治纪律，对抗组织审查；违反中央八项规定精神，用公款送礼，超标准配备、使用办公用房；违反组织纪律，违规决策“三重一大”事项，突击提拔、调整企业中层员工，在企业员工录用工作中为亲属谋取利益；违反廉洁纪律，收受礼金，利用职务便利为亲属在银行揽储业务上谋取利益，退休后违规在原企业任职并领取薪酬，低价出售企业房产，通过压低承包利润基数获取超额利润奖金，在企业报销应由个人支付的费用；违反生活纪律，与他人发生不正当性关系。</w:t>
        <w:br/>
        <w:t xml:space="preserve">　　胡勋璧身为国有企业党员领导干部，理想信念丧失，严重违反党的纪律，且党的十八大后仍不收敛、不收手，性质恶劣，情节严重。依据《中国共产党纪律处分条例》等有关规定，经湖北省省直机关纪律检查工作委员会研究并报湖北省委省直机关工作委员会批准，决定给予胡勋璧开除党籍处分。（湖北省纪委）</w:t>
        <w:br/>
      </w:r>
    </w:p>
    <w:p>
      <w:pPr>
        <w:pStyle w:val="Heading3"/>
      </w:pPr>
      <w:r>
        <w:t>广西北部湾银行原董事长滕冲等3人被"双开"</w:t>
      </w:r>
    </w:p>
    <w:p>
      <w:r>
        <w:rPr>
          <w:i/>
        </w:rPr>
        <w:t>2016-11-08 00:00:00      中央纪委监察部网站         http://www.ccdi.gov.cn/jlsc/sggb/djcf_sggb//201611/t20161108_89316.html</w:t>
      </w:r>
    </w:p>
    <w:p>
      <w:r>
        <w:t>内容：</w:t>
      </w:r>
      <w:r>
        <w:br/>
        <w:t>广西北部湾银行原董事长、自治区旅发委原副主任、党组成员滕冲严重违纪被开除党籍和公职</w:t>
        <w:br/>
        <w:t xml:space="preserve">　　据广西壮族自治区纪委消息：日前，中共广西壮族自治区纪律检查委员会对广西北部湾银行原董事长、自治区旅发委原副主任、党组成员（正厅级）滕冲涉嫌严重违纪问题进行立案审查。</w:t>
        <w:br/>
        <w:t xml:space="preserve">　　经查，滕冲违反廉洁纪律，收受他人送给的礼金；利用职务上的便利，为他人谋取利益，索取、收受他人巨额财物；违反工作纪律，不正确履行职责，对广西北部湾银行23.95亿元贷款重大损失负有重要领导责任；违反生活纪律，与他人长期保持不正当性关系，造成不良影响。其中，利用职务上的便利为他人谋取利益并收受财物的问题涉嫌犯罪。</w:t>
        <w:br/>
        <w:t xml:space="preserve">　　滕冲身为党员领导干部，理想信念丧失，严重违反党的纪律，且党的十八大后仍不收敛、不收手，情节严重。根据《中国共产党纪律处分条例》等有关规定，经中共广西壮族自治区纪律检查委员会审议并报中共广西壮族自治区委员会批准，决定给予滕冲开除党籍、开除公职处分，收缴其违纪所得；将其涉嫌犯罪问题、线索移送司法机关依法处理。给予滕冲开除公职处分由广西壮族自治区监察厅按程序报广西壮族自治区人民政府批准。</w:t>
        <w:br/>
        <w:br/>
        <w:br/>
        <w:t>广西南宁市政协党组原副书记容康社严重违纪被开除党籍和公职</w:t>
        <w:br/>
        <w:t xml:space="preserve">　　据广西壮族自治区纪委消息：日前，中共广西壮族自治区纪律检查委员会对南宁市政协党组原副书记（副厅级）容康社严重违纪问题进行立案审查。</w:t>
        <w:br/>
        <w:t xml:space="preserve">　　经查，容康社违反廉洁纪律，收受礼金；利用职务上的便利为他人谋取利益并收受财物，涉嫌受贿犯罪。</w:t>
        <w:br/>
        <w:t xml:space="preserve">　　容康社身为党员领导干部，理想信念丧失，严重违反党的纪律，且党的十八大后仍不收敛、不收手，性质恶劣、情节严重。根据《中国共产党纪律处分条例》等有关规定，经中共广西壮族自治区纪律检查委员会审议并报中共广西壮族自治区委员会批准，决定给予容康社开除党籍、开除公职处分,收缴其违纪所得；将其涉嫌犯罪问题、线索移送司法机关依法处理。</w:t>
        <w:br/>
        <w:br/>
        <w:br/>
        <w:t>广西百色市政府原副市长陶荣铅严重违纪被开除党籍和公职</w:t>
        <w:br/>
        <w:t xml:space="preserve">　　据广西壮族自治区纪委消息：日前，中共广西壮族自治区纪律检查委员会对百色市政府原副市长（副厅级）陶荣铅严重违纪问题进行立案审查。</w:t>
        <w:br/>
        <w:t xml:space="preserve">　　经查，陶荣铅违反组织纪律，不如实报告个人有关事项；违反廉洁纪律，收受私企老板送给的礼金，利用职务上的便利为他人谋取利益并收受巨额财物；违反生活纪律，与他人长期保持不正当性关系。其中，利用职务上的便利为他人谋取利益并收受财物的问题涉嫌犯罪。</w:t>
        <w:br/>
        <w:t xml:space="preserve">　　陶荣铅身为党员领导干部，理想信念丧失，严重违反党的纪律，且党的十八大后仍不收敛、不收手，情节严重。根据《中国共产党纪律处分条例》等有关规定，经中共广西壮族自治区纪律检查委员会审议并报中共广西壮族自治区委员会批准，决定给予陶荣铅开除党籍、开除公职处分，收缴其违纪所得；将其涉嫌犯罪问题、线索移送司法机关依法处理。给予陶荣铅开除公职处分由广西壮族自治区监察厅按程序报广西壮族自治区人民政府批准。</w:t>
        <w:br/>
        <w:t>（广西壮族自治区纪委）</w:t>
        <w:br/>
      </w:r>
    </w:p>
    <w:p>
      <w:pPr>
        <w:pStyle w:val="Heading3"/>
      </w:pPr>
      <w:r>
        <w:t>宁夏卫计委原党组成员王炜被开除党籍和公职</w:t>
      </w:r>
    </w:p>
    <w:p>
      <w:r>
        <w:rPr>
          <w:i/>
        </w:rPr>
        <w:t>2016-11-03 00:00:00      中央纪委监察部网站         http://www.ccdi.gov.cn/jlsc/sggb/djcf_sggb//201611/t20161103_89078.html</w:t>
      </w:r>
    </w:p>
    <w:p>
      <w:r>
        <w:t>内容：</w:t>
      </w:r>
      <w:r>
        <w:br/>
        <w:t xml:space="preserve">　　据宁夏回族自治区纪委消息：日前，宁夏回族自治区纪委对自治区卫生和计划生育委员会原党组成员王炜严重违纪问题进行了立案审查。</w:t>
        <w:br/>
        <w:t xml:space="preserve">　　经查，王炜违反组织纪律，在自治区纪委向其进行函询时，不如实报告自身存在的严重问题；违反生活纪律，与他人长期保持不正当性关系，造成不良影响；严重违反国家法律法规规定，利用职务上的便利，为他人谋取利益，多次收受财物。</w:t>
        <w:br/>
        <w:t xml:space="preserve">　　王炜严重违反党的纪律，且在党的十八大后仍不收敛、不收手。依据《中国共产党纪律处分条例》有关规定，经自治区纪委常委会议研究，并报自治区党委常委会议批准，决定给予王炜开除党籍处分；经自治区监察厅报自治区人民政府批准，给予其开除公职处分；将其涉嫌犯罪问题及线索、款物移送司法机关依法处理。（宁夏回族自治区纪委）</w:t>
        <w:br/>
      </w:r>
    </w:p>
    <w:p>
      <w:pPr>
        <w:pStyle w:val="Heading3"/>
      </w:pPr>
      <w:r>
        <w:t>宁夏伊斯兰教经学院原院长王明亮被开除党籍和公职</w:t>
      </w:r>
    </w:p>
    <w:p>
      <w:r>
        <w:rPr>
          <w:i/>
        </w:rPr>
        <w:t>2016-11-07 00:00:00      中央纪委监察部网站         http://www.ccdi.gov.cn/jlsc/sggb/djcf_sggb//201611/t20161107_89225.html</w:t>
      </w:r>
    </w:p>
    <w:p>
      <w:r>
        <w:t>内容：</w:t>
      </w:r>
      <w:r>
        <w:br/>
        <w:t xml:space="preserve">　　据宁夏回族自治区纪委消息：日前，宁夏回族自治区纪委对宁夏伊斯兰教经学院原院长王明亮严重违纪问题进行了立案审查。</w:t>
        <w:br/>
        <w:t xml:space="preserve">　　经查，王明亮严重违反党的纪律和国家法律法规规定，在任固原市政协党组成员、副主席、市委统战部部长期间，利用职务上的便利，非法占有公共财物。依据《中国共产党纪律处分条例》有关规定，经自治区纪委常委会议研究，并报自治区党委常委会议批准，决定给予王明亮开除党籍处分；经自治区监察厅报自治区人民政府批准，给予其开除公职处分；由自治区政协党组依据政协章程撤销其自治区政协委员资格；将其涉嫌犯罪问题及款物移送司法机关依法处理。（宁夏回族自治区纪委）</w:t>
        <w:br/>
      </w:r>
    </w:p>
    <w:p>
      <w:pPr>
        <w:pStyle w:val="Heading3"/>
      </w:pPr>
      <w:r>
        <w:t>鸡西大学党委书记闫长青严重违纪被开除党籍和公职</w:t>
      </w:r>
    </w:p>
    <w:p>
      <w:r>
        <w:rPr>
          <w:i/>
        </w:rPr>
        <w:t>2016-10-31 00:00:00      中央纪委监察部网站         http://www.ccdi.gov.cn/jlsc/sggb/djcf_sggb//201610/t20161031_88831.html</w:t>
      </w:r>
    </w:p>
    <w:p>
      <w:r>
        <w:t>内容：</w:t>
      </w:r>
      <w:r>
        <w:br/>
        <w:t xml:space="preserve">　　据黑龙江省纪委消息：日前，经黑龙江省委批准，黑龙江省纪委对鸡西大学党委书记闫长青严重违纪问题进行了立案审查。</w:t>
        <w:br/>
        <w:t xml:space="preserve">　　经查，闫长青违反政治纪律，对抗组织审查；违反廉洁纪律，收受他人钱款，向从事公务的人员赠送礼金、礼品、消费卡，违规参与亲属开办公司的经营活动并持有股份及以他人名义开办公司、投资入股他人在境外注册的公司，搞钱色交易；违反生活纪律，与他人发生不正当性关系；违反国家法律法规规定，利用职务上的便利在企业经营方面为他人谋取利益并收受财物，为其本人参与经营的企业谋取不正当利益给予他人财物，涉嫌受贿犯罪、行贿犯罪。</w:t>
        <w:br/>
        <w:t xml:space="preserve">　　闫长青身为党员领导干部，理想信念丧失，严重违反党的纪律，且党的十八大后仍不收敛、不知止，性质恶劣、情节严重。依据《中国共产党纪律处分条例》等有关规定，经省纪委常委会议审议并报省委批准，决定给予闫长青开除党籍、开除公职处分；收缴其违纪所得；将其涉嫌犯罪问题、线索及所涉款物移送司法机关依法处理。（黑龙江省纪委）</w:t>
        <w:br/>
      </w:r>
    </w:p>
    <w:p>
      <w:pPr>
        <w:pStyle w:val="Heading3"/>
      </w:pPr>
      <w:r>
        <w:t>广东清远市政协原党组书记、主席何炳华被开除党籍</w:t>
      </w:r>
    </w:p>
    <w:p>
      <w:r>
        <w:rPr>
          <w:i/>
        </w:rPr>
        <w:t>2016-10-28 00:00:00      中央纪委监察部网站         http://www.ccdi.gov.cn/jlsc/sggb/djcf_sggb//201610/t20161028_88729.html</w:t>
      </w:r>
    </w:p>
    <w:p>
      <w:r>
        <w:t>内容：</w:t>
      </w:r>
      <w:r>
        <w:br/>
        <w:t xml:space="preserve">　　据广东省纪委消息：日前，经广东省委同意，省纪委对清远市政协原党组书记、主席何炳华严重违纪问题进行了立案审查。</w:t>
        <w:br/>
        <w:t xml:space="preserve">　　经查，何炳华违反廉洁纪律，收受“红包”礼金；违反国家法律法规规定，利用职务上的便利为他人谋取利益并收受财物，涉嫌受贿犯罪。</w:t>
        <w:br/>
        <w:t xml:space="preserve">　　何炳华身为党员领导干部，严重违反党的纪律，且在党的十八大后仍不收敛、不收手，性质恶劣、情节严重。依据《中国共产党纪律处分条例》等有关规定，经省纪委常委会议审议并报省委批准，决定给予何炳华开除党籍处分;取消其退休待遇；收缴其违纪所得；将其涉嫌犯罪问题、线索及所涉款物移送司法机关依法处理。（广东省纪委）</w:t>
        <w:br/>
      </w:r>
    </w:p>
    <w:p>
      <w:pPr>
        <w:pStyle w:val="Heading3"/>
      </w:pPr>
      <w:r>
        <w:t>贵州茅台酒股份公司原副总经理谭定华被开除党籍</w:t>
      </w:r>
    </w:p>
    <w:p>
      <w:r>
        <w:rPr>
          <w:i/>
        </w:rPr>
        <w:t>2016-10-25 00:00:00      中央纪委监察部网站         http://www.ccdi.gov.cn/jlsc/sggb/djcf_sggb//201610/t20161025_88500.html</w:t>
      </w:r>
    </w:p>
    <w:p>
      <w:r>
        <w:t>内容：</w:t>
      </w:r>
      <w:r>
        <w:br/>
        <w:t xml:space="preserve">　　据贵州省纪委消息：日前，贵州省纪委对中国贵州茅台酒厂（集团）有限责任公司原党委委员，贵州茅台酒股份有限公司原副总经理、财务总监谭定华严重违纪案进行立案审查。</w:t>
        <w:br/>
        <w:t xml:space="preserve">　　经查，谭定华违反组织纪律，不如实向组织报告个人有关事项；违反廉洁纪律，违规收受他人财物，违规从事营利活动；违反国家法律法规规定，利用职务便利为他人谋取利益并收受财物。</w:t>
        <w:br/>
        <w:t xml:space="preserve">　　谭定华身为党员领导干部，理想信念丧失，严重违反党的纪律，且在党的十八大之后仍不收敛、不收手，性质恶劣、情节严重。依据《中国共产党纪律处分条例》等有关规定，经省纪委常委会议审议并报省委常委会议批准，决定给予谭定华开除党籍处分，取消其退休待遇，收缴其违纪所得；将其涉嫌犯罪问题、线索移送司法机关依法处理。（贵州省纪委）</w:t>
        <w:br/>
      </w:r>
    </w:p>
    <w:p>
      <w:pPr>
        <w:pStyle w:val="Heading3"/>
      </w:pPr>
      <w:r>
        <w:t>贵州省农委党组成员、副主任黄晓等2人被"双开"</w:t>
      </w:r>
    </w:p>
    <w:p>
      <w:r>
        <w:rPr>
          <w:i/>
        </w:rPr>
        <w:t>2016-10-24 00:00:00      中央纪委监察部网站         http://www.ccdi.gov.cn/jlsc/sggb/djcf_sggb//201610/t20161024_88428.html</w:t>
      </w:r>
    </w:p>
    <w:p>
      <w:r>
        <w:t>内容：</w:t>
      </w:r>
      <w:r>
        <w:br/>
        <w:t>贵州省农委党组成员、副主任黄晓被开除党籍和公职</w:t>
        <w:br/>
        <w:t xml:space="preserve">　　据贵州省纪委消息：日前，贵州省纪委对贵州省农业委员会党组成员、副主任黄晓严重违纪问题进行了立案审查。</w:t>
        <w:br/>
        <w:t xml:space="preserve">　　经查，黄晓严重违反生活纪律，与他人长期保持不正当性关系；违反国家法律法规规定，滥用职权，严重破坏生态环境，违规批准征占用基本草原；利用职务上的便利为他人谋取利益并收受财物。</w:t>
        <w:br/>
        <w:t xml:space="preserve">　　黄晓身为党员领导干部，理想信念丧失，严重违反党的纪律，且党的十八大后仍不收敛、不收手，性质恶劣、情节严重。依据《中国共产党纪律处分条例》等有关规定，经省纪委常委会议审议并报省委常委会议批准，决定给予黄晓开除党籍处分；经省监察厅厅长办公会议审议并报省政府批准，决定给予其开除公职处分；将其涉嫌犯罪问题移送司法机关依法处理。</w:t>
        <w:br/>
        <w:br/>
        <w:br/>
        <w:t>贵州省农委党组成员、总畜牧师瓦庆荣被开除党籍和公职</w:t>
        <w:br/>
        <w:t xml:space="preserve">　　据贵州省纪委消息：日前，贵州省纪委对贵州省农业委员会党组成员、总畜牧师瓦庆荣严重违纪问题进行了立案审查。</w:t>
        <w:br/>
        <w:t xml:space="preserve">　　经查，瓦庆荣严重违反组织纪律，在组织约谈期间，不如实向组织说明问题；违反国家法律法规规定，利用职务上的便利为他人谋取利益并收受财物。</w:t>
        <w:br/>
        <w:t xml:space="preserve">　　瓦庆荣身为党员领导干部，理想信念丧失，严重违反党的纪律，且党的十八大后仍不收敛、不收手，性质恶劣、情节严重。依据《中国共产党纪律处分条例》等有关规定，经省纪委常委会议审议并报省委常委会议批准，决定给予瓦庆荣开除党籍处分；经省监察厅报省政府批准，决定给予其开除公职处分；将其涉嫌犯罪问题移送司法机关依法处理。（贵州省纪委）</w:t>
        <w:br/>
      </w:r>
    </w:p>
    <w:p>
      <w:pPr>
        <w:pStyle w:val="Heading3"/>
      </w:pPr>
      <w:r>
        <w:t>海南省粮食局原党组书记、局长杨树岷被"双开"</w:t>
      </w:r>
    </w:p>
    <w:p>
      <w:r>
        <w:rPr>
          <w:i/>
        </w:rPr>
        <w:t>2016-10-24 00:00:00      中央纪委监察部网站         http://www.ccdi.gov.cn/jlsc/sggb/djcf_sggb//201610/t20161024_88407.html</w:t>
      </w:r>
    </w:p>
    <w:p>
      <w:r>
        <w:t>内容：</w:t>
      </w:r>
      <w:r>
        <w:br/>
        <w:t xml:space="preserve">　　据海南省纪委消息：日前，海南省纪委对检察机关移送的海南省粮食局原党组书记、局长杨树岷严重违纪问题进行了纪律审查。</w:t>
        <w:br/>
        <w:t xml:space="preserve">　　经查，杨树岷利用担任领导职务的便利，在土地征收、工程项目承建等方面为他人谋取利益，收受他人财物，涉嫌受贿犯罪。</w:t>
        <w:br/>
        <w:t xml:space="preserve">　　杨树岷身为党员领导干部，理想信念丧失，严重违反党的廉洁纪律和国家法律，败坏了党风政风，损害了党的纯洁性和公务员队伍形象，社会影响极其恶劣，应予严肃处理。依据《中国共产党纪律处分条例》等有关规定，经海南省纪委常委会议审议并报省委批准，决定给予杨树岷开除党籍处分；由省监察厅报省政府批准，给予其开除公职处分；其涉嫌犯罪问题由司法机关继续依法查处。（海南省纪委）</w:t>
        <w:br/>
      </w:r>
    </w:p>
    <w:p>
      <w:pPr>
        <w:pStyle w:val="Heading3"/>
      </w:pPr>
      <w:r>
        <w:t>西安电子科技大学原副校长张培营等2人被开除党籍</w:t>
      </w:r>
    </w:p>
    <w:p>
      <w:r>
        <w:rPr>
          <w:i/>
        </w:rPr>
        <w:t>2016-10-21 00:00:00      中央纪委监察部网站         http://www.ccdi.gov.cn/jlsc/sggb/djcf_sggb//201610/t20161022_88365.html</w:t>
      </w:r>
    </w:p>
    <w:p>
      <w:r>
        <w:t>内容：</w:t>
      </w:r>
      <w:r>
        <w:br/>
        <w:t>西安电子科技大学原党委常委、副校长张培营严重违纪被开除党籍</w:t>
        <w:br/>
        <w:t xml:space="preserve">　　据陕西省纪委消息：经查，张培营在任西安电子科技大学基建处处长、党委常委、副校长期间，理想信念丧失，严重违反政治纪律，对抗组织审查；违反廉洁纪律，接受可能影响公正执行公务的宴请；违反国家法律法规规定，利用职务上的便利为他人谋取利益，收受他人巨额财物，且在党的十八大后不收敛、不收手，其行为已构成严重违纪，其中利用职务上的便利，为他人谋取利益，收受他人财物问题涉嫌犯罪。</w:t>
        <w:br/>
        <w:t xml:space="preserve">　　依据《中国共产党纪律处分条例》等有关规定，经省纪委常委会议研究，教育部党组同意，并报省委批准，给予张培营开除党籍处分，收缴违纪所得，将其涉嫌犯罪问题及线索移送司法机关依法处理，由其行政主管部门给予其相应的行政处分。　</w:t>
        <w:br/>
        <w:t xml:space="preserve"> </w:t>
        <w:br/>
        <w:br/>
        <w:t xml:space="preserve">　</w:t>
        <w:br/>
        <w:t>西安电子科技大学原党委常委、副校长陈勇严重违纪被开除党籍</w:t>
        <w:br/>
        <w:t xml:space="preserve">　　经查，陈勇在任西安电子科技大学党委常委、副校长期间，理想信念丧失，严重违反组织纪律，不如实向组织交代自己的问题；违反国家法律，利用职务上的便利，为他人谋取利益，收受他人巨额财物，其行为已构成严重违纪，其中利用职务上的便利，为他人谋取利益，收受他人财物问题涉嫌犯罪。</w:t>
        <w:br/>
        <w:t xml:space="preserve">　　依据《中国共产党纪律处分条例》等有关规定，经省纪委常委会议研究，教育部党组同意，并报省委批准，给予陈勇开除党籍处分，收缴违纪所得，将其涉嫌犯罪问题及线索移送司法机关依法处理，由其行政主管部门给予其相应的行政处分。（陕西省纪委）</w:t>
        <w:br/>
      </w:r>
    </w:p>
    <w:p>
      <w:pPr>
        <w:pStyle w:val="Heading3"/>
      </w:pPr>
      <w:r>
        <w:t>山东省文物局原党组书记、局长谢治秀被开除党籍</w:t>
      </w:r>
    </w:p>
    <w:p>
      <w:r>
        <w:rPr>
          <w:i/>
        </w:rPr>
        <w:t>2016-10-21 00:00:00      中央纪委监察部网站         http://www.ccdi.gov.cn/jlsc/sggb/djcf_sggb//201610/t20161021_88322.html</w:t>
      </w:r>
    </w:p>
    <w:p>
      <w:r>
        <w:t>内容：</w:t>
      </w:r>
      <w:r>
        <w:br/>
        <w:t xml:space="preserve">　　据山东省纪委消息：日前，中共山东省纪委对省文化厅原党组成员，省文物局原党组书记、局长谢治秀严重违纪问题进行了立案审查。</w:t>
        <w:br/>
        <w:t xml:space="preserve">　　经查，谢治秀违反政治纪律，对抗组织审查；违反组织纪律，不按规定报告个人有关事项；违反廉洁纪律，收受礼金，违规从事营利活动，将应当由个人支付的费用交由下属单位或他人支付。利用职务上的便利为他人谋取利益并收受财物，涉嫌受贿犯罪。</w:t>
        <w:br/>
        <w:t xml:space="preserve">　　谢治秀身为党员领导干部，理想信念丧失，严重违反党的纪律，且在党的十八大后仍不收敛、不收手，性质恶劣、情节严重。依据《中国共产党纪律处分条例》等有关规定，经中共山东省纪委常委会会议审议并报中共山东省委批准，决定给予谢治秀开除党籍处分；由山东省监察厅报山东省政府批准，给予其开除公职处分；收缴其违纪所得；将其涉嫌犯罪问题、线索及所涉款物移送司法机关依法处理。（山东省纪委）</w:t>
        <w:br/>
      </w:r>
    </w:p>
    <w:p>
      <w:pPr>
        <w:pStyle w:val="Heading3"/>
      </w:pPr>
      <w:r>
        <w:t>湖南广播电视台副台长罗毅等3人被开除党籍</w:t>
      </w:r>
    </w:p>
    <w:p>
      <w:r>
        <w:rPr>
          <w:i/>
        </w:rPr>
        <w:t>2016-10-21 00:00:00      中央纪委监察部网站         http://www.ccdi.gov.cn/jlsc/sggb/djcf_sggb//201610/t20161024_88394.html</w:t>
      </w:r>
    </w:p>
    <w:p>
      <w:r>
        <w:t>内容：</w:t>
      </w:r>
      <w:r>
        <w:br/>
        <w:t xml:space="preserve">　　据湖南省纪委消息：近日，经湖南省纪委立案审查并报经湖南省委批准，决定对罗毅、李义成、周先雁等3名省管党员领导干部给予开除党籍处分。</w:t>
        <w:br/>
        <w:t xml:space="preserve">　　1．湖南广播电视台党委委员、副台长罗毅严重违纪案</w:t>
        <w:br/>
        <w:t xml:space="preserve">　　经查，罗毅违反政治纪律，对抗组织审查；违反组织纪律，违规取得国（境）外永久居留资格，隐瞒不报个人有关事项；违反廉洁纪律，违规购买、使用公务用车；利用职务上的便利，侵吞公共财物，为他人谋取利益并收受财物，非法经营获取巨额利益，涉嫌违法犯罪。</w:t>
        <w:br/>
        <w:t xml:space="preserve">　　罗毅身为党员领导干部，理想信念丧失，严重违反党的纪律，且在党的十八大后仍不收敛、不收手，性质恶劣，情节严重。依据《中国共产党纪律处分条例》，参照《行政机关公务员处分条例》的有关规定，经湖南省纪委常委会议研究并报湖南省委常委会议审议，决定给予罗毅开除党籍处分，报省政府批准，给予其开除公职处分，将其涉嫌犯罪问题及线索移送司法机关依法处理。</w:t>
        <w:br/>
        <w:t xml:space="preserve">　　2．湖南煤业集团有限公司原党委副书记、总经理李义成严重违纪案</w:t>
        <w:br/>
        <w:t xml:space="preserve">　　经查，李义成身为国有企业党员领导干部，严重违反廉洁纪律，利用职务上的便利，在企业经营方面为他人谋取利益并收受财物，数额较大，其行为已构成严重违纪。依据《中国共产党纪律处分条例》，参照《行政机关公务员处分条例》的有关规定，经湖南省纪委常委会议研究并报湖南省委常委会议审议，决定给予李义成开除党籍处分，报省政府批准，给予其行政撤职处分。</w:t>
        <w:br/>
        <w:t xml:space="preserve">　　3．中南林业科技大学原党委副书记、校长周先雁严重违纪案</w:t>
        <w:br/>
        <w:t xml:space="preserve">　　经查，周先雁违反政治纪律，对抗组织审查；违反组织纪律，不如实报告个人有关事项；违反廉洁纪律，收受礼金，违规购买、使用公务用车；违反生活纪律，与他人发生不正当性关系；利用职务上的便利套取、侵吞科研经费，利用职务上的便利为他人谋取利益并收受财物，涉嫌违法犯罪。</w:t>
        <w:br/>
        <w:t xml:space="preserve">　　周先雁身为党员领导干部，理想信念丧失，严重违反党的纪律，且在党的十八大后仍不收敛、不收手，性质恶劣、情节严重。依据《中国共产党纪律处分条例》，参照《行政机关公务员处分条例》的有关规定，经湖南省纪委常委会议研究并报湖南省委常委会议审议，决定给予周先雁开除党籍处分，报省政府批准，给予其开除公职处分，将其涉嫌犯罪问题及线索移送司法机关依法处理。（湖南省纪委）</w:t>
        <w:br/>
      </w:r>
    </w:p>
    <w:p>
      <w:pPr>
        <w:pStyle w:val="Heading3"/>
      </w:pPr>
      <w:r>
        <w:t>上海公安高等专科学校原党委书记郑万新被开除党籍</w:t>
      </w:r>
    </w:p>
    <w:p>
      <w:r>
        <w:rPr>
          <w:i/>
        </w:rPr>
        <w:t>2016-10-19 00:00:00      中央纪委监察部网站         http://www.ccdi.gov.cn/jlsc/sggb/djcf_sggb//201610/t20161019_88153.html</w:t>
      </w:r>
    </w:p>
    <w:p>
      <w:r>
        <w:t>内容：</w:t>
      </w:r>
      <w:r>
        <w:br/>
        <w:t>上海公安高等专科学校原党委书记、常务副校长郑万新严重违纪被开除党籍</w:t>
        <w:br/>
        <w:t xml:space="preserve">　　据上海市纪委消息：日前，经上海市委批准，上海市纪委对上海公安高等专科学校原党委书记、常务副校长郑万新严重违纪问题进行了立案审查。经查，郑万新严重违反党的纪律，且党的十八大后仍不收敛、不收手，性质恶劣、情节严重。依据《中国共产党纪律处分条例》等有关规定，经上海市纪委常委会审议并报市委批准，决定给予郑万新开除党籍处分。郑万新涉嫌犯罪问题、线索等被移送司法机关依法处理。（上海市纪委）</w:t>
        <w:br/>
      </w:r>
    </w:p>
    <w:p>
      <w:pPr>
        <w:pStyle w:val="Heading3"/>
      </w:pPr>
      <w:r>
        <w:t>广东省珠海市政协原主席钱芳莉被开除党籍和公职</w:t>
      </w:r>
    </w:p>
    <w:p>
      <w:r>
        <w:rPr>
          <w:i/>
        </w:rPr>
        <w:t>2016-10-18 00:00:00      中央纪委监察部网站         http://www.ccdi.gov.cn/jlsc/sggb/djcf_sggb//201610/t20161018_88119.html</w:t>
      </w:r>
    </w:p>
    <w:p>
      <w:r>
        <w:t>内容：</w:t>
      </w:r>
      <w:r>
        <w:br/>
        <w:t xml:space="preserve">　　据广东省纪委消息：日前，经广东省委同意，省纪委对珠海市政协原主席钱芳莉严重违纪问题进行了立案审查。</w:t>
        <w:br/>
        <w:t xml:space="preserve">　　经查，钱芳莉违反政治纪律，对抗组织审查；违反中央八项规定精神，违规出入私人会所；违反组织纪律，利用职权和职务上的影响，违规录用、调动、提拔多名亲属；违反廉洁纪律，收受礼金，利用职权或者职务上的影响为亲属谋取利益，其亲属收受对方财物，为亲属的经营活动谋取利益，纵容、默许亲属利用其职权或职务上的影响谋取私利，利用职务影响帮助亲属低价购房；利用职务上的便利为他人谋取利益并收受财物，涉嫌受贿犯罪。</w:t>
        <w:br/>
        <w:t xml:space="preserve">　　钱芳莉身为党员领导干部，理想信念丧失，严重违反党的纪律，且在党的十八大后仍不收敛、不收手，性质恶劣、情节严重。依据《中国共产党纪律处分条例》等有关规定，经省纪委常委会议审议并报省委批准，决定给予钱芳莉开除党籍、开除公职处分；收缴其违纪所得；将其涉嫌犯罪问题、线索及所涉款物移送司法机关依法处理。（广东省纪委）</w:t>
        <w:br/>
      </w:r>
    </w:p>
    <w:p>
      <w:pPr>
        <w:pStyle w:val="Heading3"/>
      </w:pPr>
      <w:r>
        <w:t>广东省委第六巡视组原组长刘志伟被开除党籍和公职</w:t>
      </w:r>
    </w:p>
    <w:p>
      <w:r>
        <w:rPr>
          <w:i/>
        </w:rPr>
        <w:t>2016-10-18 00:00:00      中央纪委监察部网站         http://www.ccdi.gov.cn/jlsc/sggb/djcf_sggb//201610/t20161018_88125.html</w:t>
      </w:r>
    </w:p>
    <w:p>
      <w:r>
        <w:t>内容：</w:t>
      </w:r>
      <w:r>
        <w:br/>
        <w:t xml:space="preserve">　　据广东省纪委消息：日前，经广东省委同意，广东省纪委对省委第六巡视组原组长刘志伟严重违纪问题进行了立案审查。</w:t>
        <w:br/>
        <w:t xml:space="preserve">　　经查，刘志伟违反政治纪律，对抗组织审查；违反组织纪律，不如实报告个人有关事项；违反廉洁纪律，违规从事营利活动，收受礼品、礼金，侵占非本人经管的公私财物，搞权色、钱色交易；违反工作纪律，插手和干预市场经济活动、司法活动和执纪执法活动；利用职务上的便利为他人谋取利益，索要、收受财物，涉嫌受贿犯罪。</w:t>
        <w:br/>
        <w:t xml:space="preserve">　　刘志伟身为党员领导干部，理想信念丧失，严重违反党的纪律，且在党的十八大后仍不收敛、不收手，性质恶劣、情节严重。依据《中国共产党纪律处分条例》等有关规定，经省纪委常委会议审议并报省委批准，决定给予刘志伟开除党籍、开除公职处分；收缴其违纪所得；将其涉嫌犯罪问题、线索及所涉款物移送司法机关依法处理。（广东省纪委）</w:t>
        <w:br/>
      </w:r>
    </w:p>
    <w:p>
      <w:pPr>
        <w:pStyle w:val="Heading3"/>
      </w:pPr>
      <w:r>
        <w:t>政协天津市红桥区委员会原副主席杨茂顺被"双开"</w:t>
      </w:r>
    </w:p>
    <w:p>
      <w:r>
        <w:rPr>
          <w:i/>
        </w:rPr>
        <w:t>2016-10-18 00:00:00      中央纪委监察部网站         http://www.ccdi.gov.cn/jlsc/sggb/djcf_sggb//201610/t20161018_88103.html</w:t>
      </w:r>
    </w:p>
    <w:p>
      <w:r>
        <w:t>内容：</w:t>
      </w:r>
      <w:r>
        <w:br/>
        <w:t xml:space="preserve">　　据天津市纪委消息：日前，经中共天津市委批准，中共天津市纪委对政协天津市红桥区委员会原党组成员、副主席杨茂顺严重违纪问题进行了立案审查。</w:t>
        <w:br/>
        <w:t xml:space="preserve">　　经查，杨茂顺在担任红桥区市容和园林管理委员会主任和区政协党组成员、副主席期间，严重违反政治纪律，与他人串供，转移隐匿涉案物品，对抗组织审查；违反组织纪律，隐瞒不报以他人名义持有的巨额股票；违反廉洁纪律，利用职权和职务便利为亲属经营活动谋取利益，帮助亲属、下属违规购买拆迁安置房；违反工作纪律，干预和插手工程项目承发包；违反国家法律法规，利用职务上的便利在承揽工程等方面为他人谋取利益，索要或收受巨额财物，涉嫌构成受贿犯罪。</w:t>
        <w:br/>
        <w:t xml:space="preserve">　　杨茂顺身为党员领导干部，理想信念丧失，纪律意识淡薄，严重违反党的纪律，且党的十八大后仍不收敛、不收手，依据《中国共产党纪律处分条例》等有关规定，经中共天津市纪委审议并报中共天津市委批准，决定给予杨茂顺开除党籍、开除公职处分，终止其中共天津市、红桥区第十次代表大会代表资格；将其涉嫌犯罪问题及线索移送司法机关依法处理。（天津市纪委）</w:t>
        <w:br/>
      </w:r>
    </w:p>
    <w:p>
      <w:pPr>
        <w:pStyle w:val="Heading3"/>
      </w:pPr>
      <w:r>
        <w:t>海南省发展控股有限公司原党委书记刘明贵被"双开"</w:t>
      </w:r>
    </w:p>
    <w:p>
      <w:r>
        <w:rPr>
          <w:i/>
        </w:rPr>
        <w:t>2016-10-16 00:00:00      中央纪委监察部网站         http://www.ccdi.gov.cn/jlsc/sggb/djcf_sggb//201610/t20161016_88000.html</w:t>
      </w:r>
    </w:p>
    <w:p>
      <w:r>
        <w:t>内容：</w:t>
      </w:r>
      <w:r>
        <w:br/>
        <w:t xml:space="preserve">　　据海南省纪委消息：日前，经海南省委批准，省纪委对省发展控股有限公司原党委书记、董事长刘明贵严重违纪问题进行了立案审查。</w:t>
        <w:br/>
        <w:t xml:space="preserve">　　经查，刘明贵违反廉洁纪律，利用职务上的便利，将其妻调入某银行工作，存入巨额公款，领取高额报酬；违反国家法律法规规定，利用职务上的便利，在工程项目招投标、工程款拨付等方面为他人谋取利益，收受他人财物，涉嫌受贿犯罪。</w:t>
        <w:br/>
        <w:t xml:space="preserve">　　刘明贵身为党员领导干部，理想信念丧失，严重违反党的纪律，且党的十八大后仍不收敛、不收手，顶风收受他人巨额贿赂，性质恶劣、情节严重。在组织初核期间，刘明贵到省纪委交代了部分违纪问题，但对其严重违纪违法问题避重就轻，心存侥幸，不如实彻底交代，不珍惜组织教育挽救的机会。依据《中国共产党纪律处分条例》等有关规定，经海南省纪委常委会议审议并报省委批准，决定给予刘明贵开除党籍处分；由省监察厅报省政府批准，给予其开除公职处分；将其涉嫌犯罪问题、线索及所涉款物移送司法机关依法处理。（海南省纪委）</w:t>
        <w:br/>
      </w:r>
    </w:p>
    <w:p>
      <w:pPr>
        <w:pStyle w:val="Heading3"/>
      </w:pPr>
      <w:r>
        <w:t>保定市原副市长、公安局原局长潘静苏被开除党籍</w:t>
      </w:r>
    </w:p>
    <w:p>
      <w:r>
        <w:rPr>
          <w:i/>
        </w:rPr>
        <w:t>2016-10-12 00:00:00      中央纪委监察部网站         http://www.ccdi.gov.cn/jlsc/sggb/djcf_sggb//201610/t20161012_87851.html</w:t>
      </w:r>
    </w:p>
    <w:p>
      <w:r>
        <w:t>内容：</w:t>
      </w:r>
      <w:r>
        <w:br/>
        <w:t xml:space="preserve">　　据河北省纪委消息：日前，经河北省委批准，河北省纪委对保定市政府原副市长、公安局原局长潘静苏严重违纪问题进行了立案审查。</w:t>
        <w:br/>
        <w:t xml:space="preserve">　　经查，潘静苏违反政治纪律，参加迷信活动；违反中央八项规定精神，出入私人会所；违反廉洁纪律，向从事公务的人员赠送明显超出礼尚往来的礼品；违反国家法律法规规定，参加赌博活动，利用职务上的便利或影响为他人谋取利益并收受财物。且在党的十八大后仍不收敛、不收手。其中利用职务上的便利或影响为他人谋取利益并收受财物问题涉嫌犯罪。</w:t>
        <w:br/>
        <w:t xml:space="preserve">　　经省纪委常委会议研究并报省委批准，决定给予潘静苏开除党籍处分；由省监察厅报省政府批准，给予其开除公职处分；将其涉嫌犯罪问题、线索和所涉款物移送司法机关依法处理。（河北省纪委）</w:t>
        <w:br/>
      </w:r>
    </w:p>
    <w:p>
      <w:pPr>
        <w:pStyle w:val="Heading3"/>
      </w:pPr>
      <w:r>
        <w:t>山东枣庄政府原党组成员、副市长张鲁军被开除党籍</w:t>
      </w:r>
    </w:p>
    <w:p>
      <w:r>
        <w:rPr>
          <w:i/>
        </w:rPr>
        <w:t>2016-10-10 00:00:00      中央纪委监察部网站         http://www.ccdi.gov.cn/jlsc/sggb/djcf_sggb//201610/t20161010_87696.html</w:t>
      </w:r>
    </w:p>
    <w:p>
      <w:r>
        <w:t>内容：</w:t>
      </w:r>
      <w:r>
        <w:br/>
        <w:t xml:space="preserve">　　据山东省纪委消息：日前，中共山东省纪委对枣庄市政府原党组成员、副市长张鲁军严重违纪问题进行了立案审查。</w:t>
        <w:br/>
        <w:t xml:space="preserve">　　经查，张鲁军违反政治纪律，对抗组织审查；违反中央八项规定精神，接受可能影响公正执行公务的宴请；违反组织纪律，利用职务上的便利在干部选拔任用中为他人谋取利益并收受财物，违规谋取人事方面利益；违反廉洁纪律，收受礼金，违规从事营利活动，搞权色、钱色交易；违反工作纪律，干预司法活动；违反生活纪律，与他人发生不正当性关系。利用职务上的便利为他人谋取利益并收受财物，涉嫌受贿犯罪。</w:t>
        <w:br/>
        <w:t xml:space="preserve">　　张鲁军身为党员领导干部，理想信念丧失，严重违反党的纪律，且在党的十八大后仍不收敛、不收手，性质恶劣、情节严重。依据《中国共产党纪律处分条例》等有关规定，经中共山东省纪委常委会会议审议并报中共山东省委批准，决定给予张鲁军开除党籍处分；由山东省监察厅报山东省政府批准，给予其开除公职处分；收缴其违纪所得；将其涉嫌犯罪问题、线索及所涉款物移送司法机关依法处理。（山东省纪委）</w:t>
        <w:br/>
      </w:r>
    </w:p>
    <w:p>
      <w:pPr>
        <w:pStyle w:val="Heading3"/>
      </w:pPr>
      <w:r>
        <w:t>青海省司法厅原党委书记、厅长王胜德被"双开"</w:t>
      </w:r>
    </w:p>
    <w:p>
      <w:r>
        <w:rPr>
          <w:i/>
        </w:rPr>
        <w:t>2016-09-30 00:00:00      中央纪委监察部网站         http://www.ccdi.gov.cn/jlsc/sggb/djcf_sggb//201609/t20160930_87525.html</w:t>
      </w:r>
    </w:p>
    <w:p>
      <w:r>
        <w:t>内容：</w:t>
      </w:r>
      <w:r>
        <w:br/>
        <w:t xml:space="preserve">　　据青海省纪委消息：日前，经中共青海省委批准，青海省纪委对青海省司法厅原党委书记、厅长王胜德严重违纪问题进行了立案审查。</w:t>
        <w:br/>
        <w:t xml:space="preserve">　　经查，王胜德违反中央八项规定精神、违反组织纪律、违反廉洁纪律、违反国家法律法规规定，利用职务上的便利为他人谋取利益并收受财物，且在党的十八大后，不收手、不收敛，其中利用职务上的便利为他人谋取利益并收受财物涉嫌犯罪。</w:t>
        <w:br/>
        <w:t xml:space="preserve">　　经省纪委常委会研究，并报省委批准，决定给予王胜德开除党籍、开除公职处分；将其涉嫌犯罪问题及所涉款物移送司法机关依法处理。（青海省纪委）</w:t>
        <w:br/>
      </w:r>
    </w:p>
    <w:p>
      <w:pPr>
        <w:pStyle w:val="Heading3"/>
      </w:pPr>
      <w:r>
        <w:t>河北邯郸市政府原副市长丁英辉被开除党籍</w:t>
      </w:r>
    </w:p>
    <w:p>
      <w:r>
        <w:rPr>
          <w:i/>
        </w:rPr>
        <w:t>2016-09-30 00:00:00      中央纪委监察部网站         http://www.ccdi.gov.cn/jlsc/sggb/djcf_sggb//201609/t20160930_87497.html</w:t>
      </w:r>
    </w:p>
    <w:p>
      <w:r>
        <w:t>内容：</w:t>
      </w:r>
      <w:r>
        <w:br/>
        <w:t xml:space="preserve">　　据河北省纪委消息：日前，经河北省委批准，河北省纪委对邯郸市委原常委、市政府原副市长丁英辉严重违纪问题进行了立案审查。</w:t>
        <w:br/>
        <w:t xml:space="preserve">　　经查，丁英辉违反组织纪律，不如实报告个人有关事项，利用职权违规为其亲属调动工作并“吃空饷”；违反廉洁纪律，收受礼金；违反生活纪律，与他人发生不正当性关系；违反国家法律法规规定，利用职务上的便利为他人谋取利益并收受财物。且在党的十八大后仍不收敛、不收手。其中利用职务上的便利为他人谋取利益并收受财物问题涉嫌犯罪。</w:t>
        <w:br/>
        <w:t xml:space="preserve">　　经省纪委常委会议研究并报省委批准，决定给予丁英辉开除党籍处分；将其涉嫌犯罪问题、线索和所涉款物移送司法机关依法处理。（河北省纪委）</w:t>
        <w:br/>
      </w:r>
    </w:p>
    <w:p>
      <w:pPr>
        <w:pStyle w:val="Heading3"/>
      </w:pPr>
      <w:r>
        <w:t>河北衡水市政协副主席刘全会被给予留党察看二年</w:t>
      </w:r>
    </w:p>
    <w:p>
      <w:r>
        <w:rPr>
          <w:i/>
        </w:rPr>
        <w:t>2016-09-30 00:00:00      中央纪委监察部网站         http://www.ccdi.gov.cn/jlsc/sggb/djcf_sggb//201609/t20160930_87496.html</w:t>
      </w:r>
    </w:p>
    <w:p>
      <w:r>
        <w:t>内容：</w:t>
      </w:r>
      <w:r>
        <w:br/>
        <w:t xml:space="preserve">　　据河北省纪委消息：日前，经河北省委批准，河北省纪委对衡水市政协副主席刘全会严重违纪问题进行了立案审查。</w:t>
        <w:br/>
        <w:t xml:space="preserve">　　经查，刘全会违反组织纪律，利用职务上的便利在干部选拔任用中为他人谋取利益并收受财物；违反廉洁纪律，收受礼金；违反工作纪律，插手干预工程招投标。</w:t>
        <w:br/>
        <w:t xml:space="preserve">　　经省纪委常委会议研究并报省委批准，决定给予刘全会留党察看二年、行政撤职处分，降为正处级非领导职务；收缴其违纪所得。（河北省纪委）</w:t>
        <w:br/>
      </w:r>
    </w:p>
    <w:p>
      <w:pPr>
        <w:pStyle w:val="Heading3"/>
      </w:pPr>
      <w:r>
        <w:t>湖北省咸宁市政协原副主席骆传勇等2人被开除党籍</w:t>
      </w:r>
    </w:p>
    <w:p>
      <w:r>
        <w:rPr>
          <w:i/>
        </w:rPr>
        <w:t>2016-09-30 00:00:00      中央纪委监察部网站         http://www.ccdi.gov.cn/jlsc/sggb/djcf_sggb//201609/t20160930_87481.html</w:t>
      </w:r>
    </w:p>
    <w:p>
      <w:r>
        <w:t>内容：</w:t>
      </w:r>
      <w:r>
        <w:br/>
        <w:t>湖北省咸宁市政协原副主席骆传勇被开除党籍、取消全部退休待遇</w:t>
        <w:br/>
        <w:t xml:space="preserve">　　据湖北省纪委消息：近期，经湖北省委批准，湖北省纪委对咸宁市政协原副主席骆传勇的严重违纪问题进行了立案审查。</w:t>
        <w:br/>
        <w:t xml:space="preserve">　　经查，骆传勇违反政治纪律，对抗组织审查；违反组织纪律，不如实报告个人有关事项；违反廉洁纪律，收受礼品礼金，违规购买政策性住房；违规将公款借给他人使用；利用职务便利为他人谋取利益并收受财物，涉嫌受贿犯罪。</w:t>
        <w:br/>
        <w:t xml:space="preserve">　　骆传勇理想信念丧失，严重违反党的纪律，且在党的十八大后仍不收敛、不收手，性质恶劣，情节严重。依据《中国共产党纪律处分条例》等有关规定，经湖北省纪委常委会议审议并报湖北省委常委会议批准，决定给予骆传勇开除党籍处分，取消其全部退休待遇；将其涉嫌犯罪问题及线索移送司法机关依法处理。</w:t>
        <w:br/>
        <w:br/>
        <w:br/>
        <w:t>湖北长江出版传媒集团有限公司原党委副书记，长江出版传媒股份有限公司原党委副书记、原总经理周艺平被开除党籍和公职</w:t>
        <w:br/>
        <w:t xml:space="preserve">　　据湖北省纪委消息：近期，经湖北省委批准，湖北省纪委对湖北长江出版传媒集团有限公司原党委副书记，长江出版传媒股份有限公司原党委副书记、原总经理周艺平的严重违纪问题进行了立案审查。</w:t>
        <w:br/>
        <w:t xml:space="preserve">　　经查，周艺平违反政治纪律，对抗组织审查；违反中央八项规定精神，在单位报销应由本人及亲属支付的费用；违反组织纪律，利用职务便利为他人在职工录用、工作调动、职务提拔等事项上提供帮助并收受财物，在职工录用工作中利用职权违规为亲属谋取利益；违反廉洁纪律，将本人应当支付的费用由下属单位支付，占用公物归个人使用，收受礼品礼金；利用职务便利侵吞公款，为他人在企业生产经营等事项上谋取利益并收受财物，滥用职权造成国有企业巨额经济损失，涉嫌贪污、受贿、滥用职权犯罪。</w:t>
        <w:br/>
        <w:t xml:space="preserve">　　周艺平身为党员领导干部，理想信念丧失，严重违反党的纪律，且在党的十八大后仍不收敛、不收手，性质恶劣，情节严重。依据《中国共产党纪律处分条例》等有关规定，经湖北省纪委常委会议审议并报湖北省委常委会议批准，决定给予周艺平开除党籍处分；经湖北省监察厅厅长办公会议审议并报湖北省政府批准，决定给予其开除公职处分；将其涉嫌犯罪问题及线索移送司法机关依法处理。（湖北省纪委）</w:t>
        <w:br/>
        <w:t xml:space="preserve"> </w:t>
        <w:br/>
        <w:t xml:space="preserve"> </w:t>
        <w:br/>
        <w:t xml:space="preserve">　　</w:t>
      </w:r>
    </w:p>
    <w:p>
      <w:pPr>
        <w:pStyle w:val="Heading3"/>
      </w:pPr>
      <w:r>
        <w:t>山西省煤炭厅原党组成员杨茂林等2人被开除党籍</w:t>
      </w:r>
    </w:p>
    <w:p>
      <w:r>
        <w:rPr>
          <w:i/>
        </w:rPr>
        <w:t>2016-09-30 00:00:00      中央纪委监察部网站         http://www.ccdi.gov.cn/jlsc/sggb/djcf_sggb//201609/t20160930_87457.html</w:t>
      </w:r>
    </w:p>
    <w:p>
      <w:r>
        <w:t>内容：</w:t>
      </w:r>
      <w:r>
        <w:br/>
        <w:t>山西省煤炭厅原党组成员、副厅长杨茂林严重违纪被开除党籍</w:t>
        <w:br/>
        <w:t xml:space="preserve">　　据山西省纪委消息：日前，经山西省委批准，山西省纪委对山西省煤炭厅原党组成员、副厅长杨茂林严重违纪问题进行了立案审查。</w:t>
        <w:br/>
        <w:t xml:space="preserve">　　经查，杨茂林严重违反政治纪律，对抗组织审查。违反中央八项规定精神，公车私用。严重违反组织纪律，不按规定如实报告个人有关事项；不如实向组织说明问题；采取不正当手段谋取人事利益；违规选拔任用干部并收受财物等。严重违反廉洁纪律，纵容、默许亲属谋取私利；收受大额礼金和礼品；违规从事营利活动；利用职务上的便利，让下属单位及他人支付个人费用；违规领取奖金；利用职务上的便利，为他人在住房、经营方面谋取利益等。严重违反国家法律法规规定，利用职务上的便利，在企业经营方面为他人谋取利益，索取、收受巨额财物。其中，利用职务上的便利，在干部选拔任用、企业经营方面为他人谋取利益并收受财物等问题涉嫌犯罪。</w:t>
        <w:br/>
        <w:t xml:space="preserve">　　杨茂林身为党员领导干部，理想信念丧失，严重违反党的纪律，且在党的十八大后仍不收敛、不收手，违纪行为性质恶劣，情节严重。依据《中国共产党纪律处分条例》等有关规定，经省纪委常委会研究并报省委批准，决定给予杨茂林开除党籍处分；并建议给予相应的政纪处分。收缴其违纪所得。将其涉嫌犯罪问题、线索及所涉款物移送司法机关依法处理。（山西省纪委）</w:t>
        <w:br/>
        <w:br/>
        <w:br/>
        <w:t xml:space="preserve"> 　　</w:t>
        <w:br/>
        <w:t>山西省长治医学院原党委副书记、院长王庸晋严重违纪被开除党籍</w:t>
        <w:br/>
        <w:t xml:space="preserve">　　据山西省纪委消息：日前，经山西省委批准，山西省纪委对长治医学院原党委副书记、院长王庸晋严重违纪问题进行了立案审查。</w:t>
        <w:br/>
        <w:t xml:space="preserve">　　经查，王庸晋严重违反政治纪律和政治规矩，转移、隐匿赃款，对抗组织审查；违反组织原则，干扰冲击长治医学院党委会议。违反中央八项规定精神，不按要求腾退办公用房。严重违反组织纪律，违反议事规则，个人决定重大问题；违规选拔任用干部并收受财物。严重违反廉洁纪律，收受礼金、礼品。严重违反国家法律法规规定，利用职务上的便利，在企业经营方面为他人谋取利益，收受巨额财物。其中，利用职务上的便利，在干部选拔任用、企业经营方面为他人谋取利益并收受财物等问题涉嫌犯罪。</w:t>
        <w:br/>
        <w:t xml:space="preserve">　　王庸晋身为党员领导干部，严重违反党的纪律，且在党的十八大后仍不收敛、不收手，违纪行为性质恶劣，情节严重。依据《中国共产党纪律处分条例》等有关规定，经省纪委常委会研究并报经省委批准，决定给予王庸晋开除党籍处分，收缴其违纪所得。将其涉嫌犯罪问题及所涉款物移送司法机关依法处理。（山西省纪委）</w:t>
        <w:br/>
      </w:r>
    </w:p>
    <w:p>
      <w:pPr>
        <w:pStyle w:val="Heading3"/>
      </w:pPr>
      <w:r>
        <w:t>广西壮族自治区政协经济委员会主任连友农被"双开"</w:t>
      </w:r>
    </w:p>
    <w:p>
      <w:r>
        <w:rPr>
          <w:i/>
        </w:rPr>
        <w:t>2016-09-29 00:00:00      中央纪委监察部网站         http://www.ccdi.gov.cn/jlsc/sggb/djcf_sggb//201609/t20160929_87422.html</w:t>
      </w:r>
    </w:p>
    <w:p>
      <w:r>
        <w:t>内容：</w:t>
      </w:r>
      <w:r>
        <w:br/>
        <w:t xml:space="preserve">　　据广西壮族自治区纪委消息：日前，经中共广西壮族自治区委员会批准，中共广西壮族自治区纪律检查委员会对自治区政协常委、自治区政协经济委员会主任连友农严重违纪问题进行了立案审查。</w:t>
        <w:br/>
        <w:t xml:space="preserve">　　经查，连友农违反中央八项规定精神，公车私用；违反组织纪律，不按规定如实报告个人有关事项，利用职务上便利在干部选拔任用中为他人谋取利益并收受财物；违反廉洁纪律，利用职务上的便利在企业经营方面为他人谋取利益并收受财物，用公款报销个人费用，收受礼金，虚报冒领差旅费；违反生活纪律，与他人发生不正当性关系，并非婚生育子女。其中，利用职务上的便利为他人谋取利益并收受财物，涉嫌犯罪。</w:t>
        <w:br/>
        <w:t xml:space="preserve">　　连友农身为党员领导干部，理想信念丧失，严重违反党的纪律，性质恶劣、情节严重。依据《中国共产党纪律处分条例》等有关规定，经中共广西壮族自治区纪律检查委员会审议并报中共广西壮族自治区委员会批准，决定给予连友农开除党籍、开除公职处分；将其涉嫌犯罪问题及线索移送司法机关依法处理。（广西壮族自治区纪委）</w:t>
        <w:br/>
      </w:r>
    </w:p>
    <w:p>
      <w:pPr>
        <w:pStyle w:val="Heading3"/>
      </w:pPr>
      <w:r>
        <w:t>新疆和田市委原书记陈远华等2人被开除党籍和公职</w:t>
      </w:r>
    </w:p>
    <w:p>
      <w:r>
        <w:rPr>
          <w:i/>
        </w:rPr>
        <w:t>2016-09-28 00:00:00      中央纪委监察部网站         http://www.ccdi.gov.cn/jlsc/sggb/djcf_sggb//201609/t20160928_87331.html</w:t>
      </w:r>
    </w:p>
    <w:p>
      <w:r>
        <w:t>内容：</w:t>
      </w:r>
      <w:r>
        <w:br/>
        <w:t>新疆和田市委原书记陈远华严重违纪被开除党籍和公职</w:t>
        <w:br/>
        <w:t xml:space="preserve">　　据新疆维吾尔自治区纪委消息：日前，经新疆维吾尔自治区党委批准，自治区纪委对和田市委原书记陈远华严重违纪问题进行了立案审查。</w:t>
        <w:br/>
        <w:t xml:space="preserve">　　经查，陈远华严重违反政治纪律，对抗组织审查；严重违反中央八项规定精神，让他人支付高档豪华酒店住宿及餐饮费用，违规私自占用扣押车辆并进行超标准装修；严重违反组织纪律，不按规定如实报告个人有关事项，在组织进行谈话时不如实向组织说明问题，利用职务上的便利在职务晋升等方面为他人提供帮助，收受现金和购物卡；严重违反廉洁纪律，违规从事营利性活动；严重违反群众纪律, 在政府专项资金分配中骗取侵吞公款，侵犯国家和群众利益；严重违反工作纪律, 违反规定干预和插手建设工程项目承发包、土地使用权出让、政府采购等活动；严重违反生活纪律，与他人长期保持不正当性关系；严重违反国家法律法规规定，利用职务上的便利在企业经营等方面为他人谋取利益，索取、收受巨额财物，涉嫌犯罪。</w:t>
        <w:br/>
        <w:t xml:space="preserve">　　陈远华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陈远华开除党籍、公职处分；收缴其违纪所得；将其涉嫌违法犯罪问题及线索移送司法机关依法处理。（新疆维吾尔自治区纪委）</w:t>
        <w:br/>
        <w:br/>
        <w:t>新疆投资发展（集团）有限责任公司党委原副书记、董事、纪委书记王琦严重违纪被开除党籍和公职</w:t>
        <w:br/>
        <w:t xml:space="preserve">　　据新疆维吾尔自治区纪委消息：日前，经新疆维吾尔自治区党委批准，自治区纪委对新疆投资发展（集团）有限责任公司党委原副书记、董事、纪委书记王琦严重违纪问题进行了立案审查。</w:t>
        <w:br/>
        <w:t xml:space="preserve">　　经查，王琦严重违反政治纪律，对抗组织审查；严重违反中央八项规定精神，违反规定占用国有企业资金购买的车辆供个人使用；严重违反组织纪律，不按规定如实报告个人有关事项；严重违反廉洁纪律，接受他人安排的旅游活动，购买非上市公司股份违规从事营利活动；严重违反群众纪律，暗箱操作违规投资入股私营企业，造成国家和群众利益的较大损失；严重违反工作纪律，违反规定干预和插手建设工程项目承发包、土地使用权出让；严重违反生活纪律，与他人长期保持不正当性关系，长期痴迷赌博；严重违反国家法律法规规定，利用职务上的便利在企业经营等方面为他人谋取利益，索取、收受巨额财物，涉嫌犯罪。</w:t>
        <w:br/>
        <w:t xml:space="preserve">　　王琦身为党的领导干部，本应廉洁从政、遵纪守法，却理想信念丧失，严重违反党的纪律，且在党的十八大后仍不收敛、不收手，性质恶劣、情节严重。依据《中国共产党纪律处分条例》等相关规定，经自治区纪委常委会议研究并报自治区党委常委会议审议，决定给予王琦开除党籍处分，由自治区监察厅报请自治区人民政府给予其行政开除处分；收缴其违纪所得；将其涉嫌违法犯罪问题及线索移送司法机关依法处理。（新疆维吾尔自治区纪委）</w:t>
        <w:br/>
      </w:r>
    </w:p>
    <w:p>
      <w:pPr>
        <w:pStyle w:val="Heading3"/>
      </w:pPr>
      <w:r>
        <w:t>辽宁省大连市人大原副主任张军等2人被开除党籍</w:t>
      </w:r>
    </w:p>
    <w:p>
      <w:r>
        <w:rPr>
          <w:i/>
        </w:rPr>
        <w:t>2016-09-26 00:00:00      中央纪委监察部网站         http://www.ccdi.gov.cn/jlsc/sggb/djcf_sggb//201609/t20160926_87245.html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辽宁省大连市人大常委会原副主任张军被开除党籍和公职</w:t>
        <w:br/>
        <w:t xml:space="preserve">　　据辽宁省纪委消息：日前，经辽宁省委批准，辽宁省纪委对大连市人大常委会原副主任张军涉嫌严重违纪问题进行了立案审查。</w:t>
        <w:br/>
        <w:t xml:space="preserve">　　经查，张军严重违反组织纪律，利用职务上的便利，在干部选拔任用方面为他人谋取利益并收受财物；严重违反廉洁纪律，春节期间收受他人礼金；利用职务上的便利为他人谋取利益并收受财物，涉嫌受贿犯罪。</w:t>
        <w:br/>
        <w:t xml:space="preserve">　　张军身为党的领导干部，理想信念丧失，严重违反党的纪律，且党的十八大以后仍不收敛、不收手，性质恶劣、情节严重。依据《中国共产党纪律处分条例》等有关规定，经辽宁省纪委常委会审议并报辽宁省委批准，决定给予张军开除党籍、开除公职处分；收缴其违纪所得；将其涉嫌犯罪问题、线索以及所涉款物移送司法机关依法处理。</w:t>
        <w:br/>
        <w:br/>
        <w:t>辽宁省本溪市原副市级干部杨新华被开除党籍和取消退休待遇</w:t>
        <w:br/>
        <w:t xml:space="preserve">　　据辽宁省纪委消息：日前，经辽宁省委批准，辽宁省纪委对本溪市原副市级干部杨新华涉嫌严重违纪问题进行了立案审查。</w:t>
        <w:br/>
        <w:t xml:space="preserve">　　经查，杨新华严重违反廉洁纪律，利用职务上的便利，在企业经营方面为他人谋取利益，家属收受财物；搞权色交易、钱色交易。利用职务上的便利，在企业经营方面为他人谋取利益并收受财物，涉嫌受贿犯罪；侵吞国有资产，涉嫌贪污犯罪；个人决定将公款借给他人进行营利活动，涉嫌挪用公款犯罪；在企业改制过程中，滥用职权造成国有资产损失，涉嫌滥用职权犯罪。</w:t>
        <w:br/>
        <w:t xml:space="preserve">　　杨新华身为党的领导干部，理想信念丧失，严重违反党的纪律，性质恶劣、情节严重。依据《中国共产党纪律处分条例》等有关规定，经辽宁省纪委常委会审议并报辽宁省委批准，决定给予杨新华开除党籍处分，取消其退休待遇；收缴其违纪所得；将其涉嫌犯罪问题、线索以及所涉款物移送司法机关依法处理。</w:t>
        <w:br/>
        <w:t>（辽宁省纪委）</w:t>
      </w:r>
    </w:p>
    <w:p>
      <w:pPr>
        <w:pStyle w:val="Heading3"/>
      </w:pPr>
      <w:r>
        <w:t>宁夏回族自治区发改委原副主任张包平被开除党籍</w:t>
      </w:r>
    </w:p>
    <w:p>
      <w:r>
        <w:rPr>
          <w:i/>
        </w:rPr>
        <w:t>2016-09-26 00:00:00      中央纪委监察部网站         http://www.ccdi.gov.cn/jlsc/sggb/djcf_sggb//201609/t20160926_87217.html</w:t>
      </w:r>
    </w:p>
    <w:p>
      <w:r>
        <w:t>内容：</w:t>
      </w:r>
      <w:r>
        <w:br/>
        <w:t xml:space="preserve">　　据宁夏回族自治区纪委消息：日前，宁夏回族自治区纪委对自治区发改委原副主任（已退休）张包平违纪问题进行了立案审查。</w:t>
        <w:br/>
        <w:t xml:space="preserve">　　经查，张包平严重违反组织纪律，不如实报告个人有关事项，违反议事规则决定重大问题；严重违反廉洁纪律，多次收受礼金，经商办企业，退休后接受原任职务管辖地区和业务范围内民营企业聘任并领取薪酬；严重违反国家法律法规规定，利用职务上的便利，为他人谋取利益，多次收受财物。</w:t>
        <w:br/>
        <w:t xml:space="preserve">　　张包平严重违反党的纪律，且在党的十八大后仍不收敛、不收手。依据《中国共产党纪律处分条例》有关规定，经自治区纪委常委会议研究，并报自治区党委常委会议批准，决定给予张包平开除党籍处分；收缴其违纪所得；将其涉嫌犯罪问题及线索移送司法机关依法处理。（宁夏回族自治区纪委）</w:t>
        <w:br/>
      </w:r>
    </w:p>
    <w:p>
      <w:pPr>
        <w:pStyle w:val="Heading3"/>
      </w:pPr>
      <w:r>
        <w:t>山东出版集团原党委委员、董事刘强被开除党籍</w:t>
      </w:r>
    </w:p>
    <w:p>
      <w:r>
        <w:rPr>
          <w:i/>
        </w:rPr>
        <w:t>2016-09-23 00:00:00      中央纪委监察部网站         http://www.ccdi.gov.cn/jlsc/sggb/djcf_sggb//201609/t20160923_87180.html</w:t>
      </w:r>
    </w:p>
    <w:p>
      <w:r>
        <w:t>内容：</w:t>
      </w:r>
      <w:r>
        <w:br/>
        <w:t xml:space="preserve">　　据山东省纪委消息：日前，中共山东省纪委对山东出版集团有限公司原党委委员、董事刘强严重违纪问题进行了立案审查。</w:t>
        <w:br/>
        <w:t xml:space="preserve">　　经查，刘强违反政治纪律，对抗组织审查；违反组织纪律，不按规定报告个人有关事项，利用职务上的便利在干部选拔任用中为他人谋取利益并收受财物；违反廉洁纪律，纵容、默许配偶利用其职务上的影响谋取私利，收受礼品、礼金，违规拥有非上市企业股份，长期占用下属单位住房。利用职务上的便利非法占有公款，涉嫌贪污犯罪；利用职务上的便利为他人谋取利益并收受财物，涉嫌受贿犯罪；利用职务上的便利侵占私营企业股份，涉嫌职务侵占犯罪。</w:t>
        <w:br/>
        <w:t xml:space="preserve">　　刘强身为党员领导干部，理想信念丧失，严重违反党的纪律，且在党的十八大后仍不收敛、不收手，性质恶劣、情节严重。依据《中国共产党纪律处分条例》等有关规定，经中共山东省纪委常委会会议审议并报中共山东省委批准，决定给予刘强开除党籍处分；由山东省监察厅报山东省政府批准，给予其开除公职处分；收缴其违纪所得；将其涉嫌犯罪问题、线索移送司法机关依法处理。（山东省纪委）</w:t>
        <w:br/>
      </w:r>
    </w:p>
    <w:p>
      <w:pPr>
        <w:pStyle w:val="Heading3"/>
      </w:pPr>
      <w:r>
        <w:t>中石油西部管道公司原副总经理依利·司马义被"双开"</w:t>
      </w:r>
    </w:p>
    <w:p>
      <w:r>
        <w:rPr>
          <w:i/>
        </w:rPr>
        <w:t>2016-09-18 00:00:00      中央纪委监察部网站         http://www.ccdi.gov.cn/jlsc/sggb/djcf_sggb//201609/t20160919_86865.html</w:t>
      </w:r>
    </w:p>
    <w:p>
      <w:r>
        <w:t>内容：</w:t>
      </w:r>
      <w:r>
        <w:br/>
        <w:t xml:space="preserve">　　日前，经新疆维吾尔自治区党委批准，自治区纪委对中国石油西部管道公司原党委委员、副总经理依利·司马义严重违纪问题进行了立案审查。</w:t>
        <w:br/>
        <w:t xml:space="preserve">　　经查，依利·司马义严重违反中央八项规定精神，违规私自套用公务车牌；严重违反廉洁纪律, 收受礼品，为亲属经营活动谋取巨额利益；严重违反工作纪律, 违反规定干预和插手建设工程项目承发包、土地使用权出让、批办行政许可事项，干预和插手司法、执纪执法活动；严重违反生活纪律，与他人长期保持不正当性关系；严重违反国家法律法规规定，利用职务上的便利在企业经营等方面为他人谋取利益，索取、收受巨额财物，涉嫌犯罪。</w:t>
        <w:br/>
        <w:t xml:space="preserve">　　依利·司马义身为党的领导干部，理想信念丧失，严重违反党的纪律，且在党的十八大后仍不收敛、不收手，性质恶劣、情节严重。依据《中国共产党纪律处分条例》等相关规定，经自治区纪委常委会议研究并报自治区党委常委会议审议，决定给予依利·司马义开除党籍处分，交由中国石油天然气集团公司给予其开除公职处分；收缴其违纪所得；将其涉嫌违法犯罪问题及线索移送司法机关依法处理。（新疆维吾尔自治区纪委）</w:t>
        <w:br/>
      </w:r>
    </w:p>
    <w:p>
      <w:pPr>
        <w:pStyle w:val="Heading3"/>
      </w:pPr>
      <w:r>
        <w:t>新疆阿勒泰市委原书记王仕斌被"双开"</w:t>
      </w:r>
    </w:p>
    <w:p>
      <w:r>
        <w:rPr>
          <w:i/>
        </w:rPr>
        <w:t>2016-09-18 00:00:00      中央纪委监察部网站         http://www.ccdi.gov.cn/jlsc/sggb/djcf_sggb//201609/t20160919_86864.html</w:t>
      </w:r>
    </w:p>
    <w:p>
      <w:r>
        <w:t>内容：</w:t>
      </w:r>
      <w:r>
        <w:br/>
        <w:t xml:space="preserve">　　日前，经新疆维吾尔自治区党委批准，自治区纪委对阿勒泰地委原委员、阿勒泰市委原书记王仕斌严重违纪问题进行了立案审查。</w:t>
        <w:br/>
        <w:t xml:space="preserve">　　经查，王仕斌严重违反政治纪律，对抗组织审查；严重违反中央八项规定精神，违规让下属单位购买超标车辆并长期占用；严重违反组织纪律，不按规定如实报告个人有关事项，在组织进行函询时不如实向组织说明问题，拒不执行上级党组织的重大决定，利用职权为他人职务调整和工作支持提供帮助，收受财物；严重违反廉洁纪律，违规持有非上市企业股份；严重违反群众纪律, 用国家移民拆迁资金购买商品房作为拆迁移民安置房，侵害国家和群众利益；严重违反工作纪律,干预和插手建设工程项目承发包、房地产开发与经营，违反规定干预和插手行政执法活动；严重违反生活纪律，与他人长期保持不正当性关系；严重违反国家法律法规规定，利用职务上的便利在企业经营等方面为他人谋取利益，索取、收受巨额财物，涉嫌犯罪。</w:t>
        <w:br/>
        <w:t xml:space="preserve">　　王仕斌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王仕斌开除党籍、公职处分；收缴其违纪所得；将其涉嫌违法犯罪问题及线索移送司法机关依法处理。（新疆维吾尔自治区纪委）</w:t>
        <w:br/>
      </w:r>
    </w:p>
    <w:p>
      <w:pPr>
        <w:pStyle w:val="Heading3"/>
      </w:pPr>
      <w:r>
        <w:t>宁夏银川市政府原党组成员、副市长代荣民被"双开"</w:t>
      </w:r>
    </w:p>
    <w:p>
      <w:r>
        <w:rPr>
          <w:i/>
        </w:rPr>
        <w:t>2016-09-18 00:00:00      中央纪委监察部网站         http://www.ccdi.gov.cn/jlsc/sggb/djcf_sggb//201609/t20160918_86833.html</w:t>
      </w:r>
    </w:p>
    <w:p>
      <w:r>
        <w:t>内容：</w:t>
      </w:r>
      <w:r>
        <w:br/>
        <w:t xml:space="preserve">　　据宁夏回族自治区纪委消息：日前，宁夏回族自治区纪委对银川市政府原党组成员、副市长代荣民违纪问题进行了立案审查。</w:t>
        <w:br/>
        <w:t xml:space="preserve">　　经查，代荣民身为党员领导干部，严重违反政治纪律，搞迷信活动；严重违反组织纪律，不如实报告个人有关事项；严重违反廉洁纪律，多次收受礼金；违反国家法律法规规定，利用职务上的便利，为他人谋取利益，收受财物；不正确履行职责，造成国有权益损失。</w:t>
        <w:br/>
        <w:t xml:space="preserve">　　依据《中国共产党纪律处分条例》有关规定，经自治区纪委常委会议研究，并报自治区党委常委会议批准，决定给予代荣民开除党籍处分；经自治区监察厅报自治区人民政府批准，给予其行政开除处分；收缴其违纪所得。（宁夏回族自治区纪委）</w:t>
        <w:br/>
      </w:r>
    </w:p>
    <w:p>
      <w:pPr>
        <w:pStyle w:val="Heading3"/>
      </w:pPr>
      <w:r>
        <w:t>新疆哈密市委原常委宣传部长汪江华等2人被"双开"</w:t>
      </w:r>
    </w:p>
    <w:p>
      <w:r>
        <w:rPr>
          <w:i/>
        </w:rPr>
        <w:t>2016-09-16 00:00:00      中央纪委监察部网站网站         http://www.ccdi.gov.cn/jlsc/sggb/djcf_sggb//201609/t20160916_86786.html</w:t>
      </w:r>
    </w:p>
    <w:p>
      <w:r>
        <w:t>内容：</w:t>
      </w:r>
      <w:r>
        <w:br/>
        <w:t>新疆区哈密市委原常委、宣传部部长汪江华严重违纪被开除党籍和公职</w:t>
        <w:br/>
        <w:t xml:space="preserve">　　据新疆维吾尔自治区纪委消息：日前，经新疆维吾尔自治区党委批准，自治区纪委对哈密市委原常委、宣传部部长汪江华严重违纪问题进行了立案审查。</w:t>
        <w:br/>
        <w:t xml:space="preserve">　　经查，汪江华严重违反政治纪律，对抗组织审查；严重违反组织纪律，不按规定如实报告个人有关事项，利用职务上的便利，在干部选拔任用方面为他人谋取利益，收受他人现金；严重违反群众纪律，违背群众意愿强迫他人购买房产；严重违反工作纪律，违反规定干预和插手建设工程项目承发包，批办行政许可事项；严重违反生活纪律，与他人长期保持不正当性关系；严重违反国家法律法规规定，利用职务上的便利在企业经营等方面为他人谋取利益，索取、收受巨额现金及其它贵重物品，涉嫌犯罪。</w:t>
        <w:br/>
        <w:t xml:space="preserve">　　汪江华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汪江华开除党籍、公职处分；收缴其违纪所得；将其涉嫌违法犯罪问题及线索移送司法机关依法处理。（新疆维吾尔自治区纪委）</w:t>
        <w:br/>
        <w:br/>
        <w:br/>
        <w:t>新疆区伊犁州卫生计生委党组原书记许洪元严重违纪被开除党籍和公职</w:t>
        <w:br/>
        <w:t xml:space="preserve">　　据新疆维吾尔自治区纪委消息：日前，经新疆维吾尔自治区党委批准，自治区纪委对伊犁州人口卫生和计划生育委员会党组原书记、副主任许洪元严重违纪问题进行了立案审查。</w:t>
        <w:br/>
        <w:t xml:space="preserve">　　经查，许洪元严重违反政治纪律，对抗组织审查；严重违反组织纪律，不按规定如实报告个人有关事项，违反干部选拔任用规定，利用职务上的便利，在干部、职工的职务晋升、职称评定等工作中为他人谋取利益，违规收受他人财物；严重违反廉洁纪律，纵容、默许亲属利用其职权谋取私利，投资入股非上市公司违规从事营利活动，违规收受他人礼品、礼金；严重违反工作纪律，违反规定干预和插手工程项目承发包、政府采购等活动；严重违反生活纪律，与他人长期保持不正当性关系；严重违反国家法律法规规定，利用职务上的便利在企业经营等方面为他人谋取利益，索取、收受巨额财物，涉嫌犯罪。</w:t>
        <w:br/>
        <w:t xml:space="preserve">　　许洪元身为党的领导干部，理想信念丧失，严重违反党的纪律，且在党的十八大后仍不收敛、不收手，性质恶劣、情节严重。依据《中国共产党纪律处分条例》等相关规定，经自治区纪委常委会议研究并报自治区党委常委会议审议，决定给予许洪元开除党籍、公职处分；收缴其违纪所得；将其涉嫌违法犯罪问题及线索移送司法机关依法处理。（新疆维吾尔自治区纪委）</w:t>
        <w:br/>
      </w:r>
    </w:p>
    <w:p>
      <w:pPr>
        <w:pStyle w:val="Heading3"/>
      </w:pPr>
      <w:r>
        <w:t>山西省阳泉市副市长郝培亮严重违纪被撤销党内职务</w:t>
      </w:r>
    </w:p>
    <w:p>
      <w:r>
        <w:rPr>
          <w:i/>
        </w:rPr>
        <w:t>2016-09-14 00:00:00      中央纪委监察部网站         http://www.ccdi.gov.cn/jlsc/sggb/djcf_sggb//201609/t20160914_86781.html</w:t>
      </w:r>
    </w:p>
    <w:p>
      <w:r>
        <w:t>内容：</w:t>
      </w:r>
      <w:r>
        <w:br/>
        <w:t xml:space="preserve">　　据山西省纪委消息：日前，经山西省委批准，山西省纪委对阳泉市政府党组成员、副市长郝培亮严重违纪问题进行了立案审查。</w:t>
        <w:br/>
        <w:t xml:space="preserve">　　经查，郝培亮违反国家法律法规规定，参与赌博。</w:t>
        <w:br/>
        <w:t xml:space="preserve">　　依据《中国共产党纪律处分条例》等有关规定，经山西省纪委常委会研究并报山西省委批准，决定给予郝培亮撤销党内职务处分，并建议给予相应的政纪处分。（山西省纪委）</w:t>
        <w:br/>
      </w:r>
    </w:p>
    <w:p>
      <w:pPr>
        <w:pStyle w:val="Heading3"/>
      </w:pPr>
      <w:r>
        <w:t>新疆林业厅原厅长艾则孜·克尤木等2人被"双开"</w:t>
      </w:r>
    </w:p>
    <w:p>
      <w:r>
        <w:rPr>
          <w:i/>
        </w:rPr>
        <w:t>2016-09-10 00:00:00      中央纪委监察部网站         http://www.ccdi.gov.cn/jlsc/sggb/djcf_sggb//201609/t20160910_86573.html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新疆区林业厅原党委副书记、厅长艾则孜·克尤木严重违纪被开除党籍和公职</w:t>
        <w:br/>
        <w:t xml:space="preserve">　　据新疆维吾尔自治区纪委消息：日前，经新疆维吾尔自治区党委批准，自治区纪委对自治区林业厅原党委副书记、厅长艾则孜·克尤木严重违纪问题进行了立案审查。</w:t>
        <w:br/>
        <w:t xml:space="preserve">　　经查，艾则孜·克尤木严重违反组织纪律，不按规定如实报告个人有关事项，利用职务上的便利在职务晋升等方面为他人提供帮助，违规收受他人财物；严重违反廉洁纪律, 收受礼金，违规购买集资住房；严重违反群众纪律，与民争利，以他人名义承包土地，违规获利，侵占公款，侵害国家和群众利益；严重违反工作纪律, 违反规定干预和插手建设工程项目承发包、政府采购、房地产开发与经营，干预和插手公共财政资金分配、项目立项评审；严重违反生活纪律，与他人长期保持不正当性关系；严重违反国家有关法律法规，利用职务上的便利在企业经营等方面为他人谋取利益，索取、收受巨额财物，涉嫌犯罪。</w:t>
        <w:br/>
        <w:t xml:space="preserve">　　艾则孜·克尤木身为党的领导干部，理想信念丧失，严重违反党的纪律，且在党的十八大后仍不收敛、不收手，性质恶劣、情节严重。依据《中国共产党纪律处分条例》等相关规定，经自治区纪委常委会议研究并报自治区党委常委会议审议，决定给予艾则孜·克尤木开除党籍、开除公职处分；收缴其违纪所得；将其涉嫌违法犯罪问题及线索移送司法机关依法处理。</w:t>
        <w:br/>
        <w:t>新疆区人民防空办公室原党组成员、副主任臧小军严重违纪被开除党籍和公职</w:t>
        <w:br/>
        <w:t xml:space="preserve">　　据新疆维吾尔自治区纪委消息：日前，经新疆维吾尔自治区党委批准，自治区纪委对自治区人民防空办公室原党组成员、副主任臧小军严重违纪问题进行了立案审查。</w:t>
        <w:br/>
        <w:t xml:space="preserve">　　经查，臧小军严重违反政治纪律，对抗组织审查；严重违反组织纪律，不按规定如实报告个人有关事项；严重违反工作纪律，违反规定干预和插手建设工程项目承发包、批办行政许可事项；严重违反群众纪律，在集资建房（统建住房）分配方面侵害国家和群众利益；严重违反生活纪律，与他人长期保持不正当性关系；严重违反国家法律法规规定，利用职务上的便利在企业经营等方面为他人谋取利益，索取、收受巨额财物，涉嫌犯罪。</w:t>
        <w:br/>
        <w:t xml:space="preserve">　　臧小军身为党的领导干部，理想信念丧失，严重违反党的纪律，且党的十八大后仍不收敛、不收手，性质恶劣、情节严重。依据《中国共产党纪律处分条例》等相关规定，经自治区纪委常委会议研究并报自治区党委常委会议审议，决定给予臧小军开除党籍处分，由自治区监察厅报请自治区人民政府给予其行政开除处分；收缴其违纪所得；将其涉嫌违法犯罪问题及线索移送司法机关依法处理。</w:t>
        <w:br/>
        <w:t>（新疆维吾尔自治区纪委）</w:t>
      </w:r>
    </w:p>
    <w:p>
      <w:pPr>
        <w:pStyle w:val="Heading3"/>
      </w:pPr>
      <w:r>
        <w:t>广西金融投资集团党委原副书记刘忠被"双开"</w:t>
      </w:r>
    </w:p>
    <w:p>
      <w:r>
        <w:rPr>
          <w:i/>
        </w:rPr>
        <w:t>2016-09-09 00:00:00      中央纪委监察部网站         http://www.ccdi.gov.cn/jlsc/sggb/djcf_sggb//201609/t20160909_86557.html</w:t>
      </w:r>
    </w:p>
    <w:p>
      <w:r>
        <w:t>内容：</w:t>
      </w:r>
      <w:r>
        <w:br/>
        <w:t xml:space="preserve">　　据广西壮族自治区纪委消息：日前，中共广西壮族自治区纪律检查委员会对广西金融投资集团党委副书记、副总经理刘忠严重违纪问题进行了立案审查。</w:t>
        <w:br/>
        <w:t xml:space="preserve">　　经查，刘忠利用担任柳州银行党委书记、董事长的职务之便，为他人谋取利益并收受巨额财物；违规收受下属礼金。不正确履行职责，违规给有关企业发放巨额贷款，使柳州银行造成重大损失。其中，利用职务之便为他人谋取利益并收受巨额财物、不正确履行职责问题涉嫌犯罪。</w:t>
        <w:br/>
        <w:t xml:space="preserve">　　刘忠身为党员领导干部，理想信念丧失，严重违反党的纪律。根据《中国共产党纪律处分条例》等有关规定，经中共广西壮族自治区纪律检查委员会审议并报中共广西壮族自治区委员会批准，决定给予刘忠开除党籍、开除公职处分；收缴其违纪所得；将其涉嫌犯罪问题及线索移送司法机关依法处理。给予刘忠开除公职处分由广西壮族自治区监察厅按程序报广西壮族自治区人民政府批准。（广西壮族自治区纪委）</w:t>
        <w:br/>
      </w:r>
    </w:p>
    <w:p>
      <w:pPr>
        <w:pStyle w:val="Heading3"/>
      </w:pPr>
      <w:r>
        <w:t>湖南省建工集团总公司常务副总经理刘少兵被"双开"</w:t>
      </w:r>
    </w:p>
    <w:p>
      <w:r>
        <w:rPr>
          <w:i/>
        </w:rPr>
        <w:t>2016-09-08 00:00:00      中央纪委监察部网站         http://www.ccdi.gov.cn/jlsc/sggb/djcf_sggb//201609/t20160909_86523.html</w:t>
      </w:r>
    </w:p>
    <w:p>
      <w:r>
        <w:t>内容：</w:t>
      </w:r>
      <w:r>
        <w:br/>
        <w:t xml:space="preserve">　　据湖南省纪委消息：近日，经湖南省纪委立案审查并报经湖南省委批准，决定对省建筑工程集团总公司党委委员、常务副总经理刘少兵给予开除党籍、开除公职处分。</w:t>
        <w:br/>
        <w:t xml:space="preserve">　　经查，刘少兵违反组织纪律，利用职权在干部选拔任用中为他人谋取利益并索要财物；违反生活纪律，长期与他人保持不正当性关系；利用职务上的便利为他人在工程建设领域谋取利益并收受财物，涉嫌违法犯罪。</w:t>
        <w:br/>
        <w:t xml:space="preserve">　　刘少兵身为党员领导干部，理想信念丧失，严重违反党的纪律，且在党的十八大后仍不收敛、不收手，性质恶劣，情节严重。依据《中国共产党纪律处分条例》，参照《行政机关公务员处分条例》等有关规定，决定给予刘少兵开除党籍、开除公职处分，将其涉嫌犯罪问题及线索移送司法机关依法处理。（湖南省纪委）</w:t>
        <w:br/>
      </w:r>
    </w:p>
    <w:p>
      <w:pPr>
        <w:pStyle w:val="Heading3"/>
      </w:pPr>
      <w:r>
        <w:t>湖北十堰市经济开发区管委会原主任王旋被开除党籍</w:t>
      </w:r>
    </w:p>
    <w:p>
      <w:r>
        <w:rPr>
          <w:i/>
        </w:rPr>
        <w:t>2016-09-09 00:00:00      中央纪委监察部网站         http://www.ccdi.gov.cn/jlsc/sggb/djcf_sggb//201609/t20160909_86541.html</w:t>
      </w:r>
    </w:p>
    <w:p>
      <w:r>
        <w:t>内容：</w:t>
      </w:r>
      <w:r>
        <w:br/>
        <w:t xml:space="preserve">　　据湖北省纪委消息：近期，经湖北省委批准，湖北省纪委对十堰市经济开发区管委会原党委书记、原主任，十堰市原副厅级干部王旋的严重违纪问题进行了立案审查。</w:t>
        <w:br/>
        <w:t xml:space="preserve">　　经查，王旋违反组织纪律，不按规定报告个人有关事项；违反廉洁纪律，收受礼金；利用职务上的便利，在企业经营等方面为他人谋取利益并收受财物，涉嫌受贿犯罪。</w:t>
        <w:br/>
        <w:t xml:space="preserve">　　王旋理想信念丧失，严重违反党的纪律，且在党的十八大后仍不收敛、不收手，性质恶劣，情节严重。依据《中国共产党纪律处分条例》、《行政机关公务员处分条例》等有关规定，经湖北省纪委常委会议审议并报湖北省委常委会议批准，决定给予王旋开除党籍处分；经湖北省监察厅厅长办公会议审议并报湖北省政府批准，决定取消其全部退休待遇；将其涉嫌犯罪问题及线索移送司法机关依法处理。（湖北省纪委）</w:t>
        <w:br/>
      </w:r>
    </w:p>
    <w:p>
      <w:pPr>
        <w:pStyle w:val="Heading3"/>
      </w:pPr>
      <w:r>
        <w:t>湖北省鄂州市中级人民法院原院长廖天明被"双开"</w:t>
      </w:r>
    </w:p>
    <w:p>
      <w:r>
        <w:rPr>
          <w:i/>
        </w:rPr>
        <w:t>2016-09-07 00:00:00      中央纪委监察部网站         http://www.ccdi.gov.cn/jlsc/sggb/djcf_sggb//201609/t20160907_86384.html</w:t>
      </w:r>
    </w:p>
    <w:p>
      <w:r>
        <w:t>内容：</w:t>
      </w:r>
      <w:r>
        <w:br/>
        <w:t xml:space="preserve">　　据湖北省纪委消息：近期，经湖北省委批准，湖北省纪委对鄂州市中级人民法院原党组书记、原院长廖天明的严重违纪问题进行了立案审查。</w:t>
        <w:br/>
        <w:t xml:space="preserve">　　经查，廖天明违反政治纪律，对抗组织审查；违反组织纪律，不按规定报告个人有关事项，违规为他人解决行政编制；违反廉洁纪律，收受礼品礼金，非法占有，挥霍浪费公共财产；利用职务上的便利，为他人谋取利益并收受财物，涉嫌受贿犯罪。</w:t>
        <w:br/>
        <w:t xml:space="preserve">　　廖天明身为党员领导干部，理想信念丧失，严重违反党的纪律，且在党的十八大后仍不收敛、不收手，性质恶劣，情节严重。依据《中国共产党纪律处分条例》等有关规定，经湖北省纪委常委会议审议并报湖北省委常委会议批准，决定给予廖天明开除党籍处分；湖北省高级人民法院给予其开除公职处分；将其涉嫌犯罪问题及线索移送司法机关依法处理。（湖北省纪委）</w:t>
        <w:br/>
      </w:r>
    </w:p>
    <w:p>
      <w:pPr>
        <w:pStyle w:val="Heading3"/>
      </w:pPr>
      <w:r>
        <w:t>陕西省委委员、国土资源厅原厅长王登记被开除党籍</w:t>
      </w:r>
    </w:p>
    <w:p>
      <w:r>
        <w:rPr>
          <w:i/>
        </w:rPr>
        <w:t>2016-09-05 00:00:00      中央纪委监察部网站         http://www.ccdi.gov.cn/jlsc/sggb/djcf_sggb//201609/t20160905_86255.html</w:t>
      </w:r>
    </w:p>
    <w:p>
      <w:r>
        <w:t>内容：</w:t>
      </w:r>
      <w:r>
        <w:br/>
        <w:t xml:space="preserve">　　据陕西省纪委消息：经查，陕西省委委员、省国土资源厅原厅长王登记在任榆林市市长和省国土资源厅厅长期间，违反组织纪律和国家法律法规，利用职务上的便利，为他人谋取利益，索取、收受他人财物，其行为已构成违纪并涉嫌犯罪。依据《中国共产党纪律处分条例》等有关规定，经省纪委常委会议研究、省委常委会议决定、报中央纪委常委会议讨论并报中央批准，给予王登记开除党籍处分；经省监察厅厅长办公会议研究并报省政府批准，给予其行政开除处分。（陕西省纪委）</w:t>
        <w:br/>
      </w:r>
    </w:p>
    <w:p>
      <w:pPr>
        <w:pStyle w:val="Heading3"/>
      </w:pPr>
      <w:r>
        <w:t>贵州省黔南州政协原党组书记、主席高金林被"双开"</w:t>
      </w:r>
    </w:p>
    <w:p>
      <w:r>
        <w:rPr>
          <w:i/>
        </w:rPr>
        <w:t>2016-09-05 00:00:00      中央纪委监察部网站         http://www.ccdi.gov.cn/jlsc/sggb/djcf_sggb//201609/t20160905_86240.html</w:t>
      </w:r>
    </w:p>
    <w:p>
      <w:r>
        <w:t>内容：</w:t>
      </w:r>
      <w:r>
        <w:br/>
        <w:t xml:space="preserve">　　据贵州省纪委消息：日前，贵州省纪委对黔南州政协原党组书记、主席高金林严重违纪问题进行了立案审查。</w:t>
        <w:br/>
        <w:t xml:space="preserve">　　经查，高金林严重违反政治纪律，对抗组织审查；违反组织纪律，不如实向组织说明问题，不如实报告个人有关事项，泄露干部选拔任用事项；违反廉洁纪律，收受礼品、礼金；违反生活纪律，与他人长期保持不正当性关系；违反国家法律法规规定，利用职务上的便利为他人谋取利益并收受财物。</w:t>
        <w:br/>
        <w:t xml:space="preserve">　　高金林身为党员领导干部，理想信念丧失，严重违反党的纪律，且党的十八大后仍不收敛、不收手，性质恶劣、情节严重。依据《中国共产党纪律处分条例》等有关规定，经省纪委常委会议审议并报省委常委会议批准，决定给予高金林开除党籍、开除公职处分；将其涉嫌犯罪问题、线索移送司法机关依法处理。（贵州省纪委）</w:t>
        <w:br/>
      </w:r>
    </w:p>
    <w:p>
      <w:pPr>
        <w:pStyle w:val="Heading3"/>
      </w:pPr>
      <w:r>
        <w:t>吉林白山市政协原党组成员、副主席褚来福被"双开"</w:t>
      </w:r>
    </w:p>
    <w:p>
      <w:r>
        <w:rPr>
          <w:i/>
        </w:rPr>
        <w:t>2016-09-05 00:00:00      中央纪委监察部网站         http://www.ccdi.gov.cn/jlsc/sggb/djcf_sggb//201609/t20160905_86239.html</w:t>
      </w:r>
    </w:p>
    <w:p>
      <w:r>
        <w:t>内容：</w:t>
      </w:r>
      <w:r>
        <w:br/>
        <w:t xml:space="preserve">　　据吉林省纪委消息：日前，经吉林省委批准，吉林省纪委对白山市政协原党组成员、副主席褚来福严重违纪问题进行了立案审查。</w:t>
        <w:br/>
        <w:t xml:space="preserve">　　经查，褚来福违反政治纪律，对抗组织审查；严重违反组织纪律，不如实报告个人有关事项，利用职务上的便利在干部选拔任用中为他人谋取利益并收受财物；严重违反廉洁纪律，收受礼金，为亲友在产品销售，获取林地、参地使用权谋取非法利益等方面提供帮助；利用职务上的便利在企业经营等方面为他人谋取利益并收受财物，涉嫌受贿犯罪。</w:t>
        <w:br/>
        <w:t xml:space="preserve">　　褚来福身为党员领导干部，理想信念丧失，严重违反党的纪律，且在党的十八大后仍不收敛、不收手，性质恶劣、情节严重。依据《中国共产党纪律处分条例》等有关规定，经吉林省纪委常委会议审议并报吉林省委批准，决定给予褚来福开除党籍、开除公职处分；收缴其违纪所得；将其涉嫌犯罪问题及线索移送司法机关依法处理。（吉林省纪委）</w:t>
        <w:br/>
      </w:r>
    </w:p>
    <w:p>
      <w:pPr>
        <w:pStyle w:val="Heading3"/>
      </w:pPr>
      <w:r>
        <w:t>山西新闻出版广电局原党组书记、局长齐峰被"双开"</w:t>
      </w:r>
    </w:p>
    <w:p>
      <w:r>
        <w:rPr>
          <w:i/>
        </w:rPr>
        <w:t>2016-09-05 00:00:00      中央纪委监察部网站         http://www.ccdi.gov.cn/jlsc/sggb/djcf_sggb//201609/t20160905_86235.html</w:t>
      </w:r>
    </w:p>
    <w:p>
      <w:r>
        <w:t>内容：</w:t>
      </w:r>
      <w:r>
        <w:br/>
        <w:t xml:space="preserve">　　据山西省纪委消息：日前，经山西省委批准，山西省纪委对山西省新闻出版广电局原党组书记、局长齐峰严重违纪问题进行了立案审查。</w:t>
        <w:br/>
        <w:t xml:space="preserve">　　经查，齐峰严重违反政治纪律，对抗组织审查；严重违反中央八项规定精神，接受公款宴请和旅游等活动，违规配备使用公务用车；严重违反组织纪律，不按规定如实报告个人有关事项，违规选拔任用干部，利用职权为亲属在就业方面谋取利益；严重违反廉洁纪律，收受大额礼金和礼品，利用职权为亲属及身边工作人员谋取利益，公款国内旅游；严重违反国家法律法规规定，利用职务上的便利，非法占有公共财物，在企业经营方面为他人谋取利益，索取、收受他人巨额财物。其中，利用职务上的便利非法占有公共财物，在干部选拔任用、企业经营方面为他人谋取利益并收受财物等问题涉嫌犯罪。</w:t>
        <w:br/>
        <w:t xml:space="preserve">　　齐峰身为党员领导干部，理想信念丧失，严重违反党的纪律，且在党的十八大后仍不收敛、不收手，性质恶劣，情节严重。依据《中国共产党纪律处分条例》等有关规定，经省纪委常委会研究并报省委批准，决定给予齐峰开除党籍处分；经省监察厅研究并报省人民政府批准，决定给予齐峰开除公职处分；收缴其违纪所得。将其涉嫌犯罪问题、线索及所涉款物移送司法机关依法处理。（山西省纪委）</w:t>
        <w:br/>
      </w:r>
    </w:p>
    <w:p>
      <w:pPr>
        <w:pStyle w:val="Heading3"/>
      </w:pPr>
      <w:r>
        <w:t>湖北省司法厅原党委委员、原副厅长鲁志宏被"双开"</w:t>
      </w:r>
    </w:p>
    <w:p>
      <w:r>
        <w:rPr>
          <w:i/>
        </w:rPr>
        <w:t>2016-09-05 00:00:00      中央纪委监察部网站         http://www.ccdi.gov.cn/jlsc/sggb/djcf_sggb//201609/t20160905_86234.html</w:t>
      </w:r>
    </w:p>
    <w:p>
      <w:r>
        <w:t>内容：</w:t>
      </w:r>
      <w:r>
        <w:br/>
        <w:t xml:space="preserve">　　据湖北省纪委消息：近期，经湖北省委批准，湖北省纪委对湖北省委委员、省司法厅原党委委员、原副厅长鲁志宏的严重违纪问题进行了立案审查。</w:t>
        <w:br/>
        <w:t xml:space="preserve">　　经查，鲁志宏违反政治纪律，对抗组织审查；违反组织纪律，不按规定报告个人有关事项；违反廉洁纪律，搞权色、钱色交易；违反工作纪律，违规干预和插手司法活动并索取、收受财物；利用职务上的便利，伙同他人侵吞公款，在企业经营等方面为他人谋取利益并索取、收受财物，涉嫌贪污、受贿犯罪。</w:t>
        <w:br/>
        <w:t xml:space="preserve">　　鲁志宏身为党员领导干部，理想信念丧失，严重违反党的纪律，且在党的十八大后仍不收敛、不收手，性质恶劣，情节严重。依据《中国共产党纪律处分条例》、《行政机关公务员处分条例》等有关规定，经湖北省纪委常委会议、湖北省委常委会议审议，并经中央纪委报中共中央批准，决定给予鲁志宏开除党籍处分，待召开湖北省委全体会议时予以追认；经湖北省监察厅厅长办公会议审议并报湖北省政府批准，决定给予其开除公职处分；将其涉嫌犯罪问题及线索移送司法机关依法处理。（湖北省纪委）</w:t>
        <w:br/>
      </w:r>
    </w:p>
    <w:p>
      <w:pPr>
        <w:pStyle w:val="Heading3"/>
      </w:pPr>
      <w:r>
        <w:t>广州南沙经济技术开发区管委会副主任段险峰被双开</w:t>
      </w:r>
    </w:p>
    <w:p>
      <w:r>
        <w:rPr>
          <w:i/>
        </w:rPr>
        <w:t>2016-09-02 00:00:00      中央纪委监察部网站         http://www.ccdi.gov.cn/jlsc/sggb/djcf_sggb//201609/t20160902_86181.html</w:t>
      </w:r>
    </w:p>
    <w:p>
      <w:r>
        <w:t>内容：</w:t>
      </w:r>
      <w:r>
        <w:br/>
        <w:t xml:space="preserve">　　据广州市纪委消息：日前，经广州市委批准，广州市纪委对广州南沙经济技术开发区管委会党工委委员、副主任段险峰涉嫌严重违纪问题进行了立案审查。</w:t>
        <w:br/>
        <w:t xml:space="preserve">　　经查，段险峰违反廉洁纪律，收受可能影响公正执行公务的礼金、购物卡；违反生活纪律，长期与他人发生不正当性关系并进行钱色交易；严重违反国家法律法规规定，利用职务上的便利为他人谋取利益，收受他人财物，已涉嫌犯罪。</w:t>
        <w:br/>
        <w:t xml:space="preserve">　　段险峰身为党员领导干部，理想信念丧失，严重违反党的纪律，且在党的十八大后仍不收敛、不收手，其行为已构成严重违纪，并已涉嫌犯罪。依据《中国共产党纪律处分条例》和《行政机关公务员处分条例》等有关规定，经市纪委常委会审议并报市委批准，决定给予段险峰开除党籍处分；由市监察局报市政府批准给予其开除公职处分；收缴其违纪所得；将其涉嫌犯罪问题及线索移送司法机关依法处理。（广州市纪委）</w:t>
        <w:br/>
      </w:r>
    </w:p>
    <w:p>
      <w:pPr>
        <w:pStyle w:val="Heading3"/>
      </w:pPr>
      <w:r>
        <w:t>湖南日报社原党组成员、社务委员刘树林被"双开"</w:t>
      </w:r>
    </w:p>
    <w:p>
      <w:r>
        <w:rPr>
          <w:i/>
        </w:rPr>
        <w:t>2016-09-02 00:00:00      中央纪委监察部网站         http://www.ccdi.gov.cn/jlsc/sggb/djcf_sggb//201609/t20160902_86175.html</w:t>
      </w:r>
    </w:p>
    <w:p>
      <w:r>
        <w:t>内容：</w:t>
      </w:r>
      <w:r>
        <w:br/>
        <w:t xml:space="preserve">　　据湖南省纪委消息：近日，经湖南省纪委立案审查并报经湖南省委批准，决定对湖南日报社原党组成员、社务委员刘树林给予开除党籍、开除公职处分。</w:t>
        <w:br/>
        <w:t xml:space="preserve">　　经查，刘树林违反政治纪律，对抗组织审查；违反廉洁纪律，收受礼金，用公款送礼；违反工作纪律，在湖南日报报业房地产公司股权转让过程中失职失责，造成国有资产流失；违反生活纪律，长期与他人保持不正当性关系；利用职务上的便利在企业经营等方面为他人谋取利益并收受财物，涉嫌受贿犯罪。</w:t>
        <w:br/>
        <w:t xml:space="preserve">　　刘树林身为党员领导干部，理想信念丧失，严重违反党的纪律，性质恶劣，情节严重。依据《中国共产党纪律处分条例》、《行政机关公务员处分条例》的有关规定，决定给予刘树林开除党籍、开除公职处分，将其涉嫌犯罪问题及线索移送司法机关依法处理。（湖南省纪委）</w:t>
        <w:br/>
      </w:r>
    </w:p>
    <w:p>
      <w:pPr>
        <w:pStyle w:val="Heading3"/>
      </w:pPr>
      <w:r>
        <w:t>新疆兵团第九师党委常委、副师长张建雄被“双开”</w:t>
      </w:r>
    </w:p>
    <w:p>
      <w:r>
        <w:rPr>
          <w:i/>
        </w:rPr>
        <w:t>2016-09-01 00:00:00      中央纪委监察部网站         http://www.ccdi.gov.cn/jlsc/sggb/djcf_sggb//201609/t20160901_86130.html</w:t>
      </w:r>
    </w:p>
    <w:p>
      <w:r>
        <w:t>内容：</w:t>
      </w:r>
      <w:r>
        <w:br/>
        <w:t xml:space="preserve">　　据新疆生产建设兵团纪委消息：经新疆生产建设兵团党委批准，兵团第九师党委常委、副师长张建雄涉嫌严重违纪违法，日前已受到开除党籍和开除公职处分，其涉嫌犯罪问题及线索已移送司法机关依法处理。（新疆生产建设兵团纪委）</w:t>
        <w:br/>
      </w:r>
    </w:p>
    <w:p>
      <w:pPr>
        <w:pStyle w:val="Heading3"/>
      </w:pPr>
      <w:r>
        <w:t>天津市津南区委原书记吕福春等2人被开除党籍</w:t>
      </w:r>
    </w:p>
    <w:p>
      <w:r>
        <w:rPr>
          <w:i/>
        </w:rPr>
        <w:t>2016-09-01 00:00:00      中央纪委监察部网站         http://www.ccdi.gov.cn/jlsc/sggb/djcf_sggb//201609/t20160901_86095.html</w:t>
      </w:r>
    </w:p>
    <w:p>
      <w:r>
        <w:t>内容：</w:t>
      </w:r>
      <w:r>
        <w:br/>
        <w:t>天津市市委委员、津南区委原书记吕福春被开除党籍、开除公职</w:t>
        <w:br/>
        <w:t xml:space="preserve">　　据天津市纪委消息：日前，经中共天津市委批准，中共天津市纪委对天津市市委委员、津南区委原书记吕福春严重违纪问题进行了立案审查。</w:t>
        <w:br/>
        <w:t xml:space="preserve">　　经查，吕福春严重违反政治纪律，搞迷信活动；严重违反中央八项规定精神，借公务出国之机公款旅游，违规接受私营企业主安排的宴请，公款报销个人费用，长期违规占用公车；严重违反组织纪律，为谋求职务晋升，送给他人财物，不按规定报告个人有关事项；严重违反廉洁纪律，收受礼金，违规从事营利活动，利用职权为亲属的经营活动谋取利益；严重违反生活纪律，与他人发生不正当性关系；违反国家法律法规规定，利用职务上的便利，在工程招投标、项目验收、办理贷款等方面为他人谋取利益并索要、收受财物，涉嫌构成受贿犯罪。</w:t>
        <w:br/>
        <w:t xml:space="preserve">　　吕福春身为党员领导干部，理想信念丧失，纪律意识淡薄，严重违反党的纪律，且在党的十八大后仍不收敛、不收手，依据《中国共产党纪律处分条例》等有关规定，经中共天津市纪委常委会研究、市委常委会审议，呈报中央纪委常委会议讨论并报中共中央批准，决定给予吕福春开除党籍、开除公职处分，终止其党的十八大代表资格；收缴其违纪所得；将其涉嫌犯罪问题及线索、款物移送司法机关依法处理。</w:t>
        <w:br/>
        <w:br/>
        <w:br/>
        <w:t>天津市投资促进办公室原巡视员王富强（正局级）被开除党籍</w:t>
        <w:br/>
        <w:t xml:space="preserve">　　据天津市纪委消息：日前，经中共天津市委批准，中共天津市纪委对天津市投资促进办公室原巡视员王富强（正局级）严重违纪问题进行了立案审查。</w:t>
        <w:br/>
        <w:t xml:space="preserve">　　经查，王富强严重违反中央八项规定精神，多次在本市及外省市接受他人邀请违规打高尔夫球，接受可能影响公正执行公务的宴请，收受管理服务对象礼金，在公务活动中挥霍浪费公款；严重违反组织纪律，调动工作后不按规定转移工资关系并获取超额收入；严重违反廉洁纪律，公款报销应由个人支付的费用，经商办企业，进行钱色交易；严重违反生活纪律，追求低级趣味；违反国家法律法规，利用职务上的便利，在企业投资、工程承揽等方面为他人谋取利益，索要、收受他人财物，涉嫌构成受贿犯罪。</w:t>
        <w:br/>
        <w:t xml:space="preserve">　　王富强身为党员领导干部，理想信念丧失，纪律意识淡薄，严重违反党的纪律，且在党的十八大后仍不收敛、不收手，依据《中国共产党纪律处分条例》等有关规定，经中共天津市纪委审议并报中共天津市委批准，决定给予王富强开除党籍处分；收缴其违纪所得；将其涉嫌犯罪问题及线索、款物移送司法机关依法处理。</w:t>
        <w:br/>
        <w:t>（天津市纪委）</w:t>
        <w:br/>
      </w:r>
    </w:p>
    <w:p>
      <w:pPr>
        <w:pStyle w:val="Heading3"/>
      </w:pPr>
      <w:r>
        <w:t>江西出资监管企业监事会原主席李中煜等4人被处分</w:t>
      </w:r>
    </w:p>
    <w:p>
      <w:r>
        <w:rPr>
          <w:i/>
        </w:rPr>
        <w:t>2016-08-29 00:00:00      中央纪委监察部网站         http://www.ccdi.gov.cn/jlsc/sggb/djcf_sggb//201608/t20160829_85975.html</w:t>
      </w:r>
    </w:p>
    <w:p>
      <w:r>
        <w:t>内容：</w:t>
      </w:r>
      <w:r>
        <w:br/>
        <w:t xml:space="preserve">　　据江西省纪委消息：日前，经江西省委研究决定，对江西省出资监管企业监事会原主席李中煜、南昌市政协副主席辛利杰、江西省国资委副主任李键、宜黄县原县长毛宗保的违纪问题作出纪律处分。</w:t>
        <w:br/>
        <w:t xml:space="preserve">　　经查，李中煜、辛利杰、李键、毛宗保等人违反组织纪律，为谋求个人职务升迁，多次送给时任省委书记苏荣钱物；李中煜、毛宗保还存在利用职务便利收受他人财物，为他人谋取利益的违纪问题；李键还存在违反中央八项规定精神等违纪问题。</w:t>
        <w:br/>
        <w:t xml:space="preserve">　　李中煜、辛利杰、李键、毛宗保等人身为党员领导干部，纪律意识、规矩意识淡漠，违反党的纪律，根据《中国共产党纪律处分条例》等有关规定，经省纪委常委会审议并报省委批准，决定给予李中煜撤销党内职务、行政撤职，降为副调研员处分；给予辛利杰撤销党内职务、行政撤职处分；给予李键党内严重警告处分，按程序免去其省国资委副主任职务；给予毛宗保撤销党内职务、行政撤职，降为主任科员处分。（江西省纪委）</w:t>
        <w:br/>
      </w:r>
    </w:p>
    <w:p>
      <w:pPr>
        <w:pStyle w:val="Heading3"/>
      </w:pPr>
      <w:r>
        <w:t>天津市给予3名局级领导干部党纪重处分</w:t>
      </w:r>
    </w:p>
    <w:p>
      <w:r>
        <w:rPr>
          <w:i/>
        </w:rPr>
        <w:t>2016-08-29 00:00:00      中央纪委监察部网站         http://www.ccdi.gov.cn/jlsc/sggb/djcf_sggb//201608/t20160829_85905.html</w:t>
      </w:r>
    </w:p>
    <w:p>
      <w:r>
        <w:t>内容：</w:t>
      </w:r>
      <w:r>
        <w:br/>
        <w:t xml:space="preserve">　　据天津市纪委消息：日前，经中共天津市委批准，中共天津市纪委对河西区人大常委会副主任、党组成员王炜等3名局级领导干部严重违纪问题进行了立案审查。</w:t>
        <w:br/>
        <w:t xml:space="preserve">　　经查，王炜身为党员领导干部，纪律意识淡薄，严重违反中央八项规定精神，顶风违纪，违规参加公款宴请，违规出入私人会所，接受私营企业主宴请，长期公车私用；严重违反组织纪律，不如实报告个人有关事项，且在组织多次与其谈话核实问题时，不如实向组织说明情况；严重违反廉洁纪律，利用职务便利，公款报销个人费用，为配偶经营活动谋取利益，收受他人所送银行卡，挪用资金。依据《中国共产党纪律处分条例》等有关规定，经中共天津市纪委审议并报中共天津市委批准，决定给予王炜留党察看二年、撤职处分，撤销其副局级职级，按主任科员安排工作。</w:t>
        <w:br/>
        <w:t xml:space="preserve">　　和平区人大常委会原主任季新国身为党员领导干部，纪律意识淡薄，严重违反中央八项规定精神和廉洁纪律，参加企业组织的打高尔夫球活动，收受他人钱款。依据《中国共产党纪律处分条例》等有关规定，经中共天津市纪委审议并报中共天津市委批准，决定给予季新国开除党籍处分，将其退休工资待遇由正局级降为正科级。</w:t>
        <w:br/>
        <w:t xml:space="preserve">　　红桥区委原常委、公安红桥分局原局长刘克建身为党员领导干部，纪律意识淡薄，严重违反廉洁纪律，为与上级领导“搞好关系”，多次向他人送钱款。依据《中国共产党纪律处分条例》有关规定，经中共天津市纪委常委会议研究并报中共天津市委批准，决定给予刘克建留党察看一年处分。（天津市纪委）</w:t>
        <w:br/>
        <w:t xml:space="preserve"> </w:t>
      </w:r>
    </w:p>
    <w:p>
      <w:pPr>
        <w:pStyle w:val="Heading3"/>
      </w:pPr>
      <w:r>
        <w:t>广东省旅游控股集团有限公司原董事长姚小平被双开</w:t>
      </w:r>
    </w:p>
    <w:p>
      <w:r>
        <w:rPr>
          <w:i/>
        </w:rPr>
        <w:t>2016-08-26 00:00:00      中央纪委监察部网站         http://www.ccdi.gov.cn/jlsc/sggb/djcf_sggb//201608/t20160826_85873.html</w:t>
      </w:r>
    </w:p>
    <w:p>
      <w:r>
        <w:t>内容：</w:t>
      </w:r>
      <w:r>
        <w:br/>
        <w:t xml:space="preserve">　　据广东省纪委消息：日前，经广东省委同意，省纪委对省旅游控股集团有限公司原党委副书记、董事长姚小平严重违纪问题进行了立案审查。</w:t>
        <w:br/>
        <w:t xml:space="preserve">　　经查，姚小平利用职务上的便利侵吞巨额公款，为他人谋取利益并索取他人巨额财物，涉嫌犯罪。</w:t>
        <w:br/>
        <w:t xml:space="preserve">　　姚小平身为国有企业党员领导干部，严重违反党的纪律，性质恶劣，情节严重。依据《中国共产党纪律处分条例》等有关规定，经省纪委常委会议审议并报省委批准，决定给予姚小平开除党籍处分；由省监察厅报省政府批准，给予其开除公职处分；收缴其违纪所得；将其涉嫌犯罪问题及线索移送司法机关依法处理。（广东省纪委）</w:t>
        <w:br/>
        <w:t xml:space="preserve"> </w:t>
      </w:r>
    </w:p>
    <w:p>
      <w:pPr>
        <w:pStyle w:val="Heading3"/>
      </w:pPr>
      <w:r>
        <w:t>河北省廊坊市政协原副主席孙宝水等2人被开除党籍</w:t>
      </w:r>
    </w:p>
    <w:p>
      <w:r>
        <w:rPr>
          <w:i/>
        </w:rPr>
        <w:t>2016-08-26 00:00:00      中央纪委监察部网站         http://www.ccdi.gov.cn/jlsc/sggb/djcf_sggb//201608/t20160826_85875.html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河北省廊坊市政协原副主席孙宝水严重违纪被“双开”　　</w:t>
        <w:br/>
        <w:t xml:space="preserve">　　据河北省纪委消息：日前，经河北省委批准，河北省纪委对廊坊市政协原副主席孙宝水严重违纪问题进行了立案审查。</w:t>
        <w:br/>
        <w:t xml:space="preserve">　　经查，孙宝水违反组织纪律，不如实报告个人有关事项；违反廉洁纪律，收受礼金，利用职权为配偶经营活动谋取利益；违反国家法律法规规定，利用职务上的便利为他人谋取利益并收受财物。且在党的十八大后仍不收敛、不收手。其中，利用职务上的便利为他人谋取利益并收受财物问题涉嫌犯罪。</w:t>
        <w:br/>
        <w:t xml:space="preserve">　　经省纪委常委会议研究并报省委批准，决定给予孙宝水开除党籍、开除公职处分；收缴其违纪所得；将其涉嫌犯罪问题、线索及所涉款物移送司法机关依法处理。（河北省纪委）</w:t>
        <w:br/>
        <w:br/>
        <w:br/>
        <w:t xml:space="preserve">河北建材职业技术学院原党委书记李竹林严重违纪被开除党籍　　</w:t>
        <w:br/>
        <w:t xml:space="preserve">　　据河北省纪委消息：日前，经河北省委批准，河北省纪委对河北建材职业技术学院原党委书记李竹林严重违纪问题进行了立案审查。</w:t>
        <w:br/>
        <w:t xml:space="preserve">　　经查，李竹林违反政治纪律，对抗组织审查；违反中央八项规定精神，违规批准公款报销旅游费用；违反组织纪律，违规为他人调动安置工作；违反廉洁纪律，违规报销应由个人承担的费用（已退赔）；违反群众纪律，在管理、服务活动中违规收取费用；违反工作纪律，在工作中不正确履行职责；违反国家法律法规规定，利用职务上的便利在企业经营等方面为他人谋取利益并收受财物。且在党的十八大后仍不收敛、不收手。其中利用职务上的便利为他人谋取利益并收受财物问题涉嫌犯罪。</w:t>
        <w:br/>
        <w:t xml:space="preserve">　　经省纪委常委会议研究并报省委批准，决定给予李竹林开除党籍处分；将其涉嫌犯罪问题、线索及所涉款物移送司法机关依法处理。（河北省纪委）</w:t>
      </w:r>
    </w:p>
    <w:p>
      <w:pPr>
        <w:pStyle w:val="Heading3"/>
      </w:pPr>
      <w:r>
        <w:t>唐山师范学院纪委原书记李可君被开除党籍和公职</w:t>
      </w:r>
    </w:p>
    <w:p>
      <w:r>
        <w:rPr>
          <w:i/>
        </w:rPr>
        <w:t>2016-08-25 00:00:00      中央纪委监察部网站         http://www.ccdi.gov.cn/jlsc/sggb/djcf_sggb//201608/t20160825_85846.html</w:t>
      </w:r>
    </w:p>
    <w:p>
      <w:r>
        <w:t>内容：</w:t>
      </w:r>
      <w:r>
        <w:br/>
        <w:t xml:space="preserve">　　据河北省纪委消息：日前，经河北省委批准，河北省纪委对唐山师范学院纪委原书记李可君严重违纪问题进行了立案审查。</w:t>
        <w:br/>
        <w:t xml:space="preserve">　　经查，李可君违反组织纪律，不如实报告个人有关事项，在职工录用工作中违规为他人谋取利益；违反廉洁纪律，违规从事营利活动；违反工作纪律，不正确履行监督责任；违反国家法律法规规定，利用职务上的便利在承揽工程等方面为他人谋取利益并索取、收受财物，设立“小金库”。其中利用职务上的便利为他人谋取利益并索取、收受财物问题涉嫌犯罪。</w:t>
        <w:br/>
        <w:t xml:space="preserve">　　经省纪委常委会议研究并报省委批准，决定给予李可君开除党籍、开除公职处分；将其涉嫌犯罪问题、线索移送司法机关依法处理。（河北省纪委）</w:t>
        <w:br/>
      </w:r>
    </w:p>
    <w:p>
      <w:pPr>
        <w:pStyle w:val="Heading3"/>
      </w:pPr>
      <w:r>
        <w:t>海南省人力资源开发局原局长林志向等3人被处分</w:t>
      </w:r>
    </w:p>
    <w:p>
      <w:r>
        <w:rPr>
          <w:i/>
        </w:rPr>
        <w:t>2016-08-24 00:00:00      中央纪委监察部网站         http://www.ccdi.gov.cn/jlsc/sggb/djcf_sggb//201608/t20160824_85800.html</w:t>
      </w:r>
    </w:p>
    <w:p>
      <w:r>
        <w:t>内容：</w:t>
      </w:r>
      <w:r>
        <w:br/>
        <w:t xml:space="preserve">　　日前，经海南省委批准，海南省纪委对省人力资源和社会保障厅原党组成员，省人力资源开发局原党组书记、局长林志向，省人力资源开发局职业技能鉴定处原处长张喜文、综合处原处长黄运昌3人严重违纪问题进行了立案审查。</w:t>
        <w:br/>
        <w:t xml:space="preserve">　　经查，林志向在任省人力资源开发局党组书记、局长期间，主管省人才市场大楼建设工作，在项目建设过程中违反招投标法律法规、不按规定公开招标；违反政府投资项目管理，随意增加施工内容，提高装修标准；滥用职权，更改施工方案，擅自增加工程预算；玩忽职守，审核把关不严多付工程款。</w:t>
        <w:br/>
        <w:t xml:space="preserve">　　经查，张喜文在任省人力资源开发局综合处处长期间，具体负责省人才市场大楼建设工作，在项目建设过程中未经公开招标采购密集架，擅自增加空调工程预算；玩忽职守，审核把关不严多付工程款。</w:t>
        <w:br/>
        <w:t xml:space="preserve">　　经查，黄运昌在任省人力资源开发局综合处处长期间，具体负责省人才市场大楼建设工作，在项目建设过程中未经公开招标签订吊顶设计合同；玩忽职守，审核把关不严多付工程款。</w:t>
        <w:br/>
        <w:t xml:space="preserve">　　林志向、张喜文、黄运昌在省人才市场大楼建设中严重失职渎职，不作为、乱作为，致使财政巨额资金投入建设的工程项目至今长达9年多没有完工建成，形成“烂尾工程”，未产生任何投资效益，造成国有资产巨大浪费损失，性质恶劣，后果严重。林志向应负主要领导责任，张喜文、黄运昌应负直接责任。依据《中国共产党纪律处分条例》等有关规定，经海南省纪委常委会议审议并报海南省委批准，决定给予林志向留党察看二年处分，按照正处级确定退休待遇；给予张喜文、黄运昌留党察看一年处分。（海南省纪委）</w:t>
        <w:br/>
      </w:r>
    </w:p>
    <w:p>
      <w:pPr>
        <w:pStyle w:val="Heading3"/>
      </w:pPr>
      <w:r>
        <w:t>天津市蓟县原人大副主任卢旺被开除党籍和公职</w:t>
      </w:r>
    </w:p>
    <w:p>
      <w:r>
        <w:rPr>
          <w:i/>
        </w:rPr>
        <w:t>2016-08-24 00:00:00      中央纪委监察部网站         http://www.ccdi.gov.cn/jlsc/sggb/djcf_sggb//201608/t20160824_85796.html</w:t>
      </w:r>
    </w:p>
    <w:p>
      <w:r>
        <w:t>内容：</w:t>
      </w:r>
      <w:r>
        <w:br/>
        <w:t xml:space="preserve">　　据天津市纪委消息：日前，经中共天津市委批准，中共天津市纪委对蓟县原人大常委会副主任、许家台镇党委书记卢旺严重违纪问题进行了立案审查。</w:t>
        <w:br/>
        <w:t xml:space="preserve">　　经查，卢旺严重违反政治纪律，对抗组织审查；严重违反中央八项规定精神，以考察名义组织公款旅游，以“税收奖励”名义滥发钱款；违反组织纪律，隐瞒不报其个人名下房产；严重违反廉洁纪律，收受下属干部礼金、消费卡，借为女儿大办婚宴之机敛财，违规为妻子、女儿经营活动谋取利益，违规占用财政资金；严重违反群众纪律，将征地拆迁补偿款挪作他用，骗取农业专项补贴；严重违反工作纪律，违规集资，违规建设经营墓地；违反生活纪律，追求低级趣味，热衷“带彩”打麻将；利用职务上的便利，在违规承揽工程、取得建设工程资质、收购集体企业等方面为他人谋取利益，收受他人财物。其中，利用职务上的便利为他人谋取利益并收受财物问题涉嫌犯罪。</w:t>
        <w:br/>
        <w:t xml:space="preserve">　　卢旺身为党员领导干部，理想信念丧失，纪律意识淡薄，严重违反党的纪律，且党的十八大后仍不收敛、不收手。依据《中国共产党纪律处分条例》等有关规定，经中共天津市纪委审议并报中共天津市委批准，决定给予卢旺开除党籍、开除公职处分；收缴其违纪所得；将其涉嫌犯罪问题及线索、款物移送司法机关依法处理。（天津市纪委）</w:t>
        <w:br/>
      </w:r>
    </w:p>
    <w:p>
      <w:pPr>
        <w:pStyle w:val="Heading3"/>
      </w:pPr>
      <w:r>
        <w:t>广东省广物控股集团公司原副总经理艾启洪被"双开"</w:t>
      </w:r>
    </w:p>
    <w:p>
      <w:r>
        <w:rPr>
          <w:i/>
        </w:rPr>
        <w:t>2016-08-12 00:00:00      中央纪委监察部网站         http://www.ccdi.gov.cn/jlsc/sggb/djcf_sggb//201608/t20160812_85313.html</w:t>
      </w:r>
    </w:p>
    <w:p>
      <w:r>
        <w:t>内容：</w:t>
      </w:r>
      <w:r>
        <w:br/>
        <w:t xml:space="preserve">　　据广东省纪委消息，日前，广东省纪委对广物控股集团有限公司原党委委员、副总经理艾启洪严重违纪问题进行了立案审查。</w:t>
        <w:br/>
        <w:t xml:space="preserve">　　经查，艾启洪违反政治纪律，对抗组织审查；利用职务上的便利侵吞公司财物，且数额巨大，涉嫌犯罪。</w:t>
        <w:br/>
        <w:t xml:space="preserve">　　艾启洪身为国有企业党员领导干部，严重违反党的纪律，性质恶劣，情节严重。依据《中国共产党纪律处分条例》等有关规定，经省纪委常委会议审议并报省委批准，决定给予艾启洪开除党籍处分；经省监察厅厅长办公会议审议，决定给予其开除公职处分；收缴其违纪所得；将其涉嫌犯罪问题、线索及所涉款物移送司法机关依法处理。（广东省纪委）</w:t>
        <w:br/>
      </w:r>
    </w:p>
    <w:p>
      <w:pPr>
        <w:pStyle w:val="Heading3"/>
      </w:pPr>
      <w:r>
        <w:t>甘肃省林业厅原党组成员陈浩文被开除党籍</w:t>
      </w:r>
    </w:p>
    <w:p>
      <w:r>
        <w:rPr>
          <w:i/>
        </w:rPr>
        <w:t>2016-08-10 00:00:00      中央纪委监察部网站         http://www.ccdi.gov.cn/jlsc/sggb/djcf_sggb//201608/t20160810_85191.html</w:t>
      </w:r>
    </w:p>
    <w:p>
      <w:r>
        <w:t>内容：</w:t>
      </w:r>
      <w:r>
        <w:br/>
        <w:t xml:space="preserve">　　据甘肃省纪委消息：经甘肃省委批准，甘肃省纪委对省林业厅原党组成员、省绿化委员会办公室原副主任陈浩文严重违纪问题进行了立案审查。</w:t>
        <w:br/>
        <w:t xml:space="preserve">　　经查，陈浩文违反政治纪律，对抗组织审查，搞封建迷信活动；违反中央八项规定精神，借操办丧事之机敛财；违反组织纪律，不如实报告个人有关事项，不如实向组织说明有关问题；违反廉洁纪律，收受可能影响公正执行公务的礼金；利用职权或职务上的影响为他人谋取利益收受钱款，涉嫌受贿犯罪。</w:t>
        <w:br/>
        <w:t xml:space="preserve">　　陈浩文身为党员领导干部，理想信念丧失，严重违反党的纪律，且党的十八大后仍不收敛、不收手，性质恶劣、情节严重。依据《中国共产党纪律处分条例》等有关规定，经省纪委常委会议审议并报省委批准，决定给予陈浩文开除党籍处分；由省监察厅报省政府批准，给予其行政开除处分；收缴其违纪所得；将其涉嫌犯罪问题、线索及所涉款物移送司法机关依法处理。（甘肃省纪委）</w:t>
        <w:br/>
      </w:r>
    </w:p>
    <w:p>
      <w:pPr>
        <w:pStyle w:val="Heading3"/>
      </w:pPr>
      <w:r>
        <w:t>山东省青岛市政协党组成员、副主席李学海被"双开"</w:t>
      </w:r>
    </w:p>
    <w:p>
      <w:r>
        <w:rPr>
          <w:i/>
        </w:rPr>
        <w:t>2016-08-09 00:00:00      中央纪委监察部网站         http://www.ccdi.gov.cn/jlsc/sggb/djcf_sggb//201608/t20160809_85152.html</w:t>
      </w:r>
    </w:p>
    <w:p>
      <w:r>
        <w:t>内容：</w:t>
      </w:r>
      <w:r>
        <w:br/>
        <w:t xml:space="preserve">　　据山东省纪委消息：日前，经山东省委批准，山东省纪委对青岛市政协党组成员、副主席李学海严重违纪问题进行了立案审查。</w:t>
        <w:br/>
        <w:t xml:space="preserve">　　经查，李学海违反政治纪律，对抗组织审查；违反组织纪律，利用职务上的便利在干部选拔任用中为他人谋取利益并收受财物；违反廉洁纪律，收受礼品、礼金；利用职务上的便利为他人谋取利益并索取、收受财物，数额特别巨大，涉嫌受贿犯罪。</w:t>
        <w:br/>
        <w:t xml:space="preserve">　　李学海身为党员领导干部，理想信念丧失，严重违反党的纪律，且党的十八大后仍不收敛、不收手，性质恶劣、情节严重。依据《中国共产党纪律处分条例》等有关规定，经山东省纪委常委会议审议并报山东省委批准，决定给予李学海开除党籍、开除公职处分；收缴其违纪所得；将其涉嫌犯罪问题、线索及所涉款物移送司法机关依法处理。（山东省纪委）</w:t>
        <w:br/>
      </w:r>
    </w:p>
    <w:p>
      <w:pPr>
        <w:pStyle w:val="Heading3"/>
      </w:pPr>
      <w:r>
        <w:t>广西贵港市委原常委黄志光等3人被开除党籍</w:t>
      </w:r>
    </w:p>
    <w:p>
      <w:r>
        <w:rPr>
          <w:i/>
        </w:rPr>
        <w:t>2016-08-05 00:00:00      中央纪委监察部网站         http://www.ccdi.gov.cn/jlsc/sggb/djcf_sggb//201608/t20160805_85013.html</w:t>
      </w:r>
    </w:p>
    <w:p>
      <w:r>
        <w:t>内容：</w:t>
      </w:r>
      <w:r>
        <w:br/>
        <w:t>广西贵港市委原常委、贵港市政府原常务副市长黄志光严重违纪被开除党籍、开除公职</w:t>
        <w:br/>
        <w:t xml:space="preserve">　　据广西壮族自治区纪委消息：日前，中共广西壮族自治区纪律检查委员会对中共贵港市委原常委、贵港市政府原常务副市长黄志光涉嫌严重违纪问题进行立案审查。</w:t>
        <w:br/>
        <w:t xml:space="preserve">　　经查，黄志光身为党员领导干部，违反组织纪律，不如实报告个人有关事项；违反廉洁纪律，与他人合伙经商办企业；违反生活纪律，长期与他人保持不正当性关系，造成不良影响；利用职务上的便利，为他人谋取利益并收受他人巨额财物，且在党的十八大后仍不收敛、不收手，情节严重，涉嫌犯罪。根据《中国共产党纪律处分条例》的有关规定，经中共广西壮族自治区纪律检查委员会审议并报中共广西壮族自治区委员会批准，决定给予黄志光开除党籍处分、开除公职处分，收缴其违纪所得，将其涉嫌犯罪问题及线索移送司法机关依法处理。给予黄志光开除公职处分由广西壮族自治区监察厅按程序报广西壮族自治区人民政府批准。</w:t>
        <w:br/>
        <w:t>广西桂平市委原书记杨评防严重违纪被开除党籍和公职</w:t>
        <w:br/>
        <w:t xml:space="preserve">　　据广西壮族自治区纪委消息：日前，中共广西壮族自治区纪律检查委员会对中共桂平市委原书记杨评防（副厅级）严重违纪问题进行立案审查。</w:t>
        <w:br/>
        <w:t xml:space="preserve">　　经查，杨评防违反生活纪律，与他人发生不正当性关系，造成不良影响；利用职务上的便利为他人谋取利益并收受财物，涉嫌受贿犯罪。</w:t>
        <w:br/>
        <w:t xml:space="preserve">　　杨评防身为党员领导干部，理想信念丧失，严重违反党的纪律，且党的十八大以后特别是自治区党委约谈县委书记后，仍不收敛、不收手，性质恶劣、情节严重。根据《中国共产党纪律处分条例》等有关规定，经中共广西壮族自治区纪律检查委员会审议并报中共广西壮族自治区委员会批准，决定给予杨评防开除党籍、开除公职处分，将其涉嫌犯罪问题及线索移送司法机关依法处理。</w:t>
        <w:br/>
        <w:t>广西自治区公安厅原副巡视员韦宁贤严重违纪被开除党籍并取消退休待遇</w:t>
        <w:br/>
        <w:t xml:space="preserve">　　据广西壮族自治区纪委消息：日前，中共广西壮族自治区纪律检查委员会对自治区公安厅原副巡视员韦宁贤严重违纪问题进行了立案审查。</w:t>
        <w:br/>
        <w:t xml:space="preserve">　　经查，韦宁贤违反政治纪律，与他人订立攻守同盟，转移、隐匿证据，对抗组织审查。违反组织纪律，不如实报告个人有关事项。违反廉洁纪律，利用职务上的便利为他人谋取利益并收受巨额财物，违规收受礼金、经商办企业。违反工作纪律，违规同意预付工程款及出借公款。违反生活纪律，与多名女性长期保持不正当性关系，造成严重不良影响。违反国家法律法规，诬告陷害他人。其中，利用职务上的便利为他人谋取利益并收受巨额财物、诬告陷害他人问题涉嫌犯罪。</w:t>
        <w:br/>
        <w:t xml:space="preserve">　　韦宁贤身为党员领导干部，理想信念丧失，严重违反党的纪律，且在党的十八大后仍不收敛、不收手，情节严重，影响恶劣。根据《中国共产党纪律处分条例》等有关规定，经中共广西壮族自治区纪律检查委员会审议并报中共广西壮族自治区委员会批准，决定给予韦宁贤开除党籍处分、取消其退休待遇；收缴其违纪所得，将其涉嫌犯罪问题及线索移送司法机关依法处理。取消韦宁贤退休待遇由广西壮族自治区监察厅按程序报广西壮族自治区人民政府批准。（广西壮族自治区纪委）</w:t>
        <w:br/>
      </w:r>
    </w:p>
    <w:p>
      <w:pPr>
        <w:pStyle w:val="Heading3"/>
      </w:pPr>
      <w:r>
        <w:t>广东省人大原常委、财经委原主任委员陈家记被"双开"</w:t>
      </w:r>
    </w:p>
    <w:p>
      <w:r>
        <w:rPr>
          <w:i/>
        </w:rPr>
        <w:t>2016-08-05 00:00:00      中央纪委监察部网站         http://www.ccdi.gov.cn/jlsc/sggb/djcf_sggb//201608/t20160805_85005.html</w:t>
      </w:r>
    </w:p>
    <w:p>
      <w:r>
        <w:t>内容：</w:t>
      </w:r>
      <w:r>
        <w:br/>
        <w:t xml:space="preserve">　　据广东省纪委消息：日前，经广东省委同意，广东省纪委对省人大原常委、省人大财经委原主任委员陈家记严重违纪问题进行了立案审查。</w:t>
        <w:br/>
        <w:t xml:space="preserve">　　经查，陈家记严重违反廉洁纪律，收受礼金礼品；严重违反生活纪律；为谋求干部调配使用方面的利益送给他人财物，利用职务上的便利在企业经营等方面为他人谋利并收受财物，涉嫌犯罪。</w:t>
        <w:br/>
        <w:t xml:space="preserve">　　陈家记身为党员领导干部，严重违反党的纪律，且党的十八大后仍不收敛、不收手，性质恶劣，情节严重。依据《中国共产党纪律处分条例》等有关规定，经省纪委常委会议审议并报省委批准，决定给予陈家记开除党籍、开除公职处分；收缴其违纪所得；将其涉嫌犯罪问题及线索移送司法机关依法处理。（广东省纪委）</w:t>
        <w:br/>
      </w:r>
    </w:p>
    <w:p>
      <w:pPr>
        <w:pStyle w:val="Heading3"/>
      </w:pPr>
      <w:r>
        <w:t>江钨控股集团副总经理崔源发严重违纪被"双开"</w:t>
      </w:r>
    </w:p>
    <w:p>
      <w:r>
        <w:rPr>
          <w:i/>
        </w:rPr>
        <w:t>2016-08-04 00:00:00      中央纪委监察部网站         http://www.ccdi.gov.cn/jlsc/sggb/djcf_sggb//201608/t20160804_84933.html</w:t>
      </w:r>
    </w:p>
    <w:p>
      <w:r>
        <w:t>内容：</w:t>
      </w:r>
      <w:r>
        <w:br/>
        <w:t xml:space="preserve">　　据江西省纪委消息：日前，中共江西省纪委对江西稀有金属钨业控股集团有限公司（简称江钨控股集团）党委委员、副总经理崔源发严重违纪问题进行了立案审查。</w:t>
        <w:br/>
        <w:t xml:space="preserve">　　经查，崔源发违反组织纪律，不按规定报告个人有关事项；违反廉洁纪律，收受他人礼金；利用职务上的便利，在企业经营等方面为他人谋取利益并收受财物；违反生活纪律，与他人发生不正当性关系。其中，利用职务上的便利为他人谋取利益并收受财物问题涉嫌犯罪。</w:t>
        <w:br/>
        <w:t xml:space="preserve">　　崔源发身为党员领导干部，严重违反党的纪律，且党的十八大后仍不收敛、不收手，性质恶劣，情节严重。依据《中国共产党纪律处分条例》等有关规定，经省纪委常委会议研究，决定给予崔源发开除党籍处分；由省国资委给予崔源发开除公职处分；收缴其违纪所得上交财政；将其涉嫌犯罪的问题、线索移送司法机关依法处理。（江西省纪委）</w:t>
        <w:br/>
      </w:r>
    </w:p>
    <w:p>
      <w:pPr>
        <w:pStyle w:val="Heading3"/>
      </w:pPr>
      <w:r>
        <w:t>湖南省5名省管领导干部严重违纪被开除党籍和公职</w:t>
      </w:r>
    </w:p>
    <w:p>
      <w:r>
        <w:rPr>
          <w:i/>
        </w:rPr>
        <w:t>2016-08-04 00:00:00      中央纪委监察部网站         http://www.ccdi.gov.cn/jlsc/sggb/djcf_sggb//201608/t20160804_84895.html</w:t>
      </w:r>
    </w:p>
    <w:p>
      <w:r>
        <w:t>内容：</w:t>
      </w:r>
      <w:r>
        <w:br/>
        <w:t xml:space="preserve">　　近日，经湖南省纪委立案审查并报经湖南省委批准，决定对马勇、卢武福、皮林、李向阳、覃道雄等5名省管党员领导干部给予开除党籍、开除公职处分。</w:t>
        <w:br/>
        <w:t xml:space="preserve">　　1．第十届湖南省委原委员、省委副秘书长马勇严重违纪案</w:t>
        <w:br/>
        <w:t xml:space="preserve">　　经查，马勇违反政治纪律，对抗组织审查；违反组织纪律，利用职务上的便利在干部选拔任用中为他人谋取利益并收受财物；违反工作纪律，违规干预和插手司法活动并收受财物；利用职务上的便利在企业经营方面为他人谋取利益并收受财物，涉嫌受贿犯罪。</w:t>
        <w:br/>
        <w:t xml:space="preserve">　　马勇身为党员领导干部，理想信念丧失，严重违反党的纪律，且在党的十八大后仍不收敛、不收手，性质恶劣，情节严重。依据《中国共产党纪律处分条例》和参照《行政机关公务员处分条例》等有关规定，经湖南省纪委常委会议、湖南省委常委会议研究，并报经中央纪委常委会议讨论、中共中央批准，决定给予马勇开除党籍处分，终止其党的十八大代表、湖南省第十次党代会代表资格；经湖南省委批准，决定给予其开除公职处分，已将其涉嫌犯罪问题及线索移送司法机关依法处理。</w:t>
        <w:br/>
        <w:t xml:space="preserve">　　2．常德市原市委常委、副市长卢武福严重违纪案</w:t>
        <w:br/>
        <w:t xml:space="preserve">　　经查，卢武福违反政治纪律，对抗组织审查；违反中央八项规定精神，接受私营业主安排打高尔夫球；违反组织纪律，不按规定如实报告个人有关事项；违反廉洁纪律，收受礼金、礼品，搞权色交易；利用职务上的便利在企业经营等方面为他人谋取利益并收受财物，涉嫌受贿犯罪。</w:t>
        <w:br/>
        <w:t xml:space="preserve">　　卢武福身为党员领导干部，理想信念丧失，严重违反党的纪律，且在党的十八大后仍不收敛、不收手，性质恶劣，情节严重。依据《中国共产党纪律处分条例》、《行政机关公务员处分条例》等有关规定，决定给予卢武福开除党籍、开除公职处分，将其涉嫌犯罪问题及线索移送司法机关依法处理。</w:t>
        <w:br/>
        <w:t xml:space="preserve">　　3．湖南日报报业集团（湖南日报社）原党组副书记、社务委员、总经理皮林严重违纪案</w:t>
        <w:br/>
        <w:t xml:space="preserve">　　经查，皮林违反组织纪律，在干部选拔任用中为他人谋取利益并收受财物；违反廉洁纪律，违规将国有资产私分给个人，收受礼金；违反工作纪律，违规将公款借给私营企业使用；违反生活纪律，与他人保持不正当性关系，并搞权色交易、钱色交易；利用职务上的便利在企业经营等方面为他人谋取利益并收受财物，涉嫌受贿犯罪。</w:t>
        <w:br/>
        <w:t xml:space="preserve">　　皮林身为党员领导干部，理想信念丧失，严重违反党的纪律，且在党的十八大后仍不收敛、不收手，性质恶劣，情节严重。依据《中国共产党纪律处分条例》、《行政机关公务员处分条例》等有关规定，决定给予皮林开除党籍、开除公职处分，将其涉嫌犯罪问题及线索移送司法机关依法处理。</w:t>
        <w:br/>
        <w:t xml:space="preserve">　　4．郴州市人大原副主任李向阳严重违纪案</w:t>
        <w:br/>
        <w:t xml:space="preserve">　　经查，李向阳违反政治纪律，对抗组织审查；违反组织纪律，为谋求个人职务升迁，跑官买官；违反廉洁纪律，在下属单位报销应当由个人支付的费用，收受礼品、礼金，超标准配备、使用公务用车；违反工作纪律，违规将公款借给私营企业使用，违规减免土地出让金；违反生活纪律，与他人发生不正当性关系，并搞权色交易；利用职务上的便利在企业经营等方面为他人谋取利益并收受财物，涉嫌受贿犯罪。</w:t>
        <w:br/>
        <w:t xml:space="preserve">　　李向阳身为党员领导干部，理想信念丧失，严重违反党的纪律，且在党的十八大后仍不收敛、不收手，性质恶劣，情节严重。依据《中国共产党纪律处分条例》和参照《行政机关公务员处分条例》等有关规定，决定给予李向阳开除党籍、开除公职处分，将其涉嫌犯罪问题及线索移送司法机关依法处理。</w:t>
        <w:br/>
        <w:t xml:space="preserve">　　5．湖南煤业集团原党委书记、董事长覃道雄严重违纪案</w:t>
        <w:br/>
        <w:t xml:space="preserve">　　经查，覃道雄违反政治纪律，对抗组织审查，进行迷信活动；违反组织纪律，篡改个人档案资料；违反廉洁纪律，违规持有会员卡并挥霍公款，违规从事营利性活动，收受礼品、礼金；违反生活纪律，与他人保持不正当性关系；利用职务上的便利在企业经营等方面为他人谋取利益并收受财物，涉嫌受贿犯罪；利用职务上的便利将本应由个人支付的费用用公款报销，涉嫌贪污犯罪。</w:t>
        <w:br/>
        <w:t xml:space="preserve">　　覃道雄身为党员领导干部，理想信念丧失，严重违反党的纪律，性质恶劣，情节严重。依据《中国共产党纪律处分条例》、《行政机关公务员处分条例》等相关规定，决定给予覃道雄开除党籍、开除公职处分，将其涉嫌犯罪问题及线索移送司法机关依法处理。（湖南省纪委）</w:t>
        <w:br/>
      </w:r>
    </w:p>
    <w:p>
      <w:pPr>
        <w:pStyle w:val="Heading3"/>
      </w:pPr>
      <w:r>
        <w:t>河北开滦集团有限责任公司副总经理吴爱民被"双开"</w:t>
      </w:r>
    </w:p>
    <w:p>
      <w:r>
        <w:rPr>
          <w:i/>
        </w:rPr>
        <w:t>2016-07-29 00:00:00      中央纪委监察部网站         http://www.ccdi.gov.cn/jlsc/sggb/djcf_sggb//201607/t20160729_84383.html</w:t>
      </w:r>
    </w:p>
    <w:p>
      <w:r>
        <w:t>内容：</w:t>
      </w:r>
      <w:r>
        <w:br/>
        <w:t xml:space="preserve">　　据河北省纪委消息：日前，经河北省委批准，河北省纪委对开滦（集团）有限责任公司副总经理吴爱民严重违纪问题进行了立案审查。</w:t>
        <w:br/>
        <w:t xml:space="preserve">　　经查，吴爱民违反政治纪律，对抗组织审查；违反群众纪律，向关联企业摊派费用；违反国家法律法规规定，利用职务上的便利在企业经营等方面为他人谋取利益并索取、收受财物，且在党的十八大后仍不收敛、不收手。其中，利用职务上的便利为他人谋取利益并索取、收受财物问题涉嫌犯罪。</w:t>
        <w:br/>
        <w:t xml:space="preserve">　　经省纪委常委会议研究决定，给予吴爱民开除党籍处分；经省监察厅厅长办公会议研究决定，给予吴爱民开除公职处分；收缴其违纪所得；将其涉嫌犯罪问题、线索及所涉款物移送司法机关依法处理。（河北省纪委）</w:t>
        <w:br/>
      </w:r>
    </w:p>
    <w:p>
      <w:pPr>
        <w:pStyle w:val="Heading3"/>
      </w:pPr>
      <w:r>
        <w:t>西安医学院原党委副书记、院长唐俊琪被处分</w:t>
      </w:r>
    </w:p>
    <w:p>
      <w:r>
        <w:rPr>
          <w:i/>
        </w:rPr>
        <w:t>2016-07-29 00:00:00      中央纪委监察部网站         http://www.ccdi.gov.cn/jlsc/sggb/djcf_sggb//201607/t20160729_84370.html</w:t>
      </w:r>
    </w:p>
    <w:p>
      <w:r>
        <w:t>内容：</w:t>
      </w:r>
      <w:r>
        <w:br/>
        <w:t xml:space="preserve">　　据陕西省纪委消息：日前，经陕西省委批准，陕西省纪委对西安医学院原党委副书记、院长唐俊琪严重违纪问题进行了立案审查。</w:t>
        <w:br/>
        <w:t xml:space="preserve">　　经查，唐俊琪在任西安医学院原党委副书记、院长期间，违反政治纪律，对抗组织审查；违反廉洁纪律，违规购买超标公车；利用职权为他人的经营活动谋取利益；违反生活纪律。其行为已严重违纪，依据《中国共产党纪律处分条例》等有关规定，经省纪委常委会议研究并报省委批准，决定给予唐俊琪留党察看一年处分，并将其退休待遇由正厅级降为副厅级。（陕西省纪委）</w:t>
        <w:br/>
      </w:r>
    </w:p>
    <w:p>
      <w:pPr>
        <w:pStyle w:val="Heading3"/>
      </w:pPr>
      <w:r>
        <w:t>湖北质量技术监督局巡视员黄爱国等3人被开除党籍</w:t>
      </w:r>
    </w:p>
    <w:p>
      <w:r>
        <w:rPr>
          <w:i/>
        </w:rPr>
        <w:t>2016-07-27 00:00:00      中央纪委监察部网站         http://www.ccdi.gov.cn/jlsc/sggb/djcf_sggb//201607/t20160727_84279.html</w:t>
      </w:r>
    </w:p>
    <w:p>
      <w:r>
        <w:t>内容：</w:t>
      </w:r>
      <w:r>
        <w:br/>
        <w:t>湖北省质量技术监督局巡视员黄爱国被开除党籍</w:t>
        <w:br/>
        <w:t xml:space="preserve">　　据湖北省纪委消息：近期，经湖北省委同意，湖北省纪委对湖北省质量技术监督局巡视员黄爱国严重违纪问题进行了立案审查。</w:t>
        <w:br/>
        <w:t xml:space="preserve">　　经查，黄爱国违反组织纪律，在组织函询时不如实说明问题；违反廉洁纪律，长期占用私营企业主车辆；违反国家法律规定，利用职务便利在企业生产经营等事项上为他人谋取利益并收受财物。其中，利用职务便利为他人谋利收受财物的行为涉嫌犯罪。</w:t>
        <w:br/>
        <w:t xml:space="preserve">　　黄爱国身为党员领导干部，理想信念丧失，严重违反党的纪律，性质恶劣，情节严重。依据《中国共产党纪律处分条例》等有关规定，经湖北省纪委常委会议审议并报湖北省委批准，决定给予黄爱国开除党籍处分；由湖北省监察厅报请湖北省政府批准给予其开除公职处分；将其涉嫌犯罪问题及线索移送司法机关依法处理。　</w:t>
        <w:br/>
        <w:t>宜昌市委常委、市政府副市长毛传强被开除党籍</w:t>
        <w:br/>
        <w:t xml:space="preserve">　　据湖北省纪委消息：近期，经湖北省委同意，湖北省纪委对宜昌市委常委、市政府副市长毛传强严重违纪问题进行了立案审查。</w:t>
        <w:br/>
        <w:t xml:space="preserve">　　经查，毛传强违反中央八项规定精神，用公款支付个人费用；违反廉洁纪律，接受可能影响公正执行公务的旅游活动安排；利用职权为亲属的营利活动谋取利益；违反生活纪律，与他人发生不正当性关系，参与“带彩”娱乐活动；违反国家法律规定，利用职务便利在企业生产经营等事项上为他人谋取利益并收受财物。其中，利用职务便利为他人谋利收受财物的行为涉嫌犯罪。</w:t>
        <w:br/>
        <w:t xml:space="preserve">　　毛传强身为党员领导干部，理想信念丧失，严重违反党的纪律，且党的十八大后仍不收敛、不收手，性质恶劣，情节严重。依据《中国共产党纪律处分条例》等有关规定，经湖北省纪委常委会议审议并报湖北省委批准，决定给予毛传强开除党籍处分；由湖北省监察厅报请湖北省政府批准给予其开除公职处分；将其涉嫌犯罪问题及线索移送司法机关依法处理。</w:t>
        <w:br/>
        <w:t xml:space="preserve">   </w:t>
        <w:br/>
        <w:t>潜江市人大常委会党组书记、主任刘明刚被开除党籍和公职</w:t>
        <w:br/>
        <w:t xml:space="preserve">　　据湖北省纪委消息：近期，经湖北省委同意，湖北省纪委对潜江市人大常委会党组书记、主任刘明刚严重违纪问题进行了立案审查。</w:t>
        <w:br/>
        <w:t xml:space="preserve">　　经查，刘明刚违反政治纪律，以串供堵口等方式对抗组织审查；违反中央八项规定精神，套取财政资金，部分用于烟酒等支出；违反组织纪律，利用职权和职务影响违规为亲属解决事业编制、挂名吃空饷；违反廉洁纪律，收受礼金，安排他人支付应由本人支付的费用，接受可能影响公正执行公务的宴请，违规入股非上市公司获利；违反国家法律规定，利用职务便利在企业生产经营等事项上为他人谋取利益并收受财物。其中，利用职务便利为他人谋利收受财物的行为涉嫌犯罪。</w:t>
        <w:br/>
        <w:t xml:space="preserve">　　刘明刚身为党员领导干部，理想信念丧失，严重违反党的纪律，且党的十八大后仍不收敛、不收手，性质恶劣，情节严重。依据《中国共产党纪律处分条例》等有关规定，经湖北省纪委常委会议审议并报湖北省委批准，决定给予刘明刚开除党籍、开除公职处分；将其涉嫌犯罪问题及线索移送司法机关依法处理。</w:t>
        <w:br/>
        <w:t>（湖北省纪委）</w:t>
        <w:br/>
      </w:r>
    </w:p>
    <w:p>
      <w:pPr>
        <w:pStyle w:val="Heading3"/>
      </w:pPr>
      <w:r>
        <w:t>山东省商业集团党委委员、副总经理姜升显被"双开"</w:t>
      </w:r>
    </w:p>
    <w:p>
      <w:r>
        <w:rPr>
          <w:i/>
        </w:rPr>
        <w:t>2016-07-27 00:00:00      中央纪委监察部网站         http://www.ccdi.gov.cn/jlsc/sggb/djcf_sggb//201607/t20160727_84269.html</w:t>
      </w:r>
    </w:p>
    <w:p>
      <w:r>
        <w:t>内容：</w:t>
      </w:r>
      <w:r>
        <w:br/>
        <w:t>山东省商业集团党委委员、副总经理姜升显严重违纪被开除党籍和公职</w:t>
        <w:br/>
        <w:t xml:space="preserve">　　据山东省纪委消息：日前，中共山东省纪委对山东省商业集团党委委员、副总经理姜升显严重违纪问题进行了立案审查。</w:t>
        <w:br/>
        <w:t xml:space="preserve">　　经查，姜升显严重违反中央八项规定精神和廉洁纪律，收受礼品（礼金），违规从事营利活动，搞钱色交易；严重违反组织纪律，不按要求报告个人去向，不按规定如实报告个人有关事项；利用职务便利非法占有公款，在业务承揽等方面为他人谋取利益并收受财物，数额巨大，涉嫌贪污、受贿犯罪。</w:t>
        <w:br/>
        <w:t xml:space="preserve">　　姜升显身为党员领导干部，理想信念丧失，严重违反党的纪律，且党的十八大后仍不收敛、不收手，性质恶劣、情节严重，给党的事业和形象造成严重损害。依据《中国共产党纪律处分条例》等有关规定，经中共山东省纪委常委会会议审议并报中共山东省委批准，决定给予姜升显开除党籍处分；山东省监察厅报山东省政府批准，给予其开除公职处分；收缴其违纪所得；将其涉嫌犯罪问题、线索及所涉款物移送司法机关依法处理。（山东省纪委）</w:t>
        <w:br/>
      </w:r>
    </w:p>
    <w:p>
      <w:pPr>
        <w:pStyle w:val="Heading3"/>
      </w:pPr>
      <w:r>
        <w:t>河北省邢台市委原副书记赵常福被开除党籍和公职</w:t>
      </w:r>
    </w:p>
    <w:p>
      <w:r>
        <w:rPr>
          <w:i/>
        </w:rPr>
        <w:t>2016-07-26 00:00:00      中央纪委监察部网站         http://www.ccdi.gov.cn/jlsc/sggb/djcf_sggb//201607/t20160726_84163.html</w:t>
      </w:r>
    </w:p>
    <w:p>
      <w:r>
        <w:t>内容：</w:t>
      </w:r>
      <w:r>
        <w:br/>
        <w:t xml:space="preserve">　　据河北省纪委消息：日前，经河北省委批准，河北省纪委对邢台市委原副书记赵常福严重违纪问题进行了立案审查。</w:t>
        <w:br/>
        <w:t xml:space="preserve">　　经查，赵常福违反政治纪律，对抗组织审查；违反组织纪律，不如实报告个人有关事项，利用职务上的便利在干部选拔任用方面为他人谋取利益并收受财物，利用职权和职务上的影响为他人在干部录用等方面谋取利益，违规办理因私出国（境）证件并多次未经批准出入国（边）境；违反廉洁纪律，收受礼品、礼金，接受私营企业主出资的活动安排；违反生活纪律，与他人发生不正当性关系；违反国家法律法规规定，利用职务上的便利在企业经营方面为他人谋取利益并收受财物。且在党的十八大后仍不收敛、不收手。其中利用职务上的便利为他人谋取利益并收受财物等问题涉嫌犯罪。</w:t>
        <w:br/>
        <w:t xml:space="preserve">　　经省纪委常委会议研究并报省委批准，决定给予赵常福开除党籍、开除公职处分；收缴其违纪所得；将其涉嫌犯罪问题、线索及所涉款物移送司法机关依法处理。（河北省纪委）</w:t>
        <w:br/>
      </w:r>
    </w:p>
    <w:p>
      <w:pPr>
        <w:pStyle w:val="Heading3"/>
      </w:pPr>
      <w:r>
        <w:t>河北省保定市人大常委会原副主任张浩被"双开"</w:t>
      </w:r>
    </w:p>
    <w:p>
      <w:r>
        <w:rPr>
          <w:i/>
        </w:rPr>
        <w:t>2016-07-25 00:00:00      中央纪委监察部网站         http://www.ccdi.gov.cn/jlsc/sggb/djcf_sggb//201607/t20160725_84103.html</w:t>
      </w:r>
    </w:p>
    <w:p>
      <w:r>
        <w:t>内容：</w:t>
      </w:r>
      <w:r>
        <w:br/>
        <w:t xml:space="preserve">　　据河北省纪委消息：日前，经河北省委批准，河北省纪委对保定市人大常委会原副主任张浩严重违纪问题进行了立案审查。</w:t>
        <w:br/>
        <w:t xml:space="preserve">　　经查，张浩违反政治纪律，对抗组织审查；违反中央八项规定精神，用公款购买赠送礼品；违反组织纪律，不如实报告个人有关事项；违反廉洁纪律，非法占有管理服务对象财物，长期占用公共财物，默许亲属利用其职务上的影响经营谋利；违反工作纪律，违规干预和插手工程项目承发包，违规干预和插手司法活动；违反国家法律法规规定，利用职务上的便利为他人谋取利益并索取、收受财物。且在党的十八大后仍不收敛、不收手。其中利用职务上的便利为他人谋取利益并索取、收受财物等问题已涉嫌犯罪。</w:t>
        <w:br/>
        <w:t xml:space="preserve">　　经河北省纪委常委会议研究并报省委批准，决定给予张浩开除党籍、开除公职处分；收缴其违纪所得；将其涉嫌犯罪问题、线索及所涉款物移送司法机关依法处理。（河北省纪委）</w:t>
        <w:br/>
      </w:r>
    </w:p>
    <w:p>
      <w:pPr>
        <w:pStyle w:val="Heading3"/>
      </w:pPr>
      <w:r>
        <w:t>海口市人民政府原副市长李杰严重违纪被"双开"</w:t>
      </w:r>
    </w:p>
    <w:p>
      <w:r>
        <w:rPr>
          <w:i/>
        </w:rPr>
        <w:t>2016-07-21 00:00:00      中央纪委监察部网站         http://www.ccdi.gov.cn/jlsc/sggb/djcf_sggb//201607/t20160721_83967.html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日前，海南省纪委对省人民检察院移送的海口市人民政府原副市长李杰严重违纪问题进行了纪律审查。</w:t>
        <w:br/>
        <w:t xml:space="preserve">　　经查，李杰在担任美兰区委副书记、区政府区长和区委书记期间，违反国家法律法规规定，利用职务上的便利，在工程承揽等方面为他人谋取利益，收受他人财物。</w:t>
        <w:br/>
        <w:t xml:space="preserve">　　李杰身为党员领导干部，理想信念丧失，严重违反党的纪律，且党的十八大后仍不收敛、不收手，性质恶劣，情节严重。依据《中国共产党纪律处分条例》等有关规定，经海南省纪委常委会议和省监察厅厅长办公会议审议，并报省委、省政府批准，决定给予李杰开除党籍、开除公职处分；其涉嫌犯罪问题由司法机关继续依法查处。</w:t>
        <w:br/>
        <w:t xml:space="preserve">　　李杰个人简历</w:t>
        <w:br/>
        <w:t xml:space="preserve">　　李杰，男，汉族，1962年9月生，广东电白人，海南省委党校大学学历，1985年4月加入中国共产党，1980年8月参加工作。</w:t>
        <w:br/>
        <w:t xml:space="preserve">　　1980.08--1983.07　桂林陆军学校军事专业学习</w:t>
        <w:br/>
        <w:t xml:space="preserve">　　1983.07--1986.04　海南军区坦克团特务连排长</w:t>
        <w:br/>
        <w:t xml:space="preserve">　　1986.04--1988.05　海南军区政治部宣传处副连职干事</w:t>
        <w:br/>
        <w:t xml:space="preserve">　　1988.05--1988.11　转业待安排</w:t>
        <w:br/>
        <w:t xml:space="preserve">　　1988.11--1990.05　海南省政府侨务办公室秘书处科员</w:t>
        <w:br/>
        <w:t xml:space="preserve">　　1990.05--1991.05　海南省政府侨务办公室机关团委书记</w:t>
        <w:br/>
        <w:t xml:space="preserve">　　1991.05--1991.11　海南省政府侨务办公室秘书处副主任科员、机关团委书记</w:t>
        <w:br/>
        <w:t xml:space="preserve">　　1991.11--1992.12　海南省海口市委组织部组织科副科长</w:t>
        <w:br/>
        <w:t xml:space="preserve">　　1992.12--1999.03　海南省海口市委组织部组织科科长</w:t>
        <w:br/>
        <w:t xml:space="preserve">　　1999.03--2001.07　海南省海口市交通局副局长(其间：1998.09-2000.04在首都经济贸易大学企业管理专业研究生课程班学习)</w:t>
        <w:br/>
        <w:t xml:space="preserve">　　2001.07--2003.05　海南省海口市委组织部副部长(其间：2001.09-2003.12在海南省委党校法律专业函授本科学习)</w:t>
        <w:br/>
        <w:t xml:space="preserve">　　2003.05--2003.06　海南省海口市交通局局长</w:t>
        <w:br/>
        <w:t xml:space="preserve">　　2003.06--2006.08　海南省海口市交通局局长、党组副书记</w:t>
        <w:br/>
        <w:t xml:space="preserve">　　2006.08--2007.02　海南省海口市委副秘书长</w:t>
        <w:br/>
        <w:t xml:space="preserve">　　2007.02--2010.07　海南省海口市美兰区委副书记、区政府区长</w:t>
        <w:br/>
        <w:t xml:space="preserve">　　2010.07--2012.02  海口市美兰区委书记</w:t>
        <w:br/>
        <w:t xml:space="preserve">　　2012.02—2015.08  海口市人民政府副市长</w:t>
        <w:br/>
        <w:t>（海南省纪委）</w:t>
      </w:r>
    </w:p>
    <w:p>
      <w:pPr>
        <w:pStyle w:val="Heading3"/>
      </w:pPr>
      <w:r>
        <w:t>海南海钢集团原总经理陈斌严重违纪被"双开"</w:t>
      </w:r>
    </w:p>
    <w:p>
      <w:r>
        <w:rPr>
          <w:i/>
        </w:rPr>
        <w:t>2016-07-21 00:00:00      中央纪委监察部网站         http://www.ccdi.gov.cn/jlsc/sggb/djcf_sggb//201607/t20160721_83968.html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日前，海南省纪委对海南海钢集团有限公司原总经理陈斌严重违纪问题进行了立案审查。</w:t>
        <w:br/>
        <w:t xml:space="preserve">　　经查，陈斌违反国家法律法规规定，利用职务上的便利，在工程项目招投标、工程款拨付等方面为他人谋取利益，收受他人财物，涉嫌受贿犯罪。</w:t>
        <w:br/>
        <w:t xml:space="preserve">　　陈斌身为党员领导干部，在2015年接受纪检监察机关调查期间，对组织不诚实，心存侥幸、避重就轻，没有如实交代全部违纪问题，不珍惜党组织对他的教育挽救，丧失了一名党员领导干部的党性原则。依据《中国共产党纪律处分条例》等有关规定，经海南省纪委常委会议和省监察厅厅长办公会议审议，并报省委、省政府批准，决定给予陈斌开除党籍、开除公职处分；其涉嫌犯罪问题移送司法机关依法查处。 </w:t>
        <w:br/>
        <w:t xml:space="preserve">　　陈斌个人简历：</w:t>
        <w:br/>
        <w:t xml:space="preserve">　　陈斌，男，1964年9月出生，汉族，江西南昌人，硕士文化程度，1985年5月加入中国共产党，1987年7月参加工作。系昌江县第十四届人大代表。2016年2月17日，陈斌辞去昌江县人大代表职务。</w:t>
        <w:br/>
        <w:t xml:space="preserve">　　1987.07-1993.10 中南工业大学讲师</w:t>
        <w:br/>
        <w:t xml:space="preserve">　　1993.10-2000.08 海南省洋浦工商行政管理局企业登记科、经济检查科科长</w:t>
        <w:br/>
        <w:t xml:space="preserve">　　2000.08-2002.05 海南省企业工作委员会综合处主任科员</w:t>
        <w:br/>
        <w:t xml:space="preserve">　　2002.05-2003.02 海南省稽查特派员助理（副处级）</w:t>
        <w:br/>
        <w:t xml:space="preserve">　　2003.02-2003.11 海南省企业工作委员会监事会工作部副部长</w:t>
        <w:br/>
        <w:t xml:space="preserve">　　2003.11-2005.08 海南省国资委办公室（党委办公室）副主任、调研员</w:t>
        <w:br/>
        <w:t xml:space="preserve">　　2005.08-2007.08 海南钢铁公司党委委员、副总经理</w:t>
        <w:br/>
        <w:t xml:space="preserve">　　2007.08-2007.12 海南钢铁公司党委委员、副总经理；海南矿业联合有限公司党委委员、董事</w:t>
        <w:br/>
        <w:t xml:space="preserve">　　2007.12-2008.06 海南钢铁公司党委委员、副总经理；海南矿业联合有限公司党委委员、董事；海南产权交易所有限公司董事、董事长</w:t>
        <w:br/>
        <w:t xml:space="preserve">　　2008.06-2008.09 海南钢铁公司党委副书记、法定代表人、常务副总经理；海南矿业联合有限公司党委委员、董事；海南产权交易所有限公司董事、董事长</w:t>
        <w:br/>
        <w:t xml:space="preserve">　　2008.09-2009.09 海南钢铁公司党委副书记、法定代表人、总经理；海南矿业联合有限公司党委委员、董事；海南产权交易所有限公司董事、董事长</w:t>
        <w:br/>
        <w:t xml:space="preserve">　　2009.09-2015.06 海南海钢集团有限公司党委副书记、法定代表人、总经理（副厅级）；海南矿业联合有限公司党委委员、董事；海南产权交易所有限公司董事、董事长</w:t>
        <w:br/>
        <w:t>（海南省纪委）</w:t>
      </w:r>
    </w:p>
    <w:p>
      <w:pPr>
        <w:pStyle w:val="Heading3"/>
      </w:pPr>
      <w:r>
        <w:t>贵州省政协社会与法制委员会原主任江建民被"双开"</w:t>
      </w:r>
    </w:p>
    <w:p>
      <w:r>
        <w:rPr>
          <w:i/>
        </w:rPr>
        <w:t>2016-07-20 00:00:00      中央纪委监察部网站         http://www.ccdi.gov.cn/jlsc/sggb/djcf_sggb//201607/t20160720_83911.html</w:t>
      </w:r>
    </w:p>
    <w:p>
      <w:r>
        <w:t>内容：</w:t>
      </w:r>
      <w:r>
        <w:br/>
        <w:t xml:space="preserve">　　据贵州省纪委消息：日前，经贵州省委批准，贵州省纪委对贵州省政协社会与法制委员会原主任江建民严重违纪问题进行了立案审查。</w:t>
        <w:br/>
        <w:t xml:space="preserve">　　经查，江建民严重违反政治纪律，对抗组织审查；严重违反生活纪律，与他人发生不正当性关系；利用职务上的便利为他人谋取利益并收受财物，涉嫌受贿犯罪。</w:t>
        <w:br/>
        <w:t xml:space="preserve">　　江建民身为党员领导干部，理想信念丧失，严重违反党的纪律，且在党的十八大后仍不收敛、不收手。依据《中国共产党纪律处分条例》等有关规定，经中共贵州省纪委常委会议审议并报中共贵州省委常委会议批准，决定给予江建民开除党籍、开除公职处分，将其涉嫌犯罪问题移送司法机关依法处理。（贵州省纪委）</w:t>
        <w:br/>
      </w:r>
    </w:p>
    <w:p>
      <w:pPr>
        <w:pStyle w:val="Heading3"/>
      </w:pPr>
      <w:r>
        <w:t>天津市教科院原党委副书记、院长武红军被开除党籍</w:t>
      </w:r>
    </w:p>
    <w:p>
      <w:r>
        <w:rPr>
          <w:i/>
        </w:rPr>
        <w:t>2016-07-18 00:00:00      中央纪委监察部网站         http://www.ccdi.gov.cn/jlsc/sggb/djcf_sggb//201607/t20160718_83710.html</w:t>
      </w:r>
    </w:p>
    <w:p>
      <w:r>
        <w:t>内容：</w:t>
      </w:r>
      <w:r>
        <w:br/>
        <w:t>天津市教育科学研究院原党委副书记、院长武红军因严重违纪被开除党籍</w:t>
        <w:br/>
        <w:t xml:space="preserve">　　据天津市纪委消息：日前，经中共天津市委批准，中共天津市纪委对天津市教育科学研究院原党委副书记、院长武红军严重违纪问题进行了立案审查。</w:t>
        <w:br/>
        <w:t xml:space="preserve">　　经查，武红军违反政治纪律，公开发表反对中央精神的言论，干扰巡视工作，对抗组织审查；违反中央八项规定精神，公款出国旅游，私车公养；违反组织纪律，未经批准因私出国（境）20次，擅自变更表彰评优结果，私自扣压举报材料；违反工作纪律，在专项治理工作中，对“小金库”不予清理，并上报“零存在、零报告”的承诺；违反生活纪律，与他人保持不正当性关系；违反廉洁纪律和国家法律法规规定，索要或收受他人财物。其中，利用职务便利，为他人谋取利益，索要或收受他人现金问题涉嫌犯罪。</w:t>
        <w:br/>
        <w:t xml:space="preserve">　　武红军身为党员领导干部，理想信念丧失，纪律意识淡薄，严重违反党的纪律和国家法律法规规定，且在党的十八大后，仍不收敛、不收手，性质恶劣、情节严重。依据《中国共产党纪律处分条例》等有关规定，经中共天津市纪委常委会议审议并报中共天津市委批准，决定给予武红军开除党籍处分；由天津市监察局呈报天津市人民政府批准，给予其开除公职处分；收缴其违纪所得，将其涉嫌犯罪问题及线索、款物移送司法机关依法处理。（天津市纪委）</w:t>
        <w:br/>
        <w:t xml:space="preserve"> </w:t>
      </w:r>
    </w:p>
    <w:p>
      <w:pPr>
        <w:pStyle w:val="Heading3"/>
      </w:pPr>
      <w:r>
        <w:t>西藏国土资源厅党组原副书记刘玉超被开除党籍</w:t>
      </w:r>
    </w:p>
    <w:p>
      <w:r>
        <w:rPr>
          <w:i/>
        </w:rPr>
        <w:t>2016-07-12 00:00:00      中央纪委监察部网站         http://www.ccdi.gov.cn/jlsc/sggb/djcf_sggb//201607/t20160712_83502.html</w:t>
      </w:r>
    </w:p>
    <w:p>
      <w:r>
        <w:t>内容：</w:t>
      </w:r>
      <w:r>
        <w:br/>
        <w:t xml:space="preserve">　　据西藏自治区纪委消息：日前，经西藏自治区党委批准，西藏自治区纪委对自治区国土资源厅党组原副书记、副厅长刘玉超严重违纪问题进行了立案审查。</w:t>
        <w:br/>
        <w:t xml:space="preserve">　　经查，刘玉超严重违反政治纪律和政治规矩，对抗组织审查；严重违反组织纪律，越权处理干部、无故变更组织决定，不如实报告个人有关事项，不如实填写个人学历；严重违反生活纪律，搞钱色交易；利用职权或职务上的影响在企业经营等方面为他人谋取利益并收受财物，涉嫌受贿犯罪。</w:t>
        <w:br/>
        <w:t xml:space="preserve">　　刘玉超身为党员领导干部，理想信念丧失，严重违反党的纪律，且在党的十八大后仍不收敛、不收手，性质恶劣，情节严重。依据《中国共产党纪律处分条例》等有关规定，经自治区纪委常委会议审议并报自治区党委批准，决定给予刘玉超开除党籍处分，取消其退休待遇；将其涉嫌犯罪问题、线索及所涉款物移送司法机关依法处理。（西藏自治区纪委）</w:t>
        <w:br/>
      </w:r>
    </w:p>
    <w:p>
      <w:pPr>
        <w:pStyle w:val="Heading3"/>
      </w:pPr>
      <w:r>
        <w:t>海南省农科院原党委副书记、院长肖邦森被开除党籍</w:t>
      </w:r>
    </w:p>
    <w:p>
      <w:r>
        <w:rPr>
          <w:i/>
        </w:rPr>
        <w:t>2016-07-12 00:00:00      中央纪委监察部网站         http://www.ccdi.gov.cn/jlsc/sggb/djcf_sggb//201607/t20160712_83498.html</w:t>
      </w:r>
    </w:p>
    <w:p>
      <w:r>
        <w:t>内容：</w:t>
      </w:r>
      <w:r>
        <w:br/>
        <w:t xml:space="preserve">　　据海南省纪委消息：日前，海南省纪委对省农业科学院原党委副书记、院长肖邦森严重违纪问题进行了立案审查。</w:t>
        <w:br/>
        <w:t xml:space="preserve">　　经查，肖邦森违反组织纪律，利用职务上的便利，违规为亲属谋取人事方面利益；违反国家法律法规规定，利用职务上的便利在项目开发等方面为他人谋取利益并收受财物；不正确履行职责，非法转让国有土地，造成国有资产损失，肖邦森对此负直接责任和主要领导责任。</w:t>
        <w:br/>
        <w:t xml:space="preserve">　　在纪律审查期间，肖邦森能积极配合组织调查，主动退缴违纪所得。依据《中国共产党纪律处分条例》等有关规定，经省纪委常委会议审议并报省委批准，决定给予肖邦森开除党籍处分，按照副处级确定退休待遇；收缴其违纪所得。</w:t>
        <w:br/>
        <w:t xml:space="preserve">　　肖邦森简历</w:t>
        <w:br/>
        <w:t xml:space="preserve">　　肖邦森，男，1953年12月出生，汉族，海南定安人，大学文化程度，1971年9月参加工作，1976年12月加入中国共产党。</w:t>
        <w:br/>
        <w:t xml:space="preserve">　　1971.09-1973.09 海南定安县国营南海农场工人</w:t>
        <w:br/>
        <w:t xml:space="preserve">　　1973.09-1976.12 华南热带作物学院橡胶栽培专业学习</w:t>
        <w:br/>
        <w:t xml:space="preserve">　　1976.12-1991.12 华南热带作物科学研究院热作所研究实习员、助理研究员</w:t>
        <w:br/>
        <w:t xml:space="preserve">　　1991.12-1995.01 联合国开发计划署驻乌干达代表处项目官员、园艺专家</w:t>
        <w:br/>
        <w:t xml:space="preserve">　　1995.01-1999.04 中国热带农业科学院南亚热带作物研究所所长（正处级）</w:t>
        <w:br/>
        <w:t xml:space="preserve">　　1999.04-1999.10 中国热带农业科学院、华南热带农业大学院（校）长助理，南亚热带作物研究所所长（兼）</w:t>
        <w:br/>
        <w:t xml:space="preserve">　　1999.10-2001.07 中国热带农业科学院、华南热带农业大学院（校）长助理</w:t>
        <w:br/>
        <w:t xml:space="preserve">　　2001.07-2005.07 海南省科学技术协会副主席、党组成员</w:t>
        <w:br/>
        <w:t xml:space="preserve">　　2005.07-2006.01 海南省农业科学研究院党委副书记、院长</w:t>
        <w:br/>
        <w:t xml:space="preserve">　　2006.01-2014.01 海南省农业科学院党委副书记、院长（正厅级）</w:t>
        <w:br/>
        <w:t>（海南省纪委）</w:t>
        <w:br/>
      </w:r>
    </w:p>
    <w:p>
      <w:pPr>
        <w:pStyle w:val="Heading3"/>
      </w:pPr>
      <w:r>
        <w:t>河北省民政厅原党组书记、厅长古怀璞被"双开"</w:t>
      </w:r>
    </w:p>
    <w:p>
      <w:r>
        <w:rPr>
          <w:i/>
        </w:rPr>
        <w:t>2016-07-12 00:00:00      中央纪委监察部网站         http://www.ccdi.gov.cn/jlsc/sggb/djcf_sggb//201607/t20160712_83497.html</w:t>
      </w:r>
    </w:p>
    <w:p>
      <w:r>
        <w:t>内容：</w:t>
      </w:r>
      <w:r>
        <w:br/>
        <w:t xml:space="preserve">　　据河北省纪委消息：日前，经河北省委批准，河北省纪委对省委委员、省民政厅原党组书记、厅长古怀璞严重违纪问题进行了立案审查。</w:t>
        <w:br/>
        <w:t xml:space="preserve">　　经查，古怀璞严重违反组织纪律，为谋求职务升迁，在民主推荐中搞拉票贿选等非组织活动，利用职务上的便利在干部选拔任用中为他人谋取利益并收受财物；严重违反廉洁纪律，收受礼金；违反国家法律法规规定，利用职务上的便利在企业经营等方面为他人谋取利益并收受财物。且在党的十八大后仍不收敛、不收手。其中，利用职务上的便利为他人谋取利益并收受财物问题涉嫌犯罪。</w:t>
        <w:br/>
        <w:t xml:space="preserve">　　经省纪委常委会议、省委常委会议讨论，并经中央纪委报中共中央批准，决定给予古怀璞开除党籍处分；经省监察厅厅长办公会议研究并报省政府批准，决定给予古怀璞开除公职处分；收缴其违纪所得；将其涉嫌犯罪问题、线索及所涉款物移送司法机关依法处理。（河北省纪委）</w:t>
        <w:br/>
      </w:r>
    </w:p>
    <w:p>
      <w:pPr>
        <w:pStyle w:val="Heading3"/>
      </w:pPr>
      <w:r>
        <w:t>秦皇岛市委常委、统战部长李学民被开除党籍</w:t>
      </w:r>
    </w:p>
    <w:p>
      <w:r>
        <w:rPr>
          <w:i/>
        </w:rPr>
        <w:t>2016-07-11 00:00:00      中央纪委监察部网站         http://www.ccdi.gov.cn/jlsc/sggb/djcf_sggb//201607/t20160711_83451.html</w:t>
      </w:r>
    </w:p>
    <w:p>
      <w:r>
        <w:t>内容：</w:t>
      </w:r>
      <w:r>
        <w:br/>
        <w:t>秦皇岛市委常委、统战部长李学民严重违纪被开除党籍、行政撤职</w:t>
        <w:br/>
        <w:t xml:space="preserve">　　据河北省纪委消息：日前，经省委批准，省纪委对秦皇岛市委常委、统战部长李学民严重违纪问题进行了立案审查。</w:t>
        <w:br/>
        <w:t xml:space="preserve">　　经查，李学民违反政治纪律，对抗组织审查；违反组织纪律，不如实报告个人事项，拒不执行上级党组织决定；违反廉洁纪律，收受礼金，并存在其他违反廉洁自律规定的行为。</w:t>
        <w:br/>
        <w:t xml:space="preserve">　　经省纪委常委会议研究并报省委批准，决定给予李学民开除党籍、行政撤职处分，降为主任科员。（河北省纪委）</w:t>
        <w:br/>
      </w:r>
    </w:p>
    <w:p>
      <w:pPr>
        <w:pStyle w:val="Heading3"/>
      </w:pPr>
      <w:r>
        <w:t>吉林省白城市原市委常委、副市长徐建军被"双开"</w:t>
      </w:r>
    </w:p>
    <w:p>
      <w:r>
        <w:rPr>
          <w:i/>
        </w:rPr>
        <w:t>2016-07-05 00:00:00      中央纪委监察部网站         http://www.ccdi.gov.cn/jlsc/sggb/djcf_sggb//201607/t20160708_83346.html</w:t>
      </w:r>
    </w:p>
    <w:p>
      <w:r>
        <w:t>内容：</w:t>
      </w:r>
      <w:r>
        <w:br/>
        <w:t xml:space="preserve">　　据吉林省纪委消息：日前，经吉林省委批准，吉林省纪委对白城市原市委常委、副市长徐建军严重违纪问题进行了立案审查。</w:t>
        <w:br/>
        <w:t xml:space="preserve">　　经查，徐建军严重违反组织纪律，利用职务上的便利在干部选拔任用中为他人谋取利益并收受财物；严重违反廉洁纪律，收受礼品、礼金；严重违反工作纪律，干预和插手市场经济活动；利用职务上的便利在企业经营等方面为他人谋取利益并收受财物，涉嫌受贿犯罪。</w:t>
        <w:br/>
        <w:t xml:space="preserve">　　徐建军身为党员领导干部，理想信念丧失，严重违反党的纪律，且党的十八大后仍不收敛、不收手，性质恶劣、情节严重。依据《中国共产党纪律处分条例》等有关规定，经吉林省纪委常委会议审议并报吉林省委批准，决定给予徐建军开除党籍处分；由吉林省监察厅报吉林省政府批准，给予其开除公职处分；追缴其违纪所得；将其涉嫌犯罪问题及线索移送司法机关依法处理。（吉林省纪委）</w:t>
        <w:br/>
      </w:r>
    </w:p>
    <w:p>
      <w:pPr>
        <w:pStyle w:val="Heading3"/>
      </w:pPr>
      <w:r>
        <w:t>西藏矿业发展股份有限公司总经理饶琼被开除党籍</w:t>
      </w:r>
    </w:p>
    <w:p>
      <w:r>
        <w:rPr>
          <w:i/>
        </w:rPr>
        <w:t>2016-07-02 00:00:00      中央纪委监察部网站         http://www.ccdi.gov.cn/jlsc/sggb/djcf_sggb//201607/t20160708_83331.html</w:t>
      </w:r>
    </w:p>
    <w:p>
      <w:r>
        <w:t>内容：</w:t>
      </w:r>
      <w:r>
        <w:br/>
        <w:t xml:space="preserve">　　据西藏自治区纪委消息：日前，经自治区党委批准，自治区纪委对西藏矿业发展股份有限公司党委副书记、总经理饶琼严重违纪问题进行了立案审查。</w:t>
        <w:br/>
        <w:t xml:space="preserve">　　经查，饶琼严重违反政治纪律，对抗组织审查；严重违反中央八项规定精神，长期公车私用，挥霍浪费公款；严重违反组织纪律，不如实向组织报告个人有关事项；严重违反廉洁纪律，收受下属礼品、礼金；利用职务上的便利在企业经营等方面为他人谋取利益并索取、收受财物；为谋取不正当利益给予国家工作人员财物；伙同他人非法占有项目资金。其中，为他人谋取利益收受财物、为谋取不正当利益给予国家工作人员财物及非法占有项目资金等问题涉嫌犯罪。</w:t>
        <w:br/>
        <w:t xml:space="preserve">　　饶琼身为党员领导干部，理想信念丧失，严重违反党的纪律，且在党的十八大后仍不收敛、不收手，性质恶劣，情节严重。依据《中国共产党纪律处分条例》等有关规定，经自治区纪委常委会议审议并报自治区党委批准，决定给予饶琼开除党籍处分；由监察厅报自治区人民政府批准，给予其开除公职处分；收缴其违纪所得；将其涉嫌犯罪问题、线索及所涉款物移送司法机关依法处理。（西藏自治区纪委）</w:t>
        <w:br/>
      </w:r>
    </w:p>
    <w:p>
      <w:pPr>
        <w:pStyle w:val="Heading3"/>
      </w:pPr>
      <w:r>
        <w:t>湖南省7名省管党员领导干部严重违纪被开除党籍</w:t>
      </w:r>
    </w:p>
    <w:p>
      <w:r>
        <w:rPr>
          <w:i/>
        </w:rPr>
        <w:t>2016-07-01 00:00:00      中央纪委监察部网站         http://www.ccdi.gov.cn/jlsc/sggb/djcf_sggb//201607/t20160708_83330.html</w:t>
      </w:r>
    </w:p>
    <w:p>
      <w:r>
        <w:t>内容：</w:t>
      </w:r>
      <w:r>
        <w:br/>
        <w:t xml:space="preserve">　　近日，经湖南省纪委立案审查并报经湖南省委批准，决定对王迪生、欧爱国、刘会和、李霖、薛伯清、周建、肖胜利等7名省管党员领导干部给予开除党籍处分。</w:t>
        <w:br/>
        <w:t xml:space="preserve">　　1．省有色地质勘查局原党组书记、局长王迪生严重违纪案</w:t>
        <w:br/>
        <w:t xml:space="preserve">　　经查，王迪生严重违反政治纪律，对抗组织审查；严重违反组织纪律，利用职权在干部选拔任用中为亲属谋取利益；严重违反生活纪律，长期与他人保持不正当性关系；利用职务上的便利，在企业经营等方面为他人谋取利益并收受财物，已涉嫌犯罪。</w:t>
        <w:br/>
        <w:t xml:space="preserve">　　王迪生身为党员领导干部，理想信念丧失，严重违反党的纪律，性质恶劣，情节严重。依据《中国共产党纪律处分条例》、《行政机关公务员处分条例》等相关规定，决定给予王迪生开除党籍处分、并取消其退休费待遇；已将其涉嫌犯罪问题及线索移送司法机关依法处理。</w:t>
        <w:br/>
        <w:t xml:space="preserve">　　2．省政府办公厅原副厅级干部欧爱国严重违纪案</w:t>
        <w:br/>
        <w:t xml:space="preserve">　　经查，欧爱国严重违反组织纪律，不按规定如实报告个人有关事项；严重违反生活纪律，长期与他人保持不正当性关系；利用职务上的便利，在企业经营等方面为他人谋取利益并收受财物，已涉嫌犯罪。</w:t>
        <w:br/>
        <w:t xml:space="preserve">　　欧爱国身为党员领导干部，理想信念丧失，严重违反党的纪律，性质恶劣，情节严重。依据《中国共产党纪律处分条例》、《行政机关公务员处分条例》等有关规定，决定给予欧爱国开除党籍处分、并取消其退休费待遇；已将其涉嫌犯罪问题及线索移送司法机关依法处理。</w:t>
        <w:br/>
        <w:t xml:space="preserve">　　3．省国土资源厅原副巡视员刘会和严重违纪案</w:t>
        <w:br/>
        <w:t xml:space="preserve">　　经查，刘会和严重违反组织纪律，不按规定如实报告个人有关事项；严重违反廉洁纪律，利用职务之便低价购房侵犯集体利益，违规发放、领取补贴，长期向服务对象借用车辆；严重违反生活纪律，长期与他人保持不正当性关系，并进行权色交易；利用职务上的便利，在企业经营等方面为他人谋取利益并伙同他人收受财物，滥用职权，致使国家税收遭受重大损失等问题，已涉嫌犯罪。</w:t>
        <w:br/>
        <w:t xml:space="preserve">　　刘会和身为党员领导干部，理想信念丧失，严重违反党的纪律，性质恶劣，情节严重。依据《中国共产党纪律处分条例》、《行政机关公务员处分条例》等有关规定，决定给予刘会和开除党籍处分、并取消其退休费待遇；已将其涉嫌犯罪问题及线索移送司法机关依法处理。</w:t>
        <w:br/>
        <w:t xml:space="preserve">　　4．益阳市政府原党组成员、副厅级干部李霖严重违纪案</w:t>
        <w:br/>
        <w:t xml:space="preserve">　　经查，李霖利用职务上的便利，在企业经营等方面为他人谋取利益并收受财物，对个人拥有的巨额财产不能说明合法来源等问题，已涉嫌犯罪。</w:t>
        <w:br/>
        <w:t xml:space="preserve">　　李霖身为党员领导干部，理想信念丧失，严重违反党的纪律，性质恶劣，情节严重。依据《中国共产党纪律处分条例》、《行政机关公务员处分条例》等有关规定，决定给予李霖开除党籍、开除公职处分；已将其涉嫌犯罪问题及线索移送司法机关依法处理。</w:t>
        <w:br/>
        <w:t xml:space="preserve">　　5．湖南日报社原党组成员、社务委员薛伯清严重违纪案</w:t>
        <w:br/>
        <w:t xml:space="preserve">　　经查，薛伯清严重违反组织纪律，为谋求职务升迁送给他人财物，利用职务上的便利在干部选拔任用上为他人谋取利益并收受财物；严重违反廉洁纪律，违规经营与其任职公司同类业务，谋取非法利益；严重违反生活纪律，与多名女性发生不正当性关系，并非法生育一孩；利用职务上的便利，在企业经营等方面为他人谋取利益并收受财物，为谋取不正当利益送给他人财物，挪用巨额公款进行非法活动和营利活动，参与赌博，赌资巨大等问题，已涉嫌犯罪。</w:t>
        <w:br/>
        <w:t xml:space="preserve">　　薛伯清身为党员领导干部，理想信念丧失，严重违反党的纪律，且在党的十八大后仍不收敛、不收手，性质恶劣，情节严重。依据《中国共产党纪律处分条例》、参照《行政机关公务员处分条例》等有关规定，决定给予薛伯清开除党籍、开除公职处分；已将其涉嫌犯罪问题及线索移送司法机关依法处理。</w:t>
        <w:br/>
        <w:t xml:space="preserve">　　6．衡山县原县委书记周建严重违纪案</w:t>
        <w:br/>
        <w:t xml:space="preserve">　　经查，周建严重违反组织纪律，不按规定如实报告个人有关事项，在干部录用中为他人谋取利益；严重违反廉洁纪律，接受可能影响公正执行公务的礼金、礼品及旅游活动，违规领取奖金、补贴，在购买住房中侵犯集体利益；利用职务上的便利，在企业经营等方面为他人谋取利益并收受财物，参与赌博等问题，已涉嫌犯罪。</w:t>
        <w:br/>
        <w:t xml:space="preserve">　　周建身为党员领导干部，理想信念丧失，严重违反党的纪律，且在党的十八大后仍不收敛、不收手，性质恶劣，情节严重。依据《中国共产党纪律处分条例》、参照《行政机关公务员处分条例》等有关规定，决定给予周建开除党籍、开除公职处分；已将其涉嫌犯罪问题及线索移送司法机关依法处理。</w:t>
        <w:br/>
        <w:t xml:space="preserve">　　7．沅江市原市委副书记、市长肖胜利严重违纪案</w:t>
        <w:br/>
        <w:t xml:space="preserve">　　经查，肖胜利严重违反组织纪律，为谋求职务升迁送给他人财物；严重违反廉洁纪律，送给他人礼金、礼品；严重违反工作纪律，违规将公款借给私营企业并造成重大损失；利用职务上的便利，在企业经营等方面为他人谋取利益并收受财物等问题，已涉嫌犯罪。</w:t>
        <w:br/>
        <w:t xml:space="preserve">　　肖胜利身为党员领导干部，理想信念丧失，严重违反党的纪律，且在党的十八大后仍不收敛、不收手，性质恶劣，情节严重。依据《中国共产党纪律处分条例》、《行政机关公务员处分条例》等有关规定，决定给予肖胜利开除党籍、开除公职处分；已将其涉嫌犯罪问题及线索移送司法机关依法处理。（湖南省纪委）</w:t>
        <w:br/>
      </w:r>
    </w:p>
    <w:p>
      <w:pPr>
        <w:pStyle w:val="Heading3"/>
      </w:pPr>
      <w:r>
        <w:t>长江出版传媒股份公司副总经理华应生等被开除党籍</w:t>
      </w:r>
    </w:p>
    <w:p>
      <w:r>
        <w:rPr>
          <w:i/>
        </w:rPr>
        <w:t>2016-06-30 00:00:00      中央纪委监察部网站         http://www.ccdi.gov.cn/jlsc/sggb/djcf_sggb//201607/t20160704_81942.html</w:t>
      </w:r>
    </w:p>
    <w:p>
      <w:r>
        <w:t>内容：</w:t>
      </w:r>
      <w:r>
        <w:br/>
        <w:t>长江出版传媒股份有限公司党委委员、副总经理华应生被开除党籍</w:t>
        <w:br/>
        <w:t xml:space="preserve">　　据湖北省纪委消息：近期，经湖北省委同意，湖北省纪委对长江出版传媒股份有限公司党委委员、副总经理华应生的严重违纪问题进行了立案审查。</w:t>
        <w:br/>
        <w:t xml:space="preserve">　　经查，华应生违反政治纪律，干扰、阻碍巡视工作；违反中央八项规定精神，在商务活动中超标准接待，利用职务便利将本人应当支付的费用由下属单位支付；违反组织纪律，在接受组织函询时不如实说明有关问题，利用职务便利在干部选拔任用中为他人谋取利益并收受财物，在职工录用工作中为亲属谋取利益；违反廉洁纪律，收受可能影响公正执行公务的礼金，个人擅自决定用公款为其党校同学购买运动服装，在购买住房中侵犯国家利益，与他人进行权色交易；违反国家法律规定，利用职务便利在企业生产经营等事项上为他人谋取利益并收受财物，滥用职权造成国有资产重大损失和恶劣社会影响。其中，利用职务便利为他人谋利收受财物、滥用职权造成国有资产重大损失和恶劣社会影响的行为涉嫌犯罪。</w:t>
        <w:br/>
        <w:t xml:space="preserve">　　华应生身为党员领导干部，理想信念丧失，严重违反党的纪律，且党的十八大后仍不收敛、不收手，性质恶劣，情节严重。依据《中国共产党纪律处分条例》等有关规定，经湖北省纪委常委会议审议并报湖北省委批准，决定给予华应生开除党籍处分；由湖北省监察厅报请湖北省政府批准给予其开除公职处分；将其涉嫌犯罪问题及线索移送司法机关依法处理。</w:t>
        <w:br/>
        <w:br/>
        <w:t>黄石市政府党组成员、副市长刘圣华被开除党籍</w:t>
        <w:br/>
        <w:t xml:space="preserve">　　据湖北省纪委消息：近期，经湖北省委同意，湖北省纪委对黄石市政府党组成员、副市长刘圣华的严重违纪问题进行了立案审查。</w:t>
        <w:br/>
        <w:t xml:space="preserve">　　经查，刘圣华违反组织纪律，利用职务便利在干部选拔任用中为他人谋取利益并收受财物；违反廉洁纪律，收受可能影响公正执行公务的礼金；违反国家法律规定，利用职务便利在企业生产经营等事项上为他人谋取利益并收受财物。其中，利用职务便利为他人谋利收受财物的行为涉嫌犯罪。</w:t>
        <w:br/>
        <w:t xml:space="preserve">　　刘圣华身为党员领导干部，理想信念丧失，严重违反党的纪律，且党的十八大后仍不收敛、不收手，性质恶劣，情节严重。依据《中国共产党纪律处分条例》等有关规定，经湖北省纪委常委会议审议并报湖北省委批准，决定给予刘圣华开除党籍处分；由湖北省监察厅报请湖北省政府批准给予其开除公职处分；将其涉嫌犯罪问题及线索移送司法机关依法处理。（湖北省纪委）</w:t>
        <w:br/>
      </w:r>
    </w:p>
    <w:p>
      <w:pPr>
        <w:pStyle w:val="Heading3"/>
      </w:pPr>
      <w:r>
        <w:t>新疆塔城地区党委原委员徐本来被开除党籍和公职</w:t>
      </w:r>
    </w:p>
    <w:p>
      <w:r>
        <w:rPr>
          <w:i/>
        </w:rPr>
        <w:t>2016-06-23 00:00:00      中央纪委监察部网站         http://www.ccdi.gov.cn/jlsc/sggb/djcf_sggb//201607/t20160704_81941.html</w:t>
      </w:r>
    </w:p>
    <w:p>
      <w:r>
        <w:t>内容：</w:t>
      </w:r>
      <w:r>
        <w:br/>
        <w:t>新疆塔城地区党委原委员徐本来严重违纪被开除党籍和公职</w:t>
        <w:br/>
        <w:t xml:space="preserve">　　据新疆维吾尔自治区纪委消息：日前，经自治区党委批准，自治区纪委对塔城地区党委原委员徐本来严重违纪问题进行了立案审查。</w:t>
        <w:br/>
        <w:t xml:space="preserve">　　经查，徐本来严重违反政治纪律，对抗组织审查，参加迷信活动，造成严重不良影响；严重违反中央八项规定和自治区党委十条规定精神，违规使用公款购买高档酒消费；严重违反组织纪律，不按规定如实报告个人有关事项，利用职务上的便利在干部选拔任用等方面为他人谋取利益，收受贿赂；严重违反廉洁纪律，纵容、默许配偶利用其职务影响入股企业谋利，违反规定购买、长期私自占用公务用车；严重违反工作纪律，违反规定干预和插手建设工程项目承发包，设立巨额“小金库”，挪用国家巨额专项资金；严重违反生活纪律，利用职权与他人发生不正当性关系；严重违反国家法律法规规定，利用职务上的便利在企业经营等方面为他人谋取利益，收受巨额贿赂。利用职务上的便利，侵吞公款；查获徐本来持有大额现金，不能说明款项的来源合法，属巨额财产来源不明；且在党的十八大后仍不收敛、不收手，应予以严肃处理。其中，利用职务上的便利为他人谋取利益并收受巨额财物、利用职务上的便利侵吞公款、巨额财产来源不明等问题涉嫌犯罪。</w:t>
        <w:br/>
        <w:t xml:space="preserve">　　徐本来身为党员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徐本来开除党籍、公职处分；收缴其违纪所得；将其涉嫌违法犯罪问题及线索移送司法机关依法处理。（新疆维吾尔自治区纪委）</w:t>
        <w:br/>
        <w:t xml:space="preserve"> </w:t>
      </w:r>
    </w:p>
    <w:p>
      <w:pPr>
        <w:pStyle w:val="Heading3"/>
      </w:pPr>
      <w:r>
        <w:t>陕西省地矿总公司原党委书记、董事长梁枫被"双开"</w:t>
      </w:r>
    </w:p>
    <w:p>
      <w:r>
        <w:rPr>
          <w:i/>
        </w:rPr>
        <w:t>2016-06-23 00:00:00      中央纪委监察部网站         http://www.ccdi.gov.cn/jlsc/sggb/djcf_sggb//201607/t20160704_81940.html</w:t>
      </w:r>
    </w:p>
    <w:p>
      <w:r>
        <w:t>内容：</w:t>
      </w:r>
      <w:r>
        <w:br/>
        <w:t>陕西省地质矿产勘查开发总公司原党委书记、董事长梁枫被"双开"</w:t>
        <w:br/>
        <w:t xml:space="preserve">　　据陕西省纪委消息：日前，经陕西省委批准，陕西省纪委对陕西省地质矿产勘查开发总公司原党委书记、董事长梁枫严重违纪问题进行了立案审查。</w:t>
        <w:br/>
        <w:t xml:space="preserve">　　经查，梁枫在任陕西省国土资源厅副厅长期间，严重违反廉洁纪律，利用职务上的便利，在矿业权评估、探矿权审批、矿区范围划定等方面为他人谋取利益，并收受他人财物。</w:t>
        <w:br/>
        <w:t xml:space="preserve">　　梁枫身为党员领导干部，理想信念丧失，严重违反廉洁纪律。依据《中国共产党纪律处分条例》等有关规定，经省纪委常委会议研究并报省委批准，决定给予梁枫开除党籍处分；经省政府批准，给予其开除公职处分。（陕西省纪委）</w:t>
        <w:br/>
        <w:t xml:space="preserve"> </w:t>
      </w:r>
    </w:p>
    <w:p>
      <w:pPr>
        <w:pStyle w:val="Heading3"/>
      </w:pPr>
      <w:r>
        <w:t>重庆市潼南区政府原副区长代重久等2人被"双开"</w:t>
      </w:r>
    </w:p>
    <w:p>
      <w:r>
        <w:rPr>
          <w:i/>
        </w:rPr>
        <w:t>2016-06-17 00:00:00      中央纪委监察部网站         http://www.ccdi.gov.cn/jlsc/sggb/djcf_sggb//201607/t20160704_81939.html</w:t>
      </w:r>
    </w:p>
    <w:p>
      <w:r>
        <w:t>内容：</w:t>
      </w:r>
      <w:r>
        <w:br/>
        <w:t>重庆市潼南区政府原党组成员、副区长代重久被“双开”</w:t>
        <w:br/>
        <w:t xml:space="preserve">　　据重庆市纪委消息：日前，经重庆市委批准，重庆市纪委对潼南区政府原党组成员、副区长代重久严重违纪问题进行了立案审查。</w:t>
        <w:br/>
        <w:t xml:space="preserve">　　经查，代重久违反组织纪律，在干部选拔任用方面为他人谋取利益并收受财物；违反国家法律法规规定，利用职务上的便利，在企业经营等方面为他人谋取利益并收受财物。已涉嫌受贿犯罪。</w:t>
        <w:br/>
        <w:t xml:space="preserve">　　代重久身为党员领导干部，宗旨意识淡漠，法纪观念缺失，大搞权钱交易，严重违反党的纪律，且在党的十八大后仍不收敛、不收手，情节严重。依据《中国共产党纪律处分条例》和《行政机关公务员处分条例》等有关规定，经市纪委常委会议审议并报市委批准，决定给予代重久开除党籍处分；由市监察局报市政府批准，给予其开除公职处分；将其涉嫌犯罪问题及线索移送司法机关依法处理。 </w:t>
        <w:br/>
        <w:br/>
        <w:t>重庆市合川区政府原副巡视员牟少伦被“双开”</w:t>
        <w:br/>
        <w:t xml:space="preserve">　　据重庆市纪委消息：日前，经重庆市委批准，重庆市纪委对合川区政府原副巡视员牟少伦严重违纪问题进行了立案审查。</w:t>
        <w:br/>
        <w:t xml:space="preserve">　　经查，牟少伦违反组织纪律，未经批准多次擅自出国（境）参与赌场活动，隐瞒不报个人有关事项；违反国家法律法规规定，利用职务上的便利在企业经营等方面为他人谋取利益并收受财物，涉嫌受贿犯罪。</w:t>
        <w:br/>
        <w:t xml:space="preserve">　　牟少伦身为党员领导干部，理想信念丧失，纪律意识缺失，享乐主义严重，大搞权钱交易，严重违反党的纪律，情节严重。依据《中国共产党纪律处分条例》和《行政机关公务员处分条例》等有关规定，经市纪委常委会议审议并报市委批准，决定给予牟少伦开除党籍处分；由市监察局报市政府批准，给予其开除公职处分；将其涉嫌犯罪问题及线索移送司法机关依法处理。</w:t>
        <w:br/>
        <w:t>（重庆市纪委）</w:t>
        <w:br/>
      </w:r>
    </w:p>
    <w:p>
      <w:pPr>
        <w:pStyle w:val="Heading3"/>
      </w:pPr>
      <w:r>
        <w:t>广州市人大城建环资工委原主任李廷贵被"双开"</w:t>
      </w:r>
    </w:p>
    <w:p>
      <w:r>
        <w:rPr>
          <w:i/>
        </w:rPr>
        <w:t>2016-06-14 00:00:00      中央纪委监察部网站         http://www.ccdi.gov.cn/jlsc/sggb/djcf_sggb//201607/t20160704_81938.html</w:t>
      </w:r>
    </w:p>
    <w:p>
      <w:r>
        <w:t>内容：</w:t>
      </w:r>
      <w:r>
        <w:br/>
        <w:t xml:space="preserve">　　据广州市纪委消息：日前，经广州市委批准，广州市纪委对广州市人大城建环资工委原主任、广州市城市管理委员会原主任李廷贵严重违纪问题进行了立案审查。</w:t>
        <w:br/>
        <w:t xml:space="preserve">　　经查，李廷贵违反组织纪律，不按规定如实报告个人有关事项；违反廉洁纪律，违规从事营利活动，经商办企业；违反国家法律法规规定，利用职务上的便利为他人谋取利益并收受财物；滥用职权，给国家造成重大损失。其中，利用职务上的便利为他人谋取利益，收受财物，滥用职权等问题已涉嫌犯罪。</w:t>
        <w:br/>
        <w:t xml:space="preserve">　　李廷贵身为党员领导干部，国家行政机关工作人员，理想信念丧失，严重违反党的纪律，性质恶劣，情节严重。依据《中国共产党纪律处分条例》和《行政机关公务员处分条例》等有关规定，经市纪委常委会审议并报市委批准，决定给予李廷贵开除党籍处分；经市监察局局长办公会议审议并报市政府批准，决定给予李廷贵行政开除处分；将其涉嫌犯罪问题及线索移送司法机关依法处理。（广州市纪委）</w:t>
        <w:br/>
      </w:r>
    </w:p>
    <w:p>
      <w:pPr>
        <w:pStyle w:val="Heading3"/>
      </w:pPr>
      <w:r>
        <w:t>重庆机电控股(集团)公司副总经理廖绍华被"双开"</w:t>
      </w:r>
    </w:p>
    <w:p>
      <w:r>
        <w:rPr>
          <w:i/>
        </w:rPr>
        <w:t>2016-06-13 00:00:00      中央纪委监察部网站         http://www.ccdi.gov.cn/jlsc/sggb/djcf_sggb//201607/t20160704_81937.html</w:t>
      </w:r>
    </w:p>
    <w:p>
      <w:r>
        <w:t>内容：</w:t>
      </w:r>
      <w:r>
        <w:br/>
        <w:t xml:space="preserve">　　据重庆市纪委消息：日前，重庆市纪委对重庆机电控股（集团）公司原党委委员、副总经理廖绍华严重违纪问题进行了立案审查。</w:t>
        <w:br/>
        <w:t xml:space="preserve">　　经查，廖绍华违反组织纪律，在干部提拔任用中收受他人钱款；违反生活纪律，与他人发生不正当性关系；严重违反国家法律法规规定，利用职务便利，为他人谋取利益，收受他人财物。</w:t>
        <w:br/>
        <w:t xml:space="preserve">　　廖绍华身为国有企业党员领导干部，理想信念丧失，纪律观念淡漠，生活作风败坏，严重违反党的纪律和国家法律法规规定，已涉嫌犯罪并被移送司法机关处理。依据《中国共产党纪律处分条例》，参照《行政机关公务员处分条例》等有关规定，经重庆市纪委常委会议、重庆市监察局局长办公会议讨论，决定给予廖绍华开除党籍、开除公职处分。（重庆市纪委）</w:t>
        <w:br/>
      </w:r>
    </w:p>
    <w:p>
      <w:pPr>
        <w:pStyle w:val="Heading3"/>
      </w:pPr>
      <w:r>
        <w:t>湖北农垦事业管理局原党组成员胡超等2人被"双开"</w:t>
      </w:r>
    </w:p>
    <w:p>
      <w:r>
        <w:rPr>
          <w:i/>
        </w:rPr>
        <w:t>2016-06-12 00:00:00      中央纪委监察部网站         http://www.ccdi.gov.cn/jlsc/sggb/djcf_sggb//201607/t20160704_81936.html</w:t>
      </w:r>
    </w:p>
    <w:p>
      <w:r>
        <w:t>内容：</w:t>
      </w:r>
      <w:r>
        <w:br/>
        <w:t>湖北省农垦事业管理局原党组成员、原副局长胡超被开除党籍</w:t>
        <w:br/>
        <w:t xml:space="preserve">　　据湖北省纪委消息：日前，经湖北省委同意，湖北省纪委对湖北省农垦事业管理局原党组成员、原副局长胡超严重违纪问题进行了立案审查。</w:t>
        <w:br/>
        <w:t xml:space="preserve">　　经查，胡超违反政治纪律，对抗组织审查；违反组织纪律，不如实报告个人有关事项；违反廉洁纪律，收受礼金；违反生活纪律，与他人发生不正当性关系；利用职务上的便利，为他人谋利并收受财物，涉嫌受贿犯罪。</w:t>
        <w:br/>
        <w:t xml:space="preserve">　　胡超身为党员领导干部，理想信念丧失，严重违反党的纪律，依据《中国共产党纪律处分条例》和《行政机关公务员处分条例》的有关规定，经湖北省纪委常委会议审议并报湖北省委批准，决定给予胡超开除党籍处分；收缴其违纪所得；由湖北省监察厅报请湖北省政府批准，给予其行政开除处分；将其涉嫌犯罪问题移送司法机关依法处理。</w:t>
        <w:br/>
        <w:br/>
        <w:t>湖北省科学技术协会原党组成员、原副主席冯芊被开除党籍和公职</w:t>
        <w:br/>
        <w:t xml:space="preserve">　　据湖北省纪委消息：日前，经湖北省委同意，湖北省纪委对湖北省科学技术协会原党组成员、原副主席冯芊严重违纪问题进行了立案审查。</w:t>
        <w:br/>
        <w:t xml:space="preserve">　　经查，冯芊违反政治纪律，对抗组织审查；违反组织纪律，个人违规决策；严重违反廉洁纪律，违规经商办企业，搞钱色交易；利用职务上的便利侵吞公款，涉嫌贪污犯罪；利用职务上的便利，为他人谋利并收受财物，涉嫌受贿犯罪。</w:t>
        <w:br/>
        <w:t xml:space="preserve">　　冯芊身为党员领导干部，理想信念丧失，严重违反党的纪律，且党的十八大后不收敛、不收手，性质恶劣，情节严重。依据《中国共产党纪律处分条例》等有关规定，经湖北省纪委常委会议审议并报湖北省委批准，决定给予冯芊开除党籍、开除公职处分；将其涉嫌犯罪问题及线索移送司法机关依法处理。</w:t>
        <w:br/>
        <w:t>（湖北省纪委）</w:t>
        <w:br/>
      </w:r>
    </w:p>
    <w:p>
      <w:pPr>
        <w:pStyle w:val="Heading3"/>
      </w:pPr>
      <w:r>
        <w:t>山东省东营市政协党组成员、副主席韩吉顺被"双开"</w:t>
      </w:r>
    </w:p>
    <w:p>
      <w:r>
        <w:rPr>
          <w:i/>
        </w:rPr>
        <w:t>2016-06-12 00:00:00      中央纪委监察部网站         http://www.ccdi.gov.cn/jlsc/sggb/djcf_sggb//201607/t20160704_81935.html</w:t>
      </w:r>
    </w:p>
    <w:p>
      <w:r>
        <w:t>内容：</w:t>
      </w:r>
      <w:r>
        <w:br/>
        <w:t xml:space="preserve">　　据山东省纪委消息：日前，经中共山东省委批准，中共山东省纪委对东营市政协党组成员、副主席韩吉顺严重违纪问题进行了立案审查。</w:t>
        <w:br/>
        <w:t xml:space="preserve">　　经查，韩吉顺严重违反中央八项规定精神和廉洁纪律，收受礼金；严重违反组织纪律，不按规定报告个人有关事项，利用职务上的便利在干部选拔任用中为他人谋取利益并索取、收受财物；严重违反群众纪律，摊派费用；利用职务上的便利在企业经营等方面为他人谋取利益并索取、收受财物。其中，利用职务上便利为他人谋取利益并收受财物，涉嫌受贿犯罪。</w:t>
        <w:br/>
        <w:t xml:space="preserve">　　韩吉顺身为党员领导干部，理想信念丧失，严重违反党的纪律，且党的十八大后仍不收敛、不收手，性质恶劣、情节严重，给党的事业和形象造成严重损害。依据《中国共产党纪律处分条例》等有关规定，经中共山东省纪委常委会议审议并报中共山东省委批准，决定给予韩吉顺开除党籍、开除公职处分；将其涉嫌犯罪问题、线索及所涉款物移送司法机关依法处理。（山东省纪委）</w:t>
        <w:br/>
      </w:r>
    </w:p>
    <w:p>
      <w:pPr>
        <w:pStyle w:val="Heading3"/>
      </w:pPr>
      <w:r>
        <w:t>重庆金融资产交易所有限公司原总裁罗得志被"双开"</w:t>
      </w:r>
    </w:p>
    <w:p>
      <w:r>
        <w:rPr>
          <w:i/>
        </w:rPr>
        <w:t>2016-06-07 00:00:00      中央纪委监察部网站         http://www.ccdi.gov.cn/jlsc/sggb/djcf_sggb//201607/t20160704_81934.html</w:t>
      </w:r>
    </w:p>
    <w:p>
      <w:r>
        <w:t>内容：</w:t>
      </w:r>
      <w:r>
        <w:br/>
        <w:t xml:space="preserve">　　据重庆市纪委消息：日前，重庆市纪委对重庆金融资产交易所有限责任公司原总裁罗得志严重违纪问题进行了立案审查。</w:t>
        <w:br/>
        <w:t xml:space="preserve">　　经查，罗得志严重违反中央八项规定精神，贪图享乐，奢侈浪费，办公用房超标，用公款购买艺术品装饰办公室；严重违反国家法律法规规定，利用职务便利，侵吞公款据为己有；私分国有资产；利用职务便利，为他人谋利，收受他人财物；挪用公款借给下属炒股；滥用职权，造成国有资金损失。</w:t>
        <w:br/>
        <w:t xml:space="preserve">　　罗得志身为国有企业党员领导干部，理想信念丧失，纪律观念淡漠，严重违反党的纪律和国家法律法规规定，且在党的十八大后仍不收敛、不收手，已涉嫌犯罪并被移送司法机关处理。依据《中国共产党纪律处分条例》，参照《行政机关公务员处分条例》等有关规定，经市纪委常委会议、市监察局局长办公会议讨论，决定给予罗得志开除党籍、开除公职处分。（重庆市纪委）</w:t>
        <w:br/>
      </w:r>
    </w:p>
    <w:p>
      <w:pPr>
        <w:pStyle w:val="Heading3"/>
      </w:pPr>
      <w:r>
        <w:t>济南市政协副秘书长、机关党组成员田庄被开除党籍</w:t>
      </w:r>
    </w:p>
    <w:p>
      <w:r>
        <w:rPr>
          <w:i/>
        </w:rPr>
        <w:t>2016-06-07 00:00:00      中央纪委监察部网站         http://www.ccdi.gov.cn/jlsc/sggb/djcf_sggb//201607/t20160704_81933.html</w:t>
      </w:r>
    </w:p>
    <w:p>
      <w:r>
        <w:t>内容：</w:t>
      </w:r>
      <w:r>
        <w:br/>
        <w:t xml:space="preserve">　　据山东省纪委消息：日前，经中共山东省委批准，中共山东省纪委对济南市政协副秘书长、机关党组成员田庄严重违纪问题进行了立案审查。</w:t>
        <w:br/>
        <w:t xml:space="preserve">　　经查，田庄严重违反中央八项规定精神和廉洁纪律，多次违规接受宴请，收受礼金、礼品，利用职权为亲属和其他特定关系人的经营活动谋取利益；严重违反组织纪律，在组织多次与其谈话时未如实说明问题；严重违反工作纪律，在房地产建设监管中滥用职权；严重违反生活纪律，与他人发生不正当性关系；利用职务上的便利在房地产开发建设、监管等方面为他人谋取利益并索取、收受财物，数额特别巨大，涉嫌受贿犯罪。</w:t>
        <w:br/>
        <w:t xml:space="preserve">　　田庄身为党员领导干部，理想信念丧失，严重违反党的纪律，且党的十八大后仍不收敛、不收手，性质恶劣、情节严重，给党的事业和形象造成严重损害。依据《中国共产党纪律处分条例》，参照《行政机关公务员处分条例》等有关规定，经中共山东省纪委常委会会议审议并报中共山东省委批准，决定给予田庄开除党籍、开除公职处分；收缴其违纪所得；将其涉嫌犯罪问题、线索及所涉款物移送司法机关依法处理。（山东省纪委）</w:t>
        <w:br/>
      </w:r>
    </w:p>
    <w:p>
      <w:pPr>
        <w:pStyle w:val="Heading3"/>
      </w:pPr>
      <w:r>
        <w:t>河北省石家庄学院原副院长赵丽娟等2人被开除党籍</w:t>
      </w:r>
    </w:p>
    <w:p>
      <w:r>
        <w:rPr>
          <w:i/>
        </w:rPr>
        <w:t>2016-06-06 00:00:00      中央纪委监察部网站         http://www.ccdi.gov.cn/jlsc/sggb/djcf_sggb//201607/t20160704_81932.html</w:t>
      </w:r>
    </w:p>
    <w:p>
      <w:r>
        <w:t>内容：</w:t>
      </w:r>
      <w:r>
        <w:br/>
        <w:t>石家庄学院原副院长赵丽娟严重违纪被开除党籍</w:t>
        <w:br/>
        <w:t xml:space="preserve">　　据河北省纪委消息：日前，经河北省委批准，河北省纪委对石家庄学院原副院长赵丽娟严重违纪问题进行了立案审查。</w:t>
        <w:br/>
        <w:t xml:space="preserve">　　经查，赵丽娟违反政治纪律，对抗组织审查；违反组织纪律，不如实报告个人有关事项，采取不正当手段为本人谋取职位，利用职权在干部录用等方面为亲属及他人谋取利益并收受他人财物；违反廉洁纪律，为亲属经营活动谋取利益；违反国家法律法规规定，利用职务上的便利在企业经营等方面为他人谋取利益并收受财物。且在党的十八大后仍不收敛、不收手。其中，赵丽娟利用职权和职务上的便利为他人谋取利益并收受财物等问题涉嫌犯罪。</w:t>
        <w:br/>
        <w:t xml:space="preserve">　　经省纪委常委会议研究并报省委批准，决定给予赵丽娟开除党籍处分；由省监察厅报省政府批准，给予其行政开除处分；将其涉嫌犯罪问题、线索移送司法机关依法处理。</w:t>
        <w:br/>
        <w:br/>
        <w:t>开滦(集团)有限责任公司副总经理蔡念庚严重违纪被开除党籍</w:t>
        <w:br/>
        <w:t xml:space="preserve">　　据河北省纪委消息：日前，经河北省委批准，河北省纪委对开滦（集团）有限责任公司副总经理蔡念庚严重违纪问题进行了立案审查。</w:t>
        <w:br/>
        <w:t xml:space="preserve">　　经查，蔡念庚违反政治纪律，对抗组织审查；违反组织纪律，不如实报告个人有关事项，擅自改变年度销售计划；违反国家法律法规规定，利用职务上的便利在企业经营方面为他人谋取利益并收受财物，且在党的十八大后仍不收敛、不收手，并已涉嫌犯罪。</w:t>
        <w:br/>
        <w:t xml:space="preserve">　　经省纪委常委会议研究并报省委批准，决定给予蔡念庚开除党籍处分；由省监察厅报省政府批准，给予其行政开除处分；将其涉嫌犯罪问题、线索和所涉款物移送司法机关依法处理。</w:t>
        <w:br/>
        <w:t xml:space="preserve">　　（河北省纪委）</w:t>
        <w:br/>
      </w:r>
    </w:p>
    <w:p>
      <w:pPr>
        <w:pStyle w:val="Heading3"/>
      </w:pPr>
      <w:r>
        <w:t>重庆市永川区公安局原政委王程被开除党籍和公职</w:t>
      </w:r>
    </w:p>
    <w:p>
      <w:r>
        <w:rPr>
          <w:i/>
        </w:rPr>
        <w:t>2016-06-06 00:00:00      中央纪委监察部网站         http://www.ccdi.gov.cn/jlsc/sggb/djcf_sggb//201607/t20160704_81931.html</w:t>
      </w:r>
    </w:p>
    <w:p>
      <w:r>
        <w:t>内容：</w:t>
      </w:r>
      <w:r>
        <w:br/>
        <w:t xml:space="preserve">　　据重庆市纪委消息：日前，经重庆市委批准，重庆市纪委对永川区公安局原政委王程严重违纪问题进行了立案审查。</w:t>
        <w:br/>
        <w:t xml:space="preserve">　　经查，王程违反组织纪律，利用职权在干部职务晋升中为他人谋取利益，收受财物；违反廉洁纪律，收受礼金；严重违反生活纪律，与他人发生不正当性关系；严重违反国家法律法规规定，利用职务上的便利，在企业经营中为他人谋利，收受财物。</w:t>
        <w:br/>
        <w:t xml:space="preserve">　　王程身为党员领导干部，理想信念丧失，法纪意识淡漠，大搞权钱交易，且在党的十八大后仍不收敛、不收手，已涉嫌犯罪并被移送司法机关处理。依据《中国共产党纪律处分条例》和《行政机关公务员处分条例》等有关规定，经市纪委常委会议、市监察局局长办公会讨论并报市委批准，决定给予王程开除党籍、开除公职处分。（重庆市纪委）</w:t>
        <w:br/>
      </w:r>
    </w:p>
    <w:p>
      <w:pPr>
        <w:pStyle w:val="Heading3"/>
      </w:pPr>
      <w:r>
        <w:t>重庆市园林局原党组书记、局长余守明被开除党籍</w:t>
      </w:r>
    </w:p>
    <w:p>
      <w:r>
        <w:rPr>
          <w:i/>
        </w:rPr>
        <w:t>2016-06-03 00:00:00      中央纪委监察部网站         http://www.ccdi.gov.cn/jlsc/sggb/djcf_sggb//201607/t20160704_81930.html</w:t>
      </w:r>
    </w:p>
    <w:p>
      <w:r>
        <w:t>内容：</w:t>
      </w:r>
      <w:r>
        <w:br/>
        <w:t xml:space="preserve">　　据重庆市纪委消息：日前，经重庆市委批准，重庆市纪委对市园林局原党组书记、局长余守明严重违纪问题进行了立案审查。</w:t>
        <w:br/>
        <w:t xml:space="preserve">　　经查，余守明违反国家法律法规规定，利用职务便利，在工程承接、工程款拨付等方面为他人谋取利益，单独或伙同他人共同收受财物。</w:t>
        <w:br/>
        <w:t xml:space="preserve">　　余守明身为党员领导干部，理想信念丧失，法纪意识淡漠，严重违反党的纪律和国家法律法规规定，且在党的十八大后仍不收敛、不收手，已涉嫌犯罪并被移送司法机关处理。依据《中国共产党纪律处分条例》等有关规定，经市纪委常委会议审议并报市委批准，决定给予余守明开除党籍处分；经市监察局局长办公会议审议并报市政府批准，决定取消余守明退休待遇。（重庆市纪委）</w:t>
        <w:br/>
      </w:r>
    </w:p>
    <w:p>
      <w:pPr>
        <w:pStyle w:val="Heading3"/>
      </w:pPr>
      <w:r>
        <w:t>哈尔滨理工大学原党委书记高军等2人被"双开"</w:t>
      </w:r>
    </w:p>
    <w:p>
      <w:r>
        <w:rPr>
          <w:i/>
        </w:rPr>
        <w:t>2016-06-03 00:00:00      中央纪委监察部网站         http://www.ccdi.gov.cn/jlsc/sggb/djcf_sggb//201607/t20160704_81929.html</w:t>
      </w:r>
    </w:p>
    <w:p>
      <w:r>
        <w:t>内容：</w:t>
      </w:r>
      <w:r>
        <w:br/>
        <w:t>哈尔滨理工大学原党委书记高军严重违纪被开除党籍开除公职</w:t>
        <w:br/>
        <w:t xml:space="preserve">　　据黑龙江省纪委消息：日前，经黑龙江省委批准，黑龙江省纪委对哈尔滨理工大学原党委书记高军严重违纪问题进行了立案审查。</w:t>
        <w:br/>
        <w:t xml:space="preserve">　　经查，高军严重违反组织纪律，利用职务上的便利在干部选拔任用和职工招录方面为他人谋取利益并收受财物；严重违反廉洁纪律，收受礼金；严重违反工作纪律，利用职务上的便利在招生录取和专业调整方面为他人谋取利益并收受财物。高军的上述行为已构成严重违纪，其中，利用职务上的便利为他人谋取利益并收受财物问题涉嫌犯罪。</w:t>
        <w:br/>
        <w:t xml:space="preserve">　　高军身为党员领导干部，理想信念丧失，严重违反党的纪律，性质恶劣、情节严重。依据《中国共产党纪律处分条例》等有关规定，经省纪委常委会议审议并报省委批准，决定给予高军开除党籍、开除公职处分；收缴其违纪所得；将其涉嫌犯罪问题、线索及所涉款物移送司法机关依法处理。</w:t>
        <w:br/>
        <w:br/>
        <w:t>黑龙江省农村信用社联合社党委委员、副主任张洪德严重违纪被开除党籍开除公职</w:t>
        <w:br/>
        <w:t xml:space="preserve">　　日前，经黑龙江省委批准，黑龙江省纪委对黑龙江省农村信用社联合社党委委员、副主任张洪德严重违纪问题进行了立案审查。</w:t>
        <w:br/>
        <w:t xml:space="preserve">　　经查，张洪德严重违反中央八项规定精神，违反规定出入私人会所；严重违反组织纪律，不按规定如实报告个人有关事项，利用职务上的便利在职工招录方面为他人谋取利益并收受财物；严重违反廉洁纪律，收受礼金；利用职务上的便利在企业经营等方面为他人谋取利益并收受财物。张洪德的上述行为已构成严重违纪，其中，利用职务上的便利为他人谋取利益并收受财物问题涉嫌犯罪。</w:t>
        <w:br/>
        <w:t xml:space="preserve">　　张洪德身为党员领导干部，理想信念丧失，严重违反党的纪律，且党的十八大后仍不收敛、不收手，性质恶劣、情节严重。依据《中国共产党纪律处分条例》等有关规定，经省纪委常委会议审议并报省委批准，决定给予张洪德开除党籍、开除公职处分；收缴其违纪所得；将其涉嫌犯罪问题、线索及所涉款物移送司法机关依法处理。</w:t>
        <w:br/>
        <w:t>（黑龙江省纪委）</w:t>
        <w:br/>
      </w:r>
    </w:p>
    <w:p>
      <w:pPr>
        <w:pStyle w:val="Heading3"/>
      </w:pPr>
      <w:r>
        <w:t>中石油重庆销售分公司原党委书记朱明玉被开除党籍</w:t>
      </w:r>
    </w:p>
    <w:p>
      <w:r>
        <w:rPr>
          <w:i/>
        </w:rPr>
        <w:t>2016-06-02 00:00:00      中央纪委监察部网站         http://www.ccdi.gov.cn/jlsc/sggb/djcf_sggb//201607/t20160704_81928.html</w:t>
      </w:r>
    </w:p>
    <w:p>
      <w:r>
        <w:t>内容：</w:t>
      </w:r>
      <w:r>
        <w:br/>
        <w:t xml:space="preserve">　　据重庆市纪委消息：日前，经重庆市委批准，重庆市纪委对中石油重庆销售分公司原党委书记、总经理朱明玉严重违纪问题进行了立案审查。</w:t>
        <w:br/>
        <w:t xml:space="preserve">　　经查，朱明玉违反中央八项规定精神，违规多次参加公款支付的高消费健身活动，违规决定兴建楼堂馆所；违反组织纪律，少数人决定公司重大事项；违反廉洁纪律，收受可能影响公正执行公务的礼金；违反生活纪律，与他人发生不正当性关系；违反国家法律法规规定，利用职务便利为他人谋取利益，收受他人财物。</w:t>
        <w:br/>
        <w:t xml:space="preserve">　　朱明玉身为国有企业党员领导干部，理想信念丧失，纪律观念淡漠，道德败坏，严重违反党的纪律和国家法律法规规定，已涉嫌犯罪并被移送司法机关处理。根据《中国共产党纪律处分条例》有关规定，经重庆市纪委常委会议审议并报市委批准，决定给予朱明玉开除党籍处分。（重庆市纪委）</w:t>
        <w:br/>
      </w:r>
    </w:p>
    <w:p>
      <w:pPr>
        <w:pStyle w:val="Heading3"/>
      </w:pPr>
      <w:r>
        <w:t>山西国信集团原党委书记、董事长上官永清被"双开"</w:t>
      </w:r>
    </w:p>
    <w:p>
      <w:r>
        <w:rPr>
          <w:i/>
        </w:rPr>
        <w:t>2016-05-27 00:00:00      中央纪委监察部网站         http://www.ccdi.gov.cn/jlsc/sggb/djcf_sggb//201607/t20160704_81927.html</w:t>
      </w:r>
    </w:p>
    <w:p>
      <w:r>
        <w:t>内容：</w:t>
      </w:r>
      <w:r>
        <w:br/>
        <w:t xml:space="preserve">　　据山西省纪委消息：日前，经中共山西省委批准，中共山西省纪委对山西国信集团原党委书记、董事长上官永清严重违纪问题进行了立案审查。</w:t>
        <w:br/>
        <w:t xml:space="preserve">　　经查，上官永清严重违反政治纪律，对抗组织审查。严重违反中央八项规定精神，违规出入私人会所；多次接受可能影响公正执行公务的旅游、打高尔夫球等活动；公款送礼；豪华装修单位接待场所并超标准接待；违规使用公务用车；违规用公款支付个人费用。严重违反组织纪律，违反议事规则和程序擅自决定重大问题；不按规定如实报告个人有关事项；违规选拔任用干部并收受财物；利用职权和职务上的影响，为子女、亲友在就业、入党、职务晋升等方面谋取利益；不按规定上交因公因私护照，未经组织批准擅自出国。严重违反廉洁纪律，收受礼金、礼品；违规从事营利活动。严重违反工作纪律，擅自延长在国外期限、变更出国路线。严重违反生活纪律，生活奢靡、贪图享乐。违反国家法律法规规定，利用职务上的便利，采取侵吞、骗取手段非法占有公共财物；在发放贷款等方面为他人谋取利益收受财物；非法占有公司（企业）财物；挪用公司（企业）资金。其中，利用职务上的便利非法占有公共财物，在干部选拔任用、发放贷款等方面为他人谋取利益收受财物等问题涉嫌犯罪。</w:t>
        <w:br/>
        <w:t xml:space="preserve">　　上官永清身为党员领导干部，理想信念丧失，严重违反党的纪律及国家法律法规规定，且在党的十八大后仍不收敛、不收手，性质十分恶劣，情节特别严重。依据《中国共产党纪律处分条例》,参照《行政机关公务员处分条例》的有关规定，经省纪委常委会研究并报省委批准，决定给予上官永清开除党籍处分；经省监察厅研究并报省人民政府批准，决定给予上官永清开除公职处分；收缴其违纪所得。将其涉嫌犯罪问题、线索及所涉款物移送司法机关依法处理。（山西省纪委）</w:t>
        <w:br/>
      </w:r>
    </w:p>
    <w:p>
      <w:pPr>
        <w:pStyle w:val="Heading3"/>
      </w:pPr>
      <w:r>
        <w:t>哈尔滨市人大预算工作委员会主任朱海严重违纪被双开</w:t>
      </w:r>
    </w:p>
    <w:p>
      <w:r>
        <w:rPr>
          <w:i/>
        </w:rPr>
        <w:t>2016-05-27 00:00:00      中央纪委监察部网站         http://www.ccdi.gov.cn/jlsc/sggb/djcf_sggb//201607/t20160704_81926.html</w:t>
      </w:r>
    </w:p>
    <w:p>
      <w:r>
        <w:t>内容：</w:t>
      </w:r>
      <w:r>
        <w:br/>
        <w:t xml:space="preserve">　　据哈尔滨市纪委消息：经哈尔滨市委批准，哈尔滨市纪委对市人大常委会委员、市人大财经委员会副主任委员、预算工作委员会主任朱海在任市国资委副主任、主任、党委书记期间严重违纪问题进行了立案审查。</w:t>
        <w:br/>
        <w:t xml:space="preserve">　　经查，朱海严重违反政治纪律，在组织审查期间向组织提供虚假情况，掩盖事实，对抗组织审查；违反中央八项规定精神，用公款购买购物卡；严重违反组织纪律，对个人重大事项故意隐瞒不报；严重违反廉洁纪律，用公款购买购物卡发放职工福利，到企业报销应由个人承担的费用，利用职务之便低价买房；严重违反工作纪律，私存私放公款、挪用专项资金；严重违反生活纪律。其中，挪用专项资金造成重大经济损失问题和利用职务之便低价买房涉嫌犯罪。</w:t>
        <w:br/>
        <w:t xml:space="preserve">　　朱海作为党员领导干部，严重违反党的纪律，性质恶劣，情节严重。依据《中国共产党纪律处分条例》等有关规定，经哈尔滨市纪委常委会审议并报哈尔滨市委批准，决定给予朱海开除党籍、开除公职处分；收缴其违纪所得，按照相关程序上缴国库；将其涉嫌犯罪问题及其他涉嫌犯罪问题线索移送司法机关依法处理。（哈尔滨市纪委）</w:t>
        <w:br/>
      </w:r>
    </w:p>
    <w:p>
      <w:pPr>
        <w:pStyle w:val="Heading3"/>
      </w:pPr>
      <w:r>
        <w:t>天津河北区政协党组成员、副主席刘国强被开除党籍</w:t>
      </w:r>
    </w:p>
    <w:p>
      <w:r>
        <w:rPr>
          <w:i/>
        </w:rPr>
        <w:t>2016-05-27 00:00:00      中央纪委监察部网站         http://www.ccdi.gov.cn/jlsc/sggb/djcf_sggb//201607/t20160704_81923.html</w:t>
      </w:r>
    </w:p>
    <w:p>
      <w:r>
        <w:t>内容：</w:t>
      </w:r>
      <w:r>
        <w:br/>
        <w:t xml:space="preserve">　　据天津市纪委消息：日前，经天津市委批准，天津市纪委对河北区政协党组成员、副主席刘国强严重违纪问题进行了立案审查。</w:t>
        <w:br/>
        <w:t xml:space="preserve">　　经查，刘国强身为党员领导干部，纪律观念缺失，严重违反廉洁纪律，收受他人财物，并送给他人礼金，在党的十八大之后仍然不收敛不收手。依据《中国共产党纪律处分条例》等有关规定，经天津市纪委常委会审议并报天津市委批准，决定给予刘国强开除党籍、撤职处分，由副局级降为副主任科员。（天津市纪委）</w:t>
        <w:br/>
        <w:t xml:space="preserve"> </w:t>
      </w:r>
    </w:p>
    <w:p>
      <w:pPr>
        <w:pStyle w:val="Heading3"/>
      </w:pPr>
      <w:r>
        <w:t>湖南省科协原党组书记、副主席毕华严重违纪被双开</w:t>
      </w:r>
    </w:p>
    <w:p>
      <w:r>
        <w:rPr>
          <w:i/>
        </w:rPr>
        <w:t>2016-05-26 00:00:00      中央纪委监察部网站         http://www.ccdi.gov.cn/jlsc/sggb/djcf_sggb//201607/t20160704_81922.html</w:t>
      </w:r>
    </w:p>
    <w:p>
      <w:r>
        <w:t>内容：</w:t>
      </w:r>
      <w:r>
        <w:br/>
        <w:t xml:space="preserve">　　据湖南省纪委消息：经湖南省委批准，湖南省纪委对省科协原党组书记、副主席毕华立案审查。经查，毕华严重违反廉洁纪律，收受礼金；严重违反生活纪律，与多名女性发生不正当性关系；严重违反国家法律法规规定，利用职务上的便利，在承揽工程建设项目等方面为他人谋取利益，收受财物，数额巨大。</w:t>
        <w:br/>
        <w:t xml:space="preserve">　　毕华身为党员领导干部，理想信念丧失，党员意识淡薄，严重违反党的纪律和国家法律法规规定，生活腐化堕落，且在党的十八大后仍不收敛、不收手，其性质恶劣、情节严重。</w:t>
        <w:br/>
        <w:t xml:space="preserve">　　依据《中国共产党纪律处分条例》和参照《行政机关公务员处分条例》等有关规定，经湖南省纪委常委会议研究并报湖南省委常委会议批准，决定给予毕华开除党籍、开除公职处分，按相关规定撤销其省政协委员、常委资格。对毕华涉嫌犯罪问题及线索，移送司法机关依法处理。（湖南省纪委）</w:t>
        <w:br/>
      </w:r>
    </w:p>
    <w:p>
      <w:pPr>
        <w:pStyle w:val="Heading3"/>
      </w:pPr>
      <w:r>
        <w:t>广西体育局原党组副书记、巡视员张冬梅被双开</w:t>
      </w:r>
    </w:p>
    <w:p>
      <w:r>
        <w:rPr>
          <w:i/>
        </w:rPr>
        <w:t>2016-05-25 00:00:00      中央纪委监察部网站         http://www.ccdi.gov.cn/jlsc/sggb/djcf_sggb//201607/t20160704_81921.html</w:t>
      </w:r>
    </w:p>
    <w:p>
      <w:r>
        <w:t>内容：</w:t>
      </w:r>
      <w:r>
        <w:br/>
        <w:t xml:space="preserve">　　据广西壮族自治区纪委消息：日前，经中共广西壮族自治区委员会批准，中共广西壮族自治区纪律检查委员会对自治区体育局原党组副书记、副局长、巡视员张冬梅严重违纪问题进行立案审查。</w:t>
        <w:br/>
        <w:t xml:space="preserve">　　经查，张冬梅违反中央八项规定精神，用公款报销应当由个人支付的费用；严重违反廉洁纪律，利用职务上的便利为亲友谋取利益，为他人谋取利益并收受财物；利用职务上的便利，与他人共同骗取专项资金，涉嫌贪污犯罪。</w:t>
        <w:br/>
        <w:t xml:space="preserve">　　张冬梅身为党员领导干部，理想信念丧失，严重违反党的纪律，且党的十八大后仍不收敛、不收手，性质恶劣、情节严重。根据《中国共产党纪律处分条例》等有关规定，中共广西壮族自治区纪律检查委员会审议并报经中共广西壮族自治区委员会批准，决定给予张冬梅开除党籍处分；由自治区监察厅报自治区人民政府批准，给予其开除公职处分；收缴其违纪所得；将其涉嫌犯罪问题、线索及所涉款物移送司法机关依法处理。（广西壮族自治区纪委）</w:t>
        <w:br/>
      </w:r>
    </w:p>
    <w:p>
      <w:pPr>
        <w:pStyle w:val="Heading3"/>
      </w:pPr>
      <w:r>
        <w:t>重庆市外经贸委原党组成员、副主任何为被开除党籍</w:t>
      </w:r>
    </w:p>
    <w:p>
      <w:r>
        <w:rPr>
          <w:i/>
        </w:rPr>
        <w:t>2016-05-23 00:00:00      中央纪委监察部网站         http://www.ccdi.gov.cn/jlsc/sggb/djcf_sggb//201607/t20160704_81920.html</w:t>
      </w:r>
    </w:p>
    <w:p>
      <w:r>
        <w:t>内容：</w:t>
      </w:r>
      <w:r>
        <w:br/>
        <w:t xml:space="preserve">　　据重庆市纪委消息：日前，经重庆市委批准，重庆市纪委对市外经贸委原副主任何为严重违纪问题进行了立案审查。</w:t>
        <w:br/>
        <w:t xml:space="preserve">　　经查，何为利用职务上的便利为他人谋取利益并收受巨额财物，涉嫌受贿犯罪。</w:t>
        <w:br/>
        <w:t xml:space="preserve">　　何为身为党员领导干部，理想信念丧失，严重违反国家法律法规规定，且党的十八大后仍不收敛、不收手，性质恶劣、情节严重，给党的事业和形象造成严重损害。依据《中国共产党纪律处分条例》和《行政机关公务员处分条例》等有关规定，经重庆市纪委常委会议审议并报市委批准，决定给予何为开除党籍处分；由市监察局报市政府批准，给予其开除公职处分。（重庆市纪委）</w:t>
        <w:br/>
      </w:r>
    </w:p>
    <w:p>
      <w:pPr>
        <w:pStyle w:val="Heading3"/>
      </w:pPr>
      <w:r>
        <w:t>新疆区人民检察院原党组成员史少林等3人被"双开"</w:t>
      </w:r>
    </w:p>
    <w:p>
      <w:r>
        <w:rPr>
          <w:i/>
        </w:rPr>
        <w:t>2016-05-20 00:00:00      中央纪委监察部网站         http://www.ccdi.gov.cn/jlsc/sggb/djcf_sggb//201607/t20160704_81919.html</w:t>
      </w:r>
    </w:p>
    <w:p>
      <w:r>
        <w:t>内容：</w:t>
      </w:r>
      <w:r>
        <w:br/>
        <w:t>新疆维吾尔自治区人民检察院原党组成员、副检察长史少林严重违纪被开除党籍和公职</w:t>
        <w:br/>
        <w:t xml:space="preserve">　　据新疆维吾尔自治区纪委消息：日前，经自治区党委批准，自治区纪委对自治区人民检察院原党组成员、副检察长史少林严重违纪问题进行了立案审查。</w:t>
        <w:br/>
        <w:t xml:space="preserve">　　经查，史少林严重违反政治纪律，对抗组织审查，转移、隐匿赃款赃物；违反组织纪律，不按规定如实报告个人有关事项，利用职务上的便利在干部选拔任用方面为他人谋取利益，违规收受他人财物；严重违反工作纪律，违反规定干预和插手建设工程项目承发包、公共财政资金分配、批办行政许可事项；严重违反生活纪律，与他人发生不正当性关系；严重违反国家法律法规规定，利用职务上的便利在企业经营等方面为他人谋取利益，违规索取、收受他人巨额财物；另查获史少林持有巨额财物，不能说明款项来源合法。其中，利用职务上的便利为他人谋取利益并收受财物、巨额财产来源不明等问题涉嫌犯罪。</w:t>
        <w:br/>
        <w:t xml:space="preserve">　　史少林身为党员领导干部，理想信念丧失，严重违反党的纪律，且在党的十八大后仍不收敛、不收手，性质恶劣、情节特别严重。依据《中国共产党纪律处分条例》等相关规定，经自治区纪委常委会议研究并报自治区党委常委会议审议，决定给予史少林开除党籍、公职处分；收缴其违纪所得；将其涉嫌违法犯罪问题及线索移送司法机关依法处理。（新疆维吾尔自治区纪委）</w:t>
        <w:br/>
        <w:br/>
        <w:br/>
        <w:t>新疆维吾尔自治区人大常委会和田地区工委原党组副书记、主任吾提库尔·阿里木严重违纪被开除党籍和公职</w:t>
        <w:br/>
        <w:t xml:space="preserve">　　据新疆维吾尔自治区纪委消息：日前，经自治区党委批准，自治区纪委对自治区人大常委会和田地区工作委员会原党组副书记、主任吾提库尔·阿里木严重违纪问题进行了立案审查。</w:t>
        <w:br/>
        <w:t xml:space="preserve">　　经查，吾提库尔·阿里木严重违反政治纪律，对抗组织审查；严重违反中央八项规定精神和自治区党委十条规定，违规购买集资住房，侵犯集体利益；严重违反组织纪律，不按规定如实报告个人有关事项，在干部选拔任用、职工录用调动等工作中违规收受他人财物；严重违反廉洁纪律，收受礼品、礼金、消费卡，违规从事营利活动；严重违反群众纪律，违规购买、承租大量农村集体土地，侵害群众利益；严重违反工作纪律，干预插手市场经济活动，干扰司法、执法活动，不履行职责造成严重后果；严重违反生活纪律，与他人发生不正当性关系；严重违反国家法律法规规定，利用职权或职务上的影响在企业经营等方面为他人谋取利益并索取、收受他人巨额财物；违规投资经商、侵害群众利益，获取巨额违纪所得；另查获吾提库尔·阿里木持有巨额财物，不能说明款项来源合法。其中，利用职务上的便利为他人谋取利益并索取、收受财物和巨额财产来源不明等问题涉嫌犯罪。</w:t>
        <w:br/>
        <w:t xml:space="preserve">　　吾提库尔·阿里木身为党员领导干部，理想信念丧失，严重违反党的纪律，且党的十八大后仍不收敛、不收手，性质恶劣、情节特别严重。依据《中国共产党纪律处分条例》等相关规定，经自治区纪委常委会议研究并报自治区党委常委会议审议，决定给予吾提库尔·阿里木开除党籍、公职处分；收缴其违纪所得；将其涉嫌违法犯罪问题及线索移送司法机关依法处理。（新疆维吾尔自治区纪委）</w:t>
        <w:br/>
        <w:br/>
        <w:t>新疆维吾尔自治区住房和城乡建设厅原党组书记、副厅长李建新严重违纪被开除党籍和公职</w:t>
        <w:br/>
        <w:t xml:space="preserve">　　据新疆维吾尔自治区纪委消息：日前，经自治区党委批准，自治区纪委对自治区住房和城乡建设厅原党组书记、副厅长李建新严重违纪问题进行了立案审查。</w:t>
        <w:br/>
        <w:t xml:space="preserve">　　经查，李建新严重违反政治纪律，对抗组织审查；严重违反组织纪律，不按规定如实报告个人有关事项，利用职务上的便利在干部录用、职务晋升、安置复转军人等方面为他人谋取利益，收受他人财物；严重违反廉洁纪律，收受他人礼金、礼品；严重违反工作纪律，违反规定干预和插手建设工程项目承发包、批办行政许可事项；严重违反群众纪律，在集资建房分配方面侵害群众利益；严重违反生活纪律，与他人发生不正当性关系；严重违反国家法律法规规定，利用职务上的便利在企业经营等方面为他人谋取利益，收受他人巨额财物；另查获李建新持有巨额财物，不能说明款项来源合法。其中，利用职务上的便利为他人谋取利益并收受财物、巨额财产来源不明等问题涉嫌犯罪。</w:t>
        <w:br/>
        <w:t xml:space="preserve">　　李建新身为党员领导干部，理想信念丧失，严重违反党的纪律，且在党的十八大后仍不收敛、不收手，性质恶劣、情节特别严重。依据《中国共产党纪律处分条例》等相关规定，经自治区纪委常委会议研究并报自治区党委常委会议审议，决定给予李建新开除党籍、公职处分；收缴其违纪所得；将其涉嫌违法犯罪问题及线索移送司法机关依法处理。（新疆维吾尔自治区纪委）</w:t>
        <w:br/>
      </w:r>
    </w:p>
    <w:p>
      <w:pPr>
        <w:pStyle w:val="Heading3"/>
      </w:pPr>
      <w:r>
        <w:t>天津国际集团公司原党委副书记迟捷被开除党籍</w:t>
      </w:r>
    </w:p>
    <w:p>
      <w:r>
        <w:rPr>
          <w:i/>
        </w:rPr>
        <w:t>2016-05-20 00:00:00      中央纪委监察部网站         http://www.ccdi.gov.cn/jlsc/sggb/djcf_sggb//201607/t20160704_81918.html</w:t>
      </w:r>
    </w:p>
    <w:p>
      <w:r>
        <w:t>内容：</w:t>
      </w:r>
      <w:r>
        <w:br/>
        <w:t>中国天津国际经济技术合作集团公司原党委副书记、总经理迟捷严重违纪被开除党籍</w:t>
        <w:br/>
        <w:t xml:space="preserve">　　据天津市纪委消息：日前，经中共天津市委批准，中共天津市纪委对中国天津国际经济技术合作集团公司原党委副书记、总经理迟捷严重违纪问题进行了立案审查。</w:t>
        <w:br/>
        <w:t xml:space="preserve">　　经查，迟捷严重违反中央八项规定精神，以业务需要为名，在下属企业国际邮轮上违规用公款吃喝，违规超标准公务接待并赠送贵重礼品，巧立名目滥发补贴；严重违反组织纪律，利用职务上的影响，违规安排其大学未毕业的儿子为下属单位高级职员，并挂名领取薪酬，工作后又违规破格提拔重用；严重违反廉洁纪律，收受可能影响公正执行公务的礼金，违规兼职取酬并在市委组织的专项清理中不予清退；严重违反工作纪律，严重失职，损害国有企业利益，设立并使用“小金库”；违反国家法律法规规定，利用职务便利，为他人谋取利益，收受他人财物，涉嫌犯罪。</w:t>
        <w:br/>
        <w:t xml:space="preserve">　　迟捷身为党员领导干部，理想信念丧失，党员意识淡薄，严重违反党的纪律，且党的十八大后仍不收敛、不收手，性质恶劣、情节严重。依据《中国共产党纪律处分条例》等有关规定，经中共天津市纪委审议并报中共天津市委批准，决定给予迟捷开除党籍处分，将其涉嫌犯罪问题及线索移送司法机关依法处理。（天津市纪委）</w:t>
        <w:br/>
      </w:r>
    </w:p>
    <w:p>
      <w:pPr>
        <w:pStyle w:val="Heading3"/>
      </w:pPr>
      <w:r>
        <w:t>广东省肇庆市政府原常务副市长刘惠祥被开除党籍</w:t>
      </w:r>
    </w:p>
    <w:p>
      <w:r>
        <w:rPr>
          <w:i/>
        </w:rPr>
        <w:t>2016-05-11 00:00:00      中央纪委监察部网站         http://www.ccdi.gov.cn/jlsc/sggb/djcf_sggb//201607/t20160704_81917.html</w:t>
      </w:r>
    </w:p>
    <w:p>
      <w:r>
        <w:t>内容：</w:t>
      </w:r>
      <w:r>
        <w:br/>
        <w:t>广东省肇庆市委原常委、市政府原常务副市长刘惠祥严重违纪被开除党籍</w:t>
        <w:br/>
        <w:t xml:space="preserve">　　据广东省纪委消息：日前，经广东省委同意，广东省纪委对肇庆市委原常委、市政府原常务副市长刘惠祥严重违纪问题进行了立案审查。</w:t>
        <w:br/>
        <w:t xml:space="preserve">　　经查，刘惠祥违反政治纪律，对抗组织审查；违反生活纪律，与他人发生不正当性关系；利用职务上的便利为他人谋取利益并收受财物，涉嫌犯罪。</w:t>
        <w:br/>
        <w:t xml:space="preserve">　　刘惠祥身为党员领导干部，严重违反党的纪律，且在党的十八大后仍不收敛、不收手，性质恶劣、情节严重。依据《中国共产党纪律处分条例》等有关规定，经省纪委常委会议审议并报省委批准，决定给予刘惠祥开除党籍处分；由省监察厅报省政府批准，给予其行政开除处分；收缴其违纪所得；将其涉嫌犯罪问题、线索及所涉款物移送司法机关依法处理。（广东省纪委）</w:t>
        <w:br/>
      </w:r>
    </w:p>
    <w:p>
      <w:pPr>
        <w:pStyle w:val="Heading3"/>
      </w:pPr>
      <w:r>
        <w:t>湖北机场集团原党委委员曹其跃等2人被开除党籍</w:t>
      </w:r>
    </w:p>
    <w:p>
      <w:r>
        <w:rPr>
          <w:i/>
        </w:rPr>
        <w:t>2016-05-09 00:00:00      中央纪委监察部网站         http://www.ccdi.gov.cn/jlsc/sggb/djcf_sggb//201607/t20160704_81916.html</w:t>
      </w:r>
    </w:p>
    <w:p>
      <w:r>
        <w:t>内容：</w:t>
      </w:r>
      <w:r>
        <w:br/>
        <w:t xml:space="preserve"> 湖北机场集团有限公司原党委委员、原总会计师曹其跃严重违纪被开除党籍</w:t>
        <w:br/>
        <w:t xml:space="preserve">　　据湖北省纪委消息：近期，经湖北省委同意，湖北省纪委对湖北机场集团有限公司原党委委员、原总会计师曹其跃严重违纪问题进行了立案审查。</w:t>
        <w:br/>
        <w:t xml:space="preserve">　　经查，曹其跃严重违反政治纪律，干扰妨碍巡视工作；严重违反组织纪律，利用职务便利为他人就业谋取利益并收受财物；严重违反廉洁纪律，收受可能影响公正执行公务的礼金；利用职务上的便利，侵吞公款，为他人在企业经营等方面谋利收受财物，多次嫖娼。其中，利用职务上的便利，侵吞公款，为他人谋利收受财物的行为涉嫌贪污、受贿犯罪。</w:t>
        <w:br/>
        <w:t xml:space="preserve">　　曹其跃身为党员领导干部，严重违反党的纪律，且在党的十八大后不收敛、不收手，性质恶劣，情节严重。根据《中国共产党纪律处分条例》等有关规定，经湖北省纪委常委会议审议并报湖北省委批准，决定给予曹其跃开除党籍处分；由湖北省监察厅报湖北省政府批准，给予其行政开除处分；收缴其违纪所得；将其涉嫌犯罪问题及线索移送司法机关依法处理。（湖北省纪委）</w:t>
        <w:br/>
        <w:br/>
        <w:t xml:space="preserve"> 鄂州市人大常委会原党组书记、原副主任刘先义被开除党籍</w:t>
        <w:br/>
        <w:t xml:space="preserve">　　据湖北省纪委消息：近期，经湖北省委同意，湖北省纪委对鄂州市人大常委会原党组书记、原副主任刘先义严重违纪问题进行了立案审查。</w:t>
        <w:br/>
        <w:t xml:space="preserve">　　经查，刘先义严重违反政治纪律，与多人串供堵口、转移隐匿证据，对抗组织审查；违反组织纪律，不如实报告个人房产情况；严重违反廉洁纪律，搞权色交易；利用职务上的便利，侵吞公款，为他人在企业经营等方面谋利收受财物。其中，利用职务上的便利，侵吞公款，为他人谋利收受财物的行为涉嫌贪污、受贿犯罪。</w:t>
        <w:br/>
        <w:t xml:space="preserve">　　刘先义严重违反党的纪律，且在党的十八大后不收敛、不收手，性质恶劣，情节严重。根据《中国共产党纪律处分条例》等有关规定，经湖北省纪委常委会议审议并报湖北省委批准，决定给予刘先义开除党籍处分，取消其退休待遇；收缴其违纪所得；将其涉嫌犯罪问题及线索移送司法机关依法处理。（湖北省纪委）</w:t>
        <w:br/>
      </w:r>
    </w:p>
    <w:p>
      <w:pPr>
        <w:pStyle w:val="Heading3"/>
      </w:pPr>
      <w:r>
        <w:t>天津市容园林委原党组成员副主任袁东升被开除党籍</w:t>
      </w:r>
    </w:p>
    <w:p>
      <w:r>
        <w:rPr>
          <w:i/>
        </w:rPr>
        <w:t>2016-04-29 00:00:00      中央纪委监察部网站         http://www.ccdi.gov.cn/jlsc/sggb/djcf_sggb//201607/t20160704_81915.html</w:t>
      </w:r>
    </w:p>
    <w:p>
      <w:r>
        <w:t>内容：</w:t>
      </w:r>
      <w:r>
        <w:br/>
        <w:t xml:space="preserve">　　据天津市纪委消息：日前，经天津市委批准，天津市纪委对天津市市容和园林管理委员会原党组成员、副主任袁东升严重违纪问题进行了立案审查。</w:t>
        <w:br/>
        <w:t xml:space="preserve">　　经查，袁东升严重违反政治纪律、组织纪律、廉洁纪律，搞权钱交易、钱色交易。其中，利用职务上便利为他人谋取利益，收受财物问题涉嫌犯罪。</w:t>
        <w:br/>
        <w:t xml:space="preserve">　　袁东升身为党员领导干部，理想信念丧失，严重违反党的纪律，且党的十八大后仍不收敛、不收手，性质恶劣、情节严重。依据《中国共产党纪律处分条例》等有关规定，经天津市纪委常委会议审议并报天津市委批准，决定给予袁东升开除党籍处分；由天津市监察局报天津市人民政府批准，给予其行政开除处分；收缴其违纪所得；将其涉嫌犯罪问题、线索及所涉款物移送司法机关依法处理。（天津市纪委）</w:t>
        <w:br/>
      </w:r>
    </w:p>
    <w:p>
      <w:pPr>
        <w:pStyle w:val="Heading3"/>
      </w:pPr>
      <w:r>
        <w:t>南宁高新技术产业开发区党工委原书记黄润斌被免职</w:t>
      </w:r>
    </w:p>
    <w:p>
      <w:r>
        <w:rPr>
          <w:i/>
        </w:rPr>
        <w:t>2016-04-26 00:00:00      中央纪委监察部网站         http://www.ccdi.gov.cn/jlsc/sggb/djcf_sggb//201607/t20160704_81914.html</w:t>
      </w:r>
    </w:p>
    <w:p>
      <w:r>
        <w:t>内容：</w:t>
      </w:r>
      <w:r>
        <w:br/>
        <w:t xml:space="preserve">　　据广西壮族自治区纪委消息：日前，中共广西壮族自治区纪律检查委员会对南宁高新技术产业开发区党工委原书记黄润斌违纪问题进行立案审查。</w:t>
        <w:br/>
        <w:t xml:space="preserve">　　经查，黄润斌同志违反廉洁纪律，以明显低于市场价格购买服务对象房产；违反工作纪律，不正确履行职责，对南宁高新技术产业开发区发生严重违规发放津补贴行为负有领导责任；作为南宁高新技术产业开发区党风廉政建设第一责任人，落实全面从严治党主体责任不到位，对该开发区连续发生的多起党员干部违纪违法案件负有领导责任。根据《中国共产党纪律处分条例》的有关规定，经中共广西壮族自治区纪律检查委员会研究，决定给予黄润斌同志党内严重警告处分，免去其南宁高新技术产业开发区党工委书记职务，另行安排工作。（广西壮族自治区纪委）</w:t>
        <w:br/>
        <w:t xml:space="preserve"> </w:t>
      </w:r>
    </w:p>
    <w:p>
      <w:pPr>
        <w:pStyle w:val="Heading3"/>
      </w:pPr>
      <w:r>
        <w:t>广东省惠州市委原常委、原副市长黄锦辉被开除党籍</w:t>
      </w:r>
    </w:p>
    <w:p>
      <w:r>
        <w:rPr>
          <w:i/>
        </w:rPr>
        <w:t>2016-04-22 00:00:00      中央纪委监察部网站         http://www.ccdi.gov.cn/jlsc/sggb/djcf_sggb//201607/t20160704_81913.html</w:t>
      </w:r>
    </w:p>
    <w:p>
      <w:r>
        <w:t>内容：</w:t>
      </w:r>
      <w:r>
        <w:br/>
        <w:t xml:space="preserve">　　据广东省纪委消息：日前，经广东省委同意，广东省纪委对惠州市委原常委、原副市长黄锦辉严重违纪问题进行了立案审查。</w:t>
        <w:br/>
        <w:t xml:space="preserve">　　经查，黄锦辉严重违反组织纪律，利用职务便利在干部选拔任用中为他人谋取利益并收受财物；严重违反廉洁纪律，收受礼金，利用职务上的便利为亲属经营活动谋取利益；利用职务上的便利为他人谋取利益并收受财物和滥用职权，致使国家财产遭受重大损失，涉嫌犯罪。依据《中国共产党纪律处分条例》和《行政机关公务员处分条例》的有关规定，经省纪委常委会议审议并报省委批准，决定给予黄锦辉开除党籍处分，收缴违纪所得；由省监察厅报省政府批准，取消其退休待遇；将其涉嫌犯罪问题、线索及所涉款物移送司法机关依法处理。（广东省纪委）</w:t>
        <w:br/>
      </w:r>
    </w:p>
    <w:p>
      <w:pPr>
        <w:pStyle w:val="Heading3"/>
      </w:pPr>
      <w:r>
        <w:t>广西金融投资集团原副总经理陈婷被开除公职</w:t>
      </w:r>
    </w:p>
    <w:p>
      <w:r>
        <w:rPr>
          <w:i/>
        </w:rPr>
        <w:t>2016-04-19 00:00:00      中央纪委监察部网站         http://www.ccdi.gov.cn/jlsc/sggb/djcf_sggb//201607/t20160704_81912.html</w:t>
      </w:r>
    </w:p>
    <w:p>
      <w:r>
        <w:t>内容：</w:t>
      </w:r>
      <w:r>
        <w:br/>
        <w:t xml:space="preserve">　　据广西壮族自治区纪委消息：日前，广西壮族自治区监察厅对广西金融投资集团有限公司原副总经理陈婷严重违纪违法问题进行立案审查。</w:t>
        <w:br/>
        <w:t xml:space="preserve">　　经查，陈婷在担任广西金融投资集团有限公司副总经理及南宁金通小额贷款有限公司董事长、总经理期间，严重违反廉政纪律，利用职务上的便利，为他人谋取利益并收受钱款，情节严重。陈婷的上述行为已构成严重违纪，并涉嫌犯罪。</w:t>
        <w:br/>
        <w:t xml:space="preserve">　　陈婷身为领导干部，严重违反廉政纪律，情节严重。参照《行政机关公务员处分条例》的有关规定，经广西壮族自治区监察厅研究，决定给予陈婷开除公职处分，其涉嫌犯罪问题移送司法机关依法处理。（广西壮族自治区纪委）</w:t>
        <w:br/>
      </w:r>
    </w:p>
    <w:p>
      <w:pPr>
        <w:pStyle w:val="Heading3"/>
      </w:pPr>
      <w:r>
        <w:t>广西有色集团原副总经理李赋屏等2人被开除党籍</w:t>
      </w:r>
    </w:p>
    <w:p>
      <w:r>
        <w:rPr>
          <w:i/>
        </w:rPr>
        <w:t>2016-04-19 00:00:00      中央纪委监察部网站         http://www.ccdi.gov.cn/jlsc/sggb/djcf_sggb//201607/t20160704_81911.html</w:t>
      </w:r>
    </w:p>
    <w:p>
      <w:r>
        <w:t>内容：</w:t>
      </w:r>
      <w:r>
        <w:br/>
        <w:t>广西有色金属集团有限公司原副总经理李赋屏被开除党籍</w:t>
        <w:br/>
        <w:t xml:space="preserve">　　据广西壮族自治区纪委消息：日前，中共广西壮族自治区纪律检查委员会对广西有色金属集团有限公司原副总经理李赋屏严重违纪问题进行了立案审查。</w:t>
        <w:br/>
        <w:t xml:space="preserve">　　经查，李赋屏严重违反廉洁纪律，利用职务上的便利，为他人谋取利益并收受财物；送给他人明显超出正常礼尚往来的礼金；违规持有下属企业股权；对有关国有控股企业在经济往来中，账外暗中收受巨额回扣，负有主要责任；严重违反工作纪律，不正确履行职责，造成国有资产巨额损失，李赋屏负有重要领导责任。其中，利用职务上的便利为他人谋取利益，收受财物等问题涉嫌犯罪。</w:t>
        <w:br/>
        <w:t xml:space="preserve">　　李赋屏身为党员领导干部，理想信念丧失，严重违反党的纪律，情节严重、影响恶劣。根据《中国共产党纪律处分条例》等有关规定，经中共广西壮族自治区纪律检查委员会研究，决定给予李赋屏开除党籍处分；将其违规从事营利活动所占股份予以清退，收缴其违纪所得；将其涉嫌犯罪问题、线索及所涉款物移送司法机关依法处理。（广西壮族自治区纪委）</w:t>
        <w:br/>
        <w:br/>
        <w:br/>
        <w:t xml:space="preserve"> 　　广西宏桂资产经营（集团）有限责任公司副总经理贾朝强被开除党籍和公职</w:t>
        <w:br/>
        <w:t xml:space="preserve">　　据广西壮族自治区纪委消息：日前，中共广西壮族自治区纪律检查委员会对广西宏桂资产经营（集团）有限责任公司副总经理贾朝强严重违纪问题进行了立案审查。</w:t>
        <w:br/>
        <w:t xml:space="preserve">　　经查，贾朝强严重违反组织纪律，在组织函询时不如实说明问题。严重违反廉洁纪律，利用职务之便，为他人谋取利益并收受财物；收受下属送给的礼金；违规经商办企业。严重违反生活纪律，与他人发生不正当性关系，造成恶劣影响。其中，利用职务上的便利为他人谋取利益，收受财物的问题涉嫌犯罪。</w:t>
        <w:br/>
        <w:t xml:space="preserve">　　贾朝强身为党员领导干部，理想信念丧失，严重违反党的纪律，且党的十八大后仍不收敛、不收手，情节严重、影响恶劣。根据《中国共产党纪律处分条例》等有关规定，经中共广西壮族自治区纪律检查委员会、广西壮族自治区监察厅研究，决定给予贾朝强开除党籍、开除公职处分；将其违规经商所占股份予以清退，收缴其违纪所得；将其涉嫌犯罪问题、线索及所涉款物移送司法机关依法处理。（广西壮族自治区纪委）</w:t>
        <w:br/>
      </w:r>
    </w:p>
    <w:p>
      <w:pPr>
        <w:pStyle w:val="Heading3"/>
      </w:pPr>
      <w:r>
        <w:t>黑龙江省建设集团有限公司原董事长张厚被开除党籍</w:t>
      </w:r>
    </w:p>
    <w:p>
      <w:r>
        <w:rPr>
          <w:i/>
        </w:rPr>
        <w:t>2016-04-15 00:00:00      中央纪委监察部网站         http://www.ccdi.gov.cn/jlsc/sggb/djcf_sggb//201607/t20160704_81910.html</w:t>
      </w:r>
    </w:p>
    <w:p>
      <w:r>
        <w:t>内容：</w:t>
      </w:r>
      <w:r>
        <w:br/>
        <w:t xml:space="preserve">　　据黑龙江省纪委消息：日前，经黑龙江省委批准，黑龙江省纪委对黑龙江省建设集团有限公司原党委委员、董事长张厚严重违纪问题进行了立案审查。</w:t>
        <w:br/>
        <w:t xml:space="preserve">　　经查，张厚严重违反组织纪律，利用职务上的便利在干部选拔任用方面为他人谋取利益并收受财物；严重违反国家法律法规规定，利用职务上的便利在企业经营等方面为他人谋取利益并收受财物。张厚的上述行为已构成严重违纪，并涉嫌犯罪，正在被司法机关调查处理。</w:t>
        <w:br/>
        <w:t xml:space="preserve">　　张厚身为党员领导干部，理想信念丧失，严重违反党的纪律和国家法律法规，性质恶劣、情节严重。依据《中国共产党纪律处分条例》等有关规定，经省纪委常委会议审议并报省委批准，决定给予张厚开除党籍处分；由省监察厅报请省政府批准给予其行政开除处分。（黑龙江省纪委）</w:t>
        <w:br/>
      </w:r>
    </w:p>
    <w:p>
      <w:pPr>
        <w:pStyle w:val="Heading3"/>
      </w:pPr>
      <w:r>
        <w:t>河北省邢台市委原书记王爱民被开除党籍和公职</w:t>
      </w:r>
    </w:p>
    <w:p>
      <w:r>
        <w:rPr>
          <w:i/>
        </w:rPr>
        <w:t>2016-04-15 00:00:00      中央纪委监察部网站         http://www.ccdi.gov.cn/jlsc/sggb/djcf_sggb//201607/t20160704_81909.html</w:t>
      </w:r>
    </w:p>
    <w:p>
      <w:r>
        <w:t>内容：</w:t>
      </w:r>
      <w:r>
        <w:br/>
        <w:t xml:space="preserve">　　据河北省纪委消息：日前，经河北省委批准，河北省纪委对省委委员、邢台市委原书记王爱民严重违纪问题进行了立案审查。</w:t>
        <w:br/>
        <w:t xml:space="preserve">　　经查，王爱民严重违反组织纪律，利用职务上的便利在干部选拔任用等方面为他人谋取利益并收受财物；严重违反廉洁纪律，收受礼金，挥霍浪费公共财产；违反国家法律法规规定，利用职务上的便利在企业经营等方面为他人谋取利益并索取、收受财物。且在党的十八大后仍不收敛、不收手。其中，利用职务上的便利为他人谋取利益并索取、收受财物问题涉嫌犯罪。</w:t>
        <w:br/>
        <w:t xml:space="preserve">　　经省纪委常委会议、省委常委会议讨论，并经中央纪委报中共中央批准，决定给予王爱民开除党籍处分；经省纪委常委会议研究并报省委批准，决定给予王爱民开除公职处分；收缴其违纪所得；将其涉嫌犯罪问题、线索及所涉款物移送司法机关依法处理。（河北省纪委）</w:t>
        <w:br/>
      </w:r>
    </w:p>
    <w:p>
      <w:pPr>
        <w:pStyle w:val="Heading3"/>
      </w:pPr>
      <w:r>
        <w:t>长春市直属机关老干部管理服务中心原主任谢铁军等2人被"双开"</w:t>
      </w:r>
    </w:p>
    <w:p>
      <w:r>
        <w:rPr>
          <w:i/>
        </w:rPr>
        <w:t>2016-04-14 00:00:00      中央纪委监察部网站         http://www.ccdi.gov.cn/jlsc/sggb/djcf_sggb//201607/t20160704_81908.html</w:t>
      </w:r>
    </w:p>
    <w:p>
      <w:r>
        <w:t>内容：</w:t>
      </w:r>
      <w:r>
        <w:br/>
        <w:t>长春市直属机关老干部管理服务中心原主任谢铁军被“双开”</w:t>
        <w:br/>
        <w:t xml:space="preserve">　　据长春市纪委消息：日前，经长春市委批准，长春市纪委对长春市直属机关老干部管理服务中心、长春市企业离休干部管理服务中心原主任谢铁军严重违纪问题进行了立案审查。</w:t>
        <w:br/>
        <w:t xml:space="preserve">　　经查，谢铁军严重违反廉洁纪律，利用职务上的便利侵吞公款，为他人谋取利益并收受巨额财物；严重违反生活纪律，与他人发生不正当性关系。谢铁军的上述行为已构成严重违纪，其中利用职务上的便利侵吞公款和为他人谋取利益并收受财物问题涉嫌犯罪。依据《中国共产党纪律处分条例》等有关规定，经长春市纪委常委会议审议并报长春市委批准，决定给予谢铁军开除党籍、开除公职处分；将其涉嫌犯罪问题、线索及所涉款物移送司法机关依法处理。（长春市纪委） </w:t>
        <w:br/>
        <w:br/>
        <w:t xml:space="preserve">　</w:t>
        <w:br/>
        <w:t>长春市南关区人大常委会原主任、党组书记付臣被“双开”</w:t>
        <w:br/>
        <w:t xml:space="preserve">　　据长春市纪委消息：日前，经长春市委批准，长春市纪委对长春市南关区人大常委会原主任、党组书记付臣严重违纪问题进行了立案审查。</w:t>
        <w:br/>
        <w:t xml:space="preserve">　　经查，付臣严重违反政治纪律，对抗组织审查；严重违反廉洁纪律，收受礼金，利用职务上的便利为他人谋取利益并收受巨额财物。付臣的上述行为已构成严重违纪，其中利用职务上的便利为他人谋取利益并收受财物问题涉嫌犯罪。依据《中国共产党纪律处分条例》等有关规定，经长春市纪委常委会议审议并报长春市委批准，决定给予付臣开除党籍、开除公职处分；收缴其违纪所得；将其涉嫌犯罪问题、线索及所涉款物移送司法机关依法处理。（长春市纪委）</w:t>
        <w:br/>
      </w:r>
    </w:p>
    <w:p>
      <w:pPr>
        <w:pStyle w:val="Heading3"/>
      </w:pPr>
      <w:r>
        <w:t>新疆伊犁州国资委原主任曹鲁胜被开除党籍和公职</w:t>
      </w:r>
    </w:p>
    <w:p>
      <w:r>
        <w:rPr>
          <w:i/>
        </w:rPr>
        <w:t>2016-04-08 00:00:00      中央纪委监察部网站         http://www.ccdi.gov.cn/jlsc/sggb/djcf_sggb//201607/t20160704_81905.html</w:t>
      </w:r>
    </w:p>
    <w:p>
      <w:r>
        <w:t>内容：</w:t>
      </w:r>
      <w:r>
        <w:br/>
        <w:t xml:space="preserve">　　据新疆维吾尔自治区纪委消息：日前，经新疆维吾尔自治区党委批准，自治区纪委对伊犁州国资委原党组副书记、主任曹鲁胜严重违纪问题进行了立案审查。</w:t>
        <w:br/>
        <w:t xml:space="preserve">　　经查，曹鲁胜严重违反政治纪律，与他人串供，订立攻守同盟，对抗组织审查。违反中央八项规定和自治区党委十条规定精神，违规私自占用企业公款购买的小轿车。严重违反组织纪律，违反党内议事规则，个人决定重大事项；隐瞒不报个人有关事项；违反干部选拔任用规定，个人决定干部任免事项，用人失察、失误造成严重后果。严重违反廉洁纪律，利用职权和职务上的影响，在工程建设、企业经营等方面为他人谋取利益，收受他人所送财物；将国有资产据为己有。严重违反工作纪律，干预国有企业采购、担保和承租等业务，造成国有资产重大损失。其中，利用职务上的便利为他人谋取利益并收受财物、将国有资产据为己有等问题涉嫌犯罪。</w:t>
        <w:br/>
        <w:t xml:space="preserve">　　曹鲁胜身为党的领导干部，理想信念丧失，严重违反党的纪律，且党的十八大后仍不收敛、不收手，性质恶劣、情节严重。依据《中国共产党纪律处分条例》等相关规定，经自治区纪委常委会议研究并报自治区党委常委会议审议，决定给予曹鲁胜开除党籍、行政开除处分；收缴其违纪所得；将其涉嫌违法犯罪问题及线索移送司法机关依法处理。（新疆维吾尔自治区纪委）</w:t>
        <w:br/>
      </w:r>
    </w:p>
    <w:p>
      <w:pPr>
        <w:pStyle w:val="Heading3"/>
      </w:pPr>
      <w:r>
        <w:t>河北省承德市委原书记郑雪碧被开除党籍和公职</w:t>
      </w:r>
    </w:p>
    <w:p>
      <w:r>
        <w:rPr>
          <w:i/>
        </w:rPr>
        <w:t>2016-04-07 00:00:00      中央纪委监察部网站         http://www.ccdi.gov.cn/jlsc/sggb/djcf_sggb//201607/t20160704_81904.html</w:t>
      </w:r>
    </w:p>
    <w:p>
      <w:r>
        <w:t>内容：</w:t>
      </w:r>
      <w:r>
        <w:br/>
        <w:t xml:space="preserve">　　据河北省纪委消息：日前，经河北省委批准，河北省纪委对省委委员、承德市委原书记郑雪碧严重违纪问题进行了立案审查。</w:t>
        <w:br/>
        <w:t xml:space="preserve">　　经查，郑雪碧严重违反政治纪律，拒不执行党和国家的方针政策，对抗组织审查；严重违反中央八项规定精神；严重违反组织纪律，利用职务上的便利在干部选拔任用方面为他人谋取利益并收受财物，不按规定如实报告个人有关事项，利用职权违规为其妻职务晋升提供帮助；严重违反廉洁纪律，收受礼金，违规经商办企业，利用职务上的便利为亲属经营活动谋取利益，用公款报销应由个人支付的费用；严重违反工作纪律；违反国家法律法规规定，利用职务上的便利在企业经营等方面为他人谋取利益并收受财物。且在党的十八大后仍不收敛、不收手。其中，利用职务上的便利为他人谋取利益并收受财物问题涉嫌犯罪。</w:t>
        <w:br/>
        <w:t xml:space="preserve">　　经省纪委常委会议、省委常委会议讨论，并经中央纪委报中共中央批准，决定给予郑雪碧开除党籍处分；经省纪委常委会议研究并报省委批准，决定给予郑雪碧开除公职处分；收缴其违纪所得，责令退赔用公款支付的个人费用；将其涉嫌犯罪问题、线索及所涉款物移送司法机关依法处理。（河北省纪委）</w:t>
        <w:br/>
      </w:r>
    </w:p>
    <w:p>
      <w:pPr>
        <w:pStyle w:val="Heading3"/>
      </w:pPr>
      <w:r>
        <w:t>广东省江门市人大原副主任聂党权等3人被开除党籍</w:t>
      </w:r>
    </w:p>
    <w:p>
      <w:r>
        <w:rPr>
          <w:i/>
        </w:rPr>
        <w:t>2016-04-05 00:00:00      中央纪委监察部网站         http://www.ccdi.gov.cn/jlsc/sggb/djcf_sggb//201607/t20160704_81903.html</w:t>
      </w:r>
    </w:p>
    <w:p>
      <w:r>
        <w:t>内容：</w:t>
      </w:r>
      <w:r>
        <w:br/>
        <w:t>广东省江门市人大常委会原副主任聂党权严重违纪被开除党籍和公职</w:t>
        <w:br/>
        <w:t xml:space="preserve">　　据广东省纪委消息：日前，经广东省委同意，广东省纪委对江门市人大常委会原副主任聂党权严重违纪问题进行了立案审查。</w:t>
        <w:br/>
        <w:t xml:space="preserve">　　经查，聂党权严重违反政治纪律，对抗组织审查；严重违反组织纪律，在干部选拔任用中为他人谋取利益并收受财物；严重违反廉洁纪律，违规从事营利活动，搞权色交易和钱色交易；利用职务上的便利，侵吞国家专项科研资金；利用职务上的便利或影响，在企业经营等方面为他人谋取利益并收受财物。其中，侵吞国家专项科研资金和为他人谋取利益并收受财物问题涉嫌犯罪。</w:t>
        <w:br/>
        <w:t xml:space="preserve">　　聂党权身为党员领导干部，理想信念丧失，严重违反党的纪律，且党的十八大后仍不收敛、不收手，性质恶劣、情节严重。依据《中国共产党纪律处分条例》等有关规定，经省纪委常委会议审议并报省委批准，决定给予聂党权开除党籍、开除公职处分；收缴其违纪所得；将其涉嫌犯罪问题及线索移送司法机关依法处理。</w:t>
        <w:br/>
        <w:br/>
        <w:br/>
        <w:t>原广东中旅（集团）有限公司党委书记、董事长王万年严重违纪被开除党籍</w:t>
        <w:br/>
        <w:t xml:space="preserve">　　据广东省纪委消息：日前，经广东省委同意，广东省纪委对原广东中旅（集团）有限公司党委书记、董事长王万年严重违纪问题进行了立案审查。</w:t>
        <w:br/>
        <w:t xml:space="preserve">　　经查，王万年严重违反政治纪律，对抗组织审查；严重违反廉洁纪律，收受礼金；利用职务上的便利在企业经营等方面为他人谋取利益并收受财物。其中，利用职务上的便利为他人谋取利益并收受财物问题涉嫌犯罪。</w:t>
        <w:br/>
        <w:t xml:space="preserve">　　王万年身为党员领导干部，理想信念丧失，严重违反党的纪律，且党的十八大后仍不收敛、不收手，性质恶劣、情节严重。依据《中国共产党纪律处分条例》等有关规定，经省纪委常委会议审议并报省委批准，决定给予王万年开除党籍处分；由省监察厅报请省政府批准取消其退休待遇；收缴其违纪所得；将其涉嫌犯罪问题及线索移送司法机关依法处理。</w:t>
        <w:br/>
        <w:br/>
        <w:br/>
        <w:t>广东省水利厅原党组成员、巡视员彭泽英严重违纪被开除党籍</w:t>
        <w:br/>
        <w:t xml:space="preserve">　　据广东省纪委消息：日前，经广东省委同意，广东省纪委对省水利厅原党组成员、巡视员彭泽英严重违纪问题进行了立案审查。</w:t>
        <w:br/>
        <w:t xml:space="preserve">　　经查，彭泽英严重违反廉洁纪律，利用职务上的便利在企业经营等方面为他人谋取利益，收受他人财物，其行为已构成严重违纪并涉嫌犯罪。</w:t>
        <w:br/>
        <w:t xml:space="preserve">　　彭泽英身为党员领导干部，理想信念丧失，严重违反党的纪律，依据《中国共产党纪律处分条例》等有关规定，经省纪委常委会议审议并报省委批准，决定给予彭泽英开除党籍处分；由省监察厅报请省政府批准取消其退休待遇；收缴其违纪所得；将其涉嫌犯罪问题及线索移送司法机关依法处理。</w:t>
        <w:br/>
        <w:t>（广东省纪委）</w:t>
        <w:br/>
      </w:r>
    </w:p>
    <w:p>
      <w:pPr>
        <w:pStyle w:val="Heading3"/>
      </w:pPr>
      <w:r>
        <w:t>广东茂名市委原副书记廖锋等2人被开除党籍和公职</w:t>
      </w:r>
    </w:p>
    <w:p>
      <w:r>
        <w:rPr>
          <w:i/>
        </w:rPr>
        <w:t>2016-04-01 00:00:00      中央纪委监察部网站         http://www.ccdi.gov.cn/jlsc/sggb/djcf_sggb//201607/t20160704_81902.html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茂名市委原副书记廖锋因严重违纪被开除党籍和公职</w:t>
        <w:br/>
        <w:t xml:space="preserve">　　据广东省纪委消息：日前，经广东省委同意，广东省纪委对茂名市委原副书记廖锋的严重违纪问题进行了立案审查。</w:t>
        <w:br/>
        <w:t xml:space="preserve">　　经查，廖锋严重违反组织纪律，利用职务上的便利，在干部提拔任用方面为他人谋取利益，收受财物；严重违反廉洁纪律，利用职务上的便利，在企业经营等方面为他人谋取利益，收受财物；收受礼金。其中，利用职务上的便利为他人谋取利益并收受财物问题涉嫌犯罪。依据《中国共产党纪律处分条例》和参照《行政机关公务员处分条例》的有关规定，经省纪委常委会议审议并报省委批准，决定给予廖锋开除党籍、开除公职处分；收缴违纪所得；将其涉嫌犯罪问题及线索移送司法机关依法处理。</w:t>
        <w:br/>
        <w:t>清远职业技术学院党委原书记苏浩志因严重违纪被开除党籍和公职</w:t>
        <w:br/>
        <w:t xml:space="preserve">　　据广东省纪委消息：日前，经广东省委同意，广东省纪委对清远职业技术学院党委原书记苏浩志的严重违纪问题进行了立案审查。</w:t>
        <w:br/>
        <w:t xml:space="preserve">　　经查，苏浩志在清远市任职期间，严重违反组织纪律，利用职务上的便利，在干部提拔任用方面为他人谋取利益，收受财物；严重违反廉洁纪律，利用职务上的便利，在企业经营方面为他人谋取利益，收受财物；收受礼金。其中，利用职务上的便利为他人谋取利益并收受财物问题涉嫌犯罪。依据《中国共产党纪律处分条例》和参照《行政机关公务员处分条例》的有关规定，经省纪委常委会议审议并报省委批准，决定给予苏浩志开除党籍、开除公职处分；收缴违纪所得；将其涉嫌犯罪问题及线索移送司法机关依法处理。</w:t>
        <w:br/>
        <w:t>（广东省纪委）</w:t>
      </w:r>
    </w:p>
    <w:p>
      <w:pPr>
        <w:pStyle w:val="Heading3"/>
      </w:pPr>
      <w:r>
        <w:t>广东省工商局原党组书记、局长朱泽君被"双开"</w:t>
      </w:r>
    </w:p>
    <w:p>
      <w:r>
        <w:rPr>
          <w:i/>
        </w:rPr>
        <w:t>2016-03-20 00:00:00      中央纪委监察部网站         http://www.ccdi.gov.cn/jlsc/sggb/djcf_sggb//201607/t20160704_81901.html</w:t>
      </w:r>
    </w:p>
    <w:p>
      <w:r>
        <w:t>内容：</w:t>
      </w:r>
      <w:r>
        <w:br/>
        <w:t xml:space="preserve">　　据广东省纪委消息：日前，经广东省委同意，广东省纪委对省工商局原党组书记、局长朱泽君的严重违纪问题进行了立案审查。</w:t>
        <w:br/>
        <w:t xml:space="preserve">　　经查，朱泽君严重违反政治纪律，干扰、对抗组织审查；严重违反组织纪律，不按规定如实报告个人有关事项；严重违反工作纪律，干预司法机关的案件查办工作；严重违反生活纪律和廉洁纪律，与多名女性进行权色交易；严重违反廉洁纪律，利用职务上的便利在企业经营等方面为他人谋取利益并收受财物。朱泽君的上述行为已构成严重违纪，其中利用职务上的便利为他人谋取利益并收受财物问题涉嫌犯罪。依据《中国共产党纪律处分条例》和《行政机关公务员处分条例》的有关规定，经省纪委常委会议审议并报省委批准，决定给予朱泽君开除党籍处分；由省监察厅报省政府批准，给予其行政开除处分；收缴违纪所得；将其涉嫌犯罪问题及线索移送司法机关依法处理。（广东省纪委）</w:t>
        <w:br/>
      </w:r>
    </w:p>
    <w:p>
      <w:pPr>
        <w:pStyle w:val="Heading3"/>
      </w:pPr>
      <w:r>
        <w:t>广东省潮州市政协原党组书记、主席汤锡坤被双开</w:t>
      </w:r>
    </w:p>
    <w:p>
      <w:r>
        <w:rPr>
          <w:i/>
        </w:rPr>
        <w:t>2016-03-02 00:00:00      中央纪委监察部网站         http://www.ccdi.gov.cn/jlsc/sggb/djcf_sggb//201607/t20160704_81900.html</w:t>
      </w:r>
    </w:p>
    <w:p>
      <w:r>
        <w:t>内容：</w:t>
      </w:r>
      <w:r>
        <w:br/>
        <w:t xml:space="preserve">　　据广东省纪委消息：日前，经广东省委同意，广东省纪委对潮州市政协原党组书记、主席汤锡坤严重违纪问题进行了立案审查。</w:t>
        <w:br/>
        <w:t xml:space="preserve">　　经查，汤锡坤严重违反政治纪律，对抗组织审查；严重违反组织纪律，不按规定如实报告个人有关事项；严重违反廉洁纪律，收受礼金、礼品；利用职务上的便利在企业经营等方面为他人谋取利益并收受财物；失职渎职造成国有资产重大损失。其中，为他人谋取利益并收受财物和失职渎职造成国有资产重大损失问题涉嫌犯罪。</w:t>
        <w:br/>
        <w:t xml:space="preserve">　　汤锡坤身为党员领导干部，理想信念丧失，严重违反党的纪律，且党的十八大后仍不收敛、不收手，性质恶劣、情节严重。依据《中国共产党纪律处分条例》等有关规定，经省纪委常委会议审议并报省委批准，决定给予汤锡坤开除党籍、开除公职处分；收缴其违纪所得；将其涉嫌犯罪问题及线索移送司法机关依法处理。（广东省纪委）</w:t>
        <w:br/>
      </w:r>
    </w:p>
    <w:p>
      <w:pPr>
        <w:pStyle w:val="Heading3"/>
      </w:pPr>
      <w:r>
        <w:t>陕西省高院原巡视员贺伯庆等3人被开除党籍</w:t>
      </w:r>
    </w:p>
    <w:p>
      <w:r>
        <w:rPr>
          <w:i/>
        </w:rPr>
        <w:t>2016-03-01 00:00:00      中央纪委监察部网站         http://www.ccdi.gov.cn/jlsc/sggb/djcf_sggb//201607/t20160704_81899.html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陕西省高院原巡视员贺伯庆严重违纪被开除党籍    </w:t>
        <w:br/>
        <w:t xml:space="preserve">　　据陕西省纪委消息：日前，经陕西省委批准，陕西省纪委对省高院原巡视员贺伯庆严重违纪问题进行了立案审查。</w:t>
        <w:br/>
        <w:t xml:space="preserve">　　经查，贺伯庆在任省高院巡视员协助分管纪检监察工作期间，利用职务上的便利为他人谋取利益，收受他人贿赂。</w:t>
        <w:br/>
        <w:t xml:space="preserve">　　依据《中国共产党纪律处分条例》等有关规定，经省纪委常委会议研究并报省委批准，决定给予贺伯庆开除党籍处分；收缴违纪所得；由省高院按照有关规定将其退休待遇降为主任科员级别。</w:t>
        <w:br/>
        <w:br/>
        <w:br/>
        <w:t>陕西省渭南市原副市长袁军晓严重违纪被开除党籍</w:t>
        <w:br/>
        <w:t xml:space="preserve">　　据陕西省纪委消息：日前，经陕西省委批准，陕西省纪委对渭南市原副市长袁军晓严重违纪问题进行了立案审查。</w:t>
        <w:br/>
        <w:t xml:space="preserve">　　经查，袁军晓在任宝鸡市国资委主任、宝鸡市副市长、渭南市副市长期间，违反组织纪律，不按规定如实报告个人有关事项；严重违反廉洁纪律，本人及家人收受他人所送礼品礼金；利用职务上的便利为他人在干部选拔任用和经营活动方面谋取利益，索取、收受他人财物，且党的十八大后仍不收敛、不收手。其中，利用职务上的便利为他人谋取利益并收受财物问题涉嫌犯罪。</w:t>
        <w:br/>
        <w:t xml:space="preserve">　　依据《中国共产党纪律处分条例》等有关规定，经省纪委常委会议研究并报省委批准，决定给予袁军晓开除党籍处分；收缴违纪所得；将其涉嫌犯罪问题、线索及违法所得一并移送司法机关依法处理；报省政府批准后，给予其行政开除处分。</w:t>
        <w:br/>
        <w:br/>
        <w:br/>
        <w:t>陕西省交通建设集团公司原董事长、党委书记韩定海严重违纪被开除党籍</w:t>
        <w:br/>
        <w:t xml:space="preserve">　　据陕西省纪委消息：日前，经陕西省委批准，陕西省纪委对陕西省交通建设集团公司原董事长、党委书记韩定海严重违纪问题进行了立案审查。</w:t>
        <w:br/>
        <w:t xml:space="preserve">　　经查，韩定海在任省交建集团董事长、党委书记期间，严重违反廉洁纪律，利用职务上的便利在企业经营方面为他人谋取利益并收受他人财物。</w:t>
        <w:br/>
        <w:t xml:space="preserve">　　韩定海身为国有企业党员领导人员，严重违反党的纪律，在党的十八大后仍不收敛、不收手。依据《中国共产党纪律处分条例》等有关规定，经省纪委常委会议研究并报省委批准，决定给予韩定海开除党籍处分；收缴违纪所得；报省政府批准后，给予其撤职处分（降为企业非管理岗位一般工作人员）。</w:t>
        <w:br/>
        <w:t>（陕西省纪委）</w:t>
      </w:r>
    </w:p>
    <w:p>
      <w:pPr>
        <w:pStyle w:val="Heading3"/>
      </w:pPr>
      <w:r>
        <w:t>山西省阳泉市委原书记洪发科等2人被"双开"</w:t>
      </w:r>
    </w:p>
    <w:p>
      <w:r>
        <w:rPr>
          <w:i/>
        </w:rPr>
        <w:t>2016-02-29 00:00:00      中央纪委监察部网站         http://www.ccdi.gov.cn/jlsc/sggb/djcf_sggb//201607/t20160704_81898.html</w:t>
      </w:r>
    </w:p>
    <w:p>
      <w:r>
        <w:t>内容：</w:t>
      </w:r>
      <w:r>
        <w:br/>
        <w:t xml:space="preserve">　　山西省阳泉市委原书记洪发科被“双开”</w:t>
        <w:br/>
        <w:t xml:space="preserve">　　据山西省纪委消息：日前，经中共山西省委批准，中共山西省纪委对第十届山西省委委员、山西省阳泉市委原书记洪发科严重违纪问题进行了立案审查。</w:t>
        <w:br/>
        <w:t xml:space="preserve">　　经查，洪发科严重违反政治纪律，对抗组织审查；严重违反中央八项规定精神，接受公款宴请，违规出入私人会所；严重违反组织纪律，不按规定如实报告个人有关事项，违规选拔任用干部；严重违反廉洁纪律，收受礼金，长期借用私营企业主车辆供家人使用，违规配备使用公务用车；严重违反工作纪律，履行全面从严治党主体责任不力；严重违反国家法律法规规定，利用职务上的便利在企业经营等方面为他人谋取利益，收受巨额财物。其中，利用职务上的便利为他人谋取利益并收受财物问题涉嫌犯罪。</w:t>
        <w:br/>
        <w:t xml:space="preserve">　　洪发科身为党员领导干部，理想信念丧失，严重违反党的纪律，且在党的十八大后仍不收敛、不收手，性质十分恶劣，情节特别严重。依据《中国共产党纪律处分条例》、参照《行政机关公务员处分条例》的有关规定，经省纪委常委会议、省委常委会议讨论，决定给予洪发科开除公职处分，并经中央纪委常委会审议报中共中央批准，决定给予洪发科开除党籍处分，收缴其违纪所得。将其涉嫌犯罪问题、线索及所涉款物移送司法机关依法处理。　　</w:t>
        <w:br/>
        <w:t xml:space="preserve">　　山西省经信委原总工程师杨永辉被“双开”</w:t>
        <w:br/>
        <w:t xml:space="preserve">　　据山西省纪委消息：日前，经中共山西省委批准，中共山西省纪委对山西省经信委原党组成员、总工程师杨永辉严重违纪问题进行了立案审查。</w:t>
        <w:br/>
        <w:t xml:space="preserve">　　经查，杨永辉严重违反政治纪律，对抗组织审查；严重违反中央八项规定精神，接受公款宴请；严重违反组织纪律，不按规定如实报告个人有关事项；严重违反廉洁纪律，利用职务上的便利，在企业经营等方面为他人谋取利益，索取、收受巨额财物，违规长期借用国企车辆；严重违反生活纪律。其中，利用职务上的便利为他人谋取利益，索取、收受财物问题涉嫌犯罪。</w:t>
        <w:br/>
        <w:t xml:space="preserve">　　依据《中国共产党纪律处分条例》、《行政机关公务员处分条例》的有关规定，经省纪委常委会研究并报省委批准，决定给予杨永辉开除党籍处分；经省监察厅研究并报省人民政府批准，决定给予杨永辉开除公职处分；收缴其违纪所得；将其涉嫌犯罪问题、线索及所涉款物移送司法机关依法处理。（山西省纪委）</w:t>
        <w:br/>
      </w:r>
    </w:p>
    <w:p>
      <w:pPr>
        <w:pStyle w:val="Heading3"/>
      </w:pPr>
      <w:r>
        <w:t>新疆区人民政府原秘书长阿力木江·买买提明被双开</w:t>
      </w:r>
    </w:p>
    <w:p>
      <w:r>
        <w:rPr>
          <w:i/>
        </w:rPr>
        <w:t>2016-02-28 00:00:00      中央纪委监察部网站         http://www.ccdi.gov.cn/jlsc/sggb/djcf_sggb//201607/t20160704_81897.html</w:t>
      </w:r>
    </w:p>
    <w:p>
      <w:r>
        <w:t>内容：</w:t>
      </w:r>
      <w:r>
        <w:br/>
        <w:t>新疆区人民政府原党组成员、秘书长、政府办公厅党组书记阿力木江·买买提明被双开</w:t>
        <w:br/>
        <w:t xml:space="preserve">　　据新疆维吾尔自治区纪委消息：日前，经新疆维吾尔自治区党委批准，自治区纪委对自治区人民政府原党组成员、秘书长、政府办公厅党组书记阿力木江·买买提明严重违纪问题进行了立案审查。</w:t>
        <w:br/>
        <w:t xml:space="preserve">　　经查，阿力木江·买买提明严重违反政治纪律和政治规矩，在党内搞团团伙伙，结党营私、拉帮结派。对抗组织调查，转移赃款赃物、销毁证据、订立攻守同盟。严重违反党的优良传统和工作惯例等政治规矩，违背《关于党内政治生活的若干准则》，严重破坏党内团结。严重违反组织纪律，违背民主集中制原则，违反议事规则，个人决定单位大额资金支出、评优等重大事项；未向组织如实申报个人重大事项。严重违反廉洁纪律，利用职权和职务上的影响，为他人谋取利益并索取、收受他人财物。严重违反生活纪律，与他人发生不正当性关系。其行为已构成严重违纪，其中利用职务便利为他人谋取利益并索取、收受他人财物，巨额财产来源不明问题涉嫌犯罪。</w:t>
        <w:br/>
        <w:t xml:space="preserve">　　阿力木江·买买提明身为党的领导干部，本应廉洁从政、遵纪守法，却理想信念丧失，严重违反党的纪律，且党的十八大后仍不收敛、不收手，性质恶劣、情节特别严重。依据《中国共产党纪律处分条例》等相关规定，经自治区纪委常委会议研究并报自治区党委常委会议审议，决定给予阿力木江·买买提明开除党籍处分；由自治区监察厅报自治区人民政府批准，给予其行政开除处分；收缴其违纪所得；将其涉嫌违法犯罪问题及线索移送司法机关依法处理。（新疆维吾尔自治区纪委）</w:t>
        <w:br/>
      </w:r>
    </w:p>
    <w:p>
      <w:pPr>
        <w:pStyle w:val="Heading3"/>
      </w:pPr>
      <w:r>
        <w:t>新疆区公安厅原党委委员、副厅长谢晖被双开</w:t>
      </w:r>
    </w:p>
    <w:p>
      <w:r>
        <w:rPr>
          <w:i/>
        </w:rPr>
        <w:t>2016-02-28 00:00:00      中央纪委监察部网站         http://www.ccdi.gov.cn/jlsc/sggb/djcf_sggb//201607/t20160704_81896.html</w:t>
      </w:r>
    </w:p>
    <w:p>
      <w:r>
        <w:t>内容：</w:t>
      </w:r>
      <w:r>
        <w:br/>
        <w:t>新疆区公安厅原党委委员、副厅长谢晖严重违纪被双开</w:t>
        <w:br/>
        <w:t xml:space="preserve">　　据新疆维吾尔自治区纪委消息：日前，经新疆维吾尔自治区党委批准，自治区纪委对自治区公安厅原党委委员、副厅长谢晖严重违纪问题进行了立案审查。</w:t>
        <w:br/>
        <w:t xml:space="preserve">　　经查，谢晖严重违反政治纪律和政治规矩，对抗组织审查，向组织提供虚假情况掩盖违纪事实。严重违反组织纪律，个人决定重大事项，隐瞒不报个人有关事项，违规选拔任用干部，利用职权违反规定为他人谋取利益。严重违反廉洁纪律，利用职权和职务上的影响和便利，为他人谋取利益并收受巨额财物。严重违反工作纪律，造成严重损失和不良影响。其行为已经构成严重违纪，其中利用职务上的便利为他人谋取利益并收受财物、巨额财产来源不明问题涉嫌犯罪。</w:t>
        <w:br/>
        <w:t xml:space="preserve">　　谢晖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谢晖开除党籍处分；由自治区监察厅报自治区人民政府批准，给予其行政开除处分；收缴其违纪所得；将其涉嫌违法犯罪问题及线索移送司法机关依法处理。（新疆维吾尔自治区纪委）</w:t>
        <w:br/>
        <w:t xml:space="preserve"> </w:t>
      </w:r>
    </w:p>
    <w:p>
      <w:pPr>
        <w:pStyle w:val="Heading3"/>
      </w:pPr>
      <w:r>
        <w:t>广州市委原常委、市政法委原书记吴沙被开除党籍</w:t>
      </w:r>
    </w:p>
    <w:p>
      <w:r>
        <w:rPr>
          <w:i/>
        </w:rPr>
        <w:t>2016-02-26 00:00:00      中央纪委监察部网站         http://www.ccdi.gov.cn/jlsc/sggb/djcf_sggb//201607/t20160704_81895.html</w:t>
      </w:r>
    </w:p>
    <w:p>
      <w:r>
        <w:t>内容：</w:t>
      </w:r>
      <w:r>
        <w:br/>
        <w:t xml:space="preserve">　　据广东省纪委消息：日前，经广东省委同意，广东省纪委对广州市委原常委、市政法委原书记吴沙严重违纪问题进行了立案审查。</w:t>
        <w:br/>
        <w:t xml:space="preserve">　　经查，吴沙在任职期间，严重违反政治纪律，对抗组织审查；严重违反组织纪律，不向组织报告个人去向；严重违反廉洁纪律，收受或纵容配偶、子女收受礼金，接受可能影响公务的宴请和娱乐安排；严重违反生活纪律，与他人发生不正当性关系，进行权色、钱色交易；违反国家法律法规规定，利用职务上的便利或影响为他人谋取利益并收受巨额财物，伪造和使用虚假身份证件，进行赌博。其行为已经构成严重违纪，其中利用职务上的便利或影响为他人谋取利益并收受财物等问题涉嫌犯罪。</w:t>
        <w:br/>
        <w:t xml:space="preserve">　　吴沙身为党员领导干部，严重违反党的纪律，且在党的十八大后仍不收敛、不收手，性质恶劣，情节严重。依据《中国共产党纪律处分条例》等有关规定，经省纪委常委会审议并报省委批准，决定给予吴沙开除党籍处分；取消其退休待遇；收缴其违纪所得；将其涉嫌犯罪问题及线索移送司法机关依法处理。（广东省纪委）</w:t>
        <w:br/>
      </w:r>
    </w:p>
    <w:p>
      <w:pPr>
        <w:pStyle w:val="Heading3"/>
      </w:pPr>
      <w:r>
        <w:t>广东省机场管理集团有限公司原总裁刘子静被双开</w:t>
      </w:r>
    </w:p>
    <w:p>
      <w:r>
        <w:rPr>
          <w:i/>
        </w:rPr>
        <w:t>2016-02-24 00:00:00      中央纪委监察部网站         http://www.ccdi.gov.cn/jlsc/sggb/djcf_sggb//201607/t20160704_81894.html</w:t>
      </w:r>
    </w:p>
    <w:p>
      <w:r>
        <w:t>内容：</w:t>
      </w:r>
      <w:r>
        <w:br/>
        <w:t xml:space="preserve">　　据广东省纪委消息：日前，经广东省委同意，广东省纪委对省机场集团原党委副书记、总裁刘子静严重违纪问题进行了立案审查。</w:t>
        <w:br/>
        <w:t xml:space="preserve">　　经查，刘子静严重违反廉洁纪律，利用职务上的便利在企业经营等方面为他人谋取利益并收受财物，其行为已构成严重违纪并涉嫌受贿犯罪。</w:t>
        <w:br/>
        <w:t xml:space="preserve">　　刘子静身为党员领导干部，理想信念丧失，严重违反党的纪律，且党的十八大后仍不收敛、不收手，性质恶劣、情节严重。依据《中国共产党纪律处分条例》等有关规定，经省纪委常委会议审议并报省委批准，决定给予刘子静开除党籍、开除公职处分；收缴其违纪所得；将其涉嫌犯罪问题及线索移送司法机关依法处理。（广东省纪委）</w:t>
        <w:br/>
      </w:r>
    </w:p>
    <w:p>
      <w:pPr>
        <w:pStyle w:val="Heading3"/>
      </w:pPr>
      <w:r>
        <w:t>酒泉钢铁(集团)有限责任公司副总经理王铁成被双开</w:t>
      </w:r>
    </w:p>
    <w:p>
      <w:r>
        <w:rPr>
          <w:i/>
        </w:rPr>
        <w:t>2016-02-24 00:00:00      中央纪委监察部网站         http://www.ccdi.gov.cn/jlsc/sggb/djcf_sggb//201607/t20160704_81893.html</w:t>
      </w:r>
    </w:p>
    <w:p>
      <w:r>
        <w:t>内容：</w:t>
      </w:r>
      <w:r>
        <w:br/>
        <w:t>酒泉钢铁（集团）有限责任公司原董事、副总经理王铁成严重违纪被开除党籍和公职</w:t>
        <w:br/>
        <w:t xml:space="preserve">　　据甘肃省纪委消息：日前，经甘肃省委批准，省纪委对酒泉钢铁（集团）有限责任公司原董事、副总经理王铁成严重违纪问题进行了立案审查。</w:t>
        <w:br/>
        <w:t xml:space="preserve">　　经查，王铁成严重违反政治纪律，向组织提供虚假情况，与他人订立攻守同盟，对抗组织审查；严重违反组织纪律，欺瞒组织，为其本人及女儿办理并使用假身份证，用于掩饰其巨额资金往来；严重违反廉洁纪律，收受可能影响公正执行公务的礼金；利用职务上的便利，在企业经营等方面为他人谋取利益并收受财物。其中，利用职务上的便利在企业经营等方面为他人谋取利益并收受财物问题涉嫌犯罪。</w:t>
        <w:br/>
        <w:t xml:space="preserve">　　王铁成身为党员领导干部，理想信念丧失，严重违反党的纪律，性质恶劣、情节严重。依据《中国共产党纪律处分条例》等有关规定，经省纪委常委会议审议并报省委批准，决定给予王铁成开除党籍处分；由监察厅报省政府批准，给予其开除公职处分；依纪收缴其违纪所得，将其涉嫌犯罪问题、线索移送司法机关依法处理。（甘肃省纪委）</w:t>
        <w:br/>
      </w:r>
    </w:p>
    <w:p>
      <w:pPr>
        <w:pStyle w:val="Heading3"/>
      </w:pPr>
      <w:r>
        <w:t>湖南省张家界市原副市长程丹峰等2人被开除党籍</w:t>
      </w:r>
    </w:p>
    <w:p>
      <w:r>
        <w:rPr>
          <w:i/>
        </w:rPr>
        <w:t>2016-02-18 00:00:00      中央纪委监察部网站         http://www.ccdi.gov.cn/jlsc/sggb/djcf_sggb//201607/t20160704_81892.html</w:t>
      </w:r>
    </w:p>
    <w:p>
      <w:r>
        <w:t>内容：</w:t>
      </w:r>
      <w:r>
        <w:br/>
        <w:t xml:space="preserve">　　据湖南省纪委消息：近日，经湖南省纪委立案审查并报经省委批准，决定给予程丹峰、杨世芳等2名厅级领导干部开除党籍处分。</w:t>
        <w:br/>
        <w:t xml:space="preserve">　　张家界市委原常委、副市长程丹峰被开除党籍和公职</w:t>
        <w:br/>
        <w:t xml:space="preserve">　　经查，程丹峰严重违反政治纪律，与他人串供，对抗组织审查；严重违反廉洁纪律，违规从事营利活动，利用其岳父江西省委原书记苏荣的职权和地位形成的便利条件，为他人谋取利益并收受财物，数额巨大，其行为已构成严重违纪，并涉嫌犯罪。</w:t>
        <w:br/>
        <w:t xml:space="preserve">　　程丹峰身为党员领导干部，本应廉洁从政，却理想信念丧失，利用其岳父的影响力，大肆收受他人财物，且在党的十八后仍不收敛、不收手，性质恶劣、情节严重。依据《中国共产党纪律处分条例》和《行政机关公务员处分条例》的有关规定，经湖南省纪委常委会议研究并报湖南省委常委会议批准，决定给予程丹峰开除党籍处分，报省政府批准，决定给予其开除公职处分；并将其涉嫌犯罪问题及线索移送司法机关依法处理。</w:t>
        <w:br/>
        <w:t xml:space="preserve">　　省发改委原党组成员、总经济师杨世芳被开除党籍</w:t>
        <w:br/>
        <w:t xml:space="preserve">　　经查，杨世芳严重违反廉洁纪律，利用职权和职务上的影响，为其子的经营活动谋取利益；利用职务上的便利为他人谋取利益并收受财物，其行为已构成严重违纪，并涉嫌犯罪。</w:t>
        <w:br/>
        <w:t xml:space="preserve">　　杨世芳身为党员领导干部，本应廉洁从政、遵纪守法，却理想信念丧失，滥用职权，严重违反党的纪律，且在党的十八大后仍不收敛、不收手，性质恶劣，情节严重。依据《中国共产党纪律处分条例》的有关规定，经湖南省纪委常委会议研究并报湖南省委常委会议批准，决定给予杨世芳开除党籍处分，取消其原退休待遇。对杨世芳涉嫌犯罪问题及线索，已移送司法机关依法处理。（湖南省纪委）</w:t>
        <w:br/>
      </w:r>
    </w:p>
    <w:p>
      <w:pPr>
        <w:pStyle w:val="Heading3"/>
      </w:pPr>
      <w:r>
        <w:t>山东枣庄技师学院原党委副书记、院长孙式灵被双开</w:t>
      </w:r>
    </w:p>
    <w:p>
      <w:r>
        <w:rPr>
          <w:i/>
        </w:rPr>
        <w:t>2016-02-18 00:00:00      中央纪委监察部网站         http://www.ccdi.gov.cn/jlsc/sggb/djcf_sggb//201607/t20160704_81891.html</w:t>
      </w:r>
    </w:p>
    <w:p>
      <w:r>
        <w:t>内容：</w:t>
      </w:r>
      <w:r>
        <w:br/>
        <w:t>枣庄技师学院原党委副书记、院长，枣庄职业学院原党委副书记、副院长孙式灵严重违纪被开除党籍和公职</w:t>
        <w:br/>
        <w:t xml:space="preserve">　　据山东省纪委消息：日前，山东省纪委对枣庄技师学院原党委副书记、院长，枣庄职业学院原党委副书记、副院长孙式灵严重违纪问题进行了立案审查。</w:t>
        <w:br/>
        <w:t xml:space="preserve">　　经查，孙式灵违反政治纪律，欺骗组织，对抗组织审查；违反组织纪律，不按规定如实报告个人有关事项；违反廉洁纪律，收受礼金，违规从事营利性活动；违反生活纪律，与他人长期保持不正当性关系；利用职务便利非法占有公款；利用职务便利为他人谋取利益并索取或收受他人所送财物；挪用公款归个人使用；虚构事实骗取财政资金；套取公款形成账外资金。其中利用职务便利非法占有公款，利用职务便利为他人谋取利益并索取或收受财物，挪用公款归个人使用，虚构事实骗取财政资金问题涉嫌犯罪。</w:t>
        <w:br/>
        <w:t xml:space="preserve">　　孙式灵身为党员领导干部，严重违反党的纪律，且党的十八大后仍不收敛、不收手。依据《中国共产党纪律处分条例》等有关规定，经省纪委常委会议审议并报省委批准，决定给予孙式灵开除党籍处分；省监察厅报省政府批准，给予其开除公职处分；收缴其违纪所得；将其涉嫌犯罪问题、线索及所涉款物移送司法机关依法处理。（山东省纪委）</w:t>
        <w:br/>
      </w:r>
    </w:p>
    <w:p>
      <w:pPr>
        <w:pStyle w:val="Heading3"/>
      </w:pPr>
      <w:r>
        <w:t>重庆市第三人民医院原院长戴伟杰被"双开"</w:t>
      </w:r>
    </w:p>
    <w:p>
      <w:r>
        <w:rPr>
          <w:i/>
        </w:rPr>
        <w:t>2016-02-16 00:00:00      中央纪委监察部网站         http://www.ccdi.gov.cn/jlsc/sggb/djcf_sggb//201607/t20160704_81890.html</w:t>
      </w:r>
    </w:p>
    <w:p>
      <w:r>
        <w:t>内容：</w:t>
      </w:r>
      <w:r>
        <w:br/>
        <w:t xml:space="preserve">　　据重庆市纪委消息：日前，经重庆市委批准，重庆市纪委对重庆市第三人民医院原院长戴伟杰严重违纪问题进行了立案审查。</w:t>
        <w:br/>
        <w:t xml:space="preserve">　　经查，戴伟杰身为党员领导干部，严重违反生活纪律，在婚姻关系存续期间，与他人发生不正当性关系并非婚生育一子；严重违反国家法律法规规定，在担任重庆市卫生局中医处副处长、处长、重庆市中医院院长、重庆市第三人民医院院长期间，利用职务之便为他人谋取利益，收受他人财物，数额巨大，已涉嫌犯罪并被移送司法机关。依据《中国共产党纪律处分条例》和《事业单位工作人员处分暂行规定》有关规定，由市纪委监察局报请市委、市政府批准，决定给予戴伟杰开除党籍、开除公职处分。（重庆市纪委）</w:t>
        <w:br/>
      </w:r>
    </w:p>
    <w:p>
      <w:pPr>
        <w:pStyle w:val="Heading3"/>
      </w:pPr>
      <w:r>
        <w:t>天津市和平区原区委常委、常务副区长石季壮被双开</w:t>
      </w:r>
    </w:p>
    <w:p>
      <w:r>
        <w:rPr>
          <w:i/>
        </w:rPr>
        <w:t>2016-02-16 00:00:00      中央纪委监察部网站         http://www.ccdi.gov.cn/jlsc/sggb/djcf_sggb//201607/t20160704_81889.html</w:t>
      </w:r>
    </w:p>
    <w:p>
      <w:r>
        <w:t>内容：</w:t>
      </w:r>
      <w:r>
        <w:br/>
        <w:t xml:space="preserve">　　据天津市纪委消息：日前，经中共天津市委批准，中共天津市纪委对和平区原区委常委、常务副区长石季壮严重违纪问题进行了立案审查。</w:t>
        <w:br/>
        <w:t xml:space="preserve">　　经查，石季壮严重违反政治纪律，对抗组织审查；严重违反廉洁纪律，收受可能影响公正执行公务的礼金、消费卡等，利用职务上的影响为其子操办婚事、借机敛财，利用职权为他人谋取利益，其亲属收受他人财物，违规经商办企业，利用职权为亲属经营活动提供帮助，搞钱色、权色交易；利用职务上的便利，为有关企业在执照审批、项目规划、土地竞标等方面谋取利益，非法收受他人所送现金、银行卡。其中，利用职务上的便利，为他人谋取利益并收受财物问题涉嫌犯罪。</w:t>
        <w:br/>
        <w:t xml:space="preserve">　　石季壮身为党员领导干部，本应牢记党的宗旨，严格遵守党的纪律，保持清正廉洁，但其理想信念丧失，严重违反党的纪律，且在党的十八大后仍不收敛、不收手。依据《中国共产党纪律处分条例》等有关规定，经中共天津市纪委审议并报中共天津市委批准，决定给予石季壮开除党籍处分；由天津市监察局报请天津市人民政府批准，给予其行政开除处分；依纪收缴其违纪所得；将其涉嫌犯罪问题及线索移送司法机关依法处理。（天津市纪委）</w:t>
        <w:br/>
      </w:r>
    </w:p>
    <w:p>
      <w:pPr>
        <w:pStyle w:val="Heading3"/>
      </w:pPr>
      <w:r>
        <w:t>天津百利机械装备集团有限公司副总吴树元被双开</w:t>
      </w:r>
    </w:p>
    <w:p>
      <w:r>
        <w:rPr>
          <w:i/>
        </w:rPr>
        <w:t>2016-02-16 00:00:00      中央纪委监察部网站         http://www.ccdi.gov.cn/jlsc/sggb/djcf_sggb//201607/t20160704_81888.html</w:t>
      </w:r>
    </w:p>
    <w:p>
      <w:r>
        <w:t>内容：</w:t>
      </w:r>
      <w:r>
        <w:br/>
        <w:t xml:space="preserve">　　据天津市纪委消息：日前，经中共天津市委批准，中共天津市纪委对天津百利机械装备集团有限公司党委常委、副总经理吴树元严重违纪问题进行了立案审查。</w:t>
        <w:br/>
        <w:t xml:space="preserve">　　经查，吴树元严重违反政治纪律，对抗组织审查；违反中央八项规定精神，多次接受他人安排打高尔夫球；违反组织纪律，不如实报告个人有关事项；违反廉洁纪律，违规经商办企业；违反工作纪律，在履行合同时不负责任，造成不良影响；违反生活纪律，与他人发生不正当性关系；利用职务上的便利，伙同他人非法占有公款；为他人谋取利益，索取或非法收受财物。其中，利用职务上的便利，伙同他人非法占有公款，为他人谋取利益，索取或收受财物问题涉嫌犯罪。</w:t>
        <w:br/>
        <w:t xml:space="preserve">　　吴树元身为党员领导干部，本应牢记党的宗旨，严格遵守党的纪律，保持清正廉洁，但其理想信念丧失，严重违反党的纪律。依据《中国共产党纪律处分条例》等有关规定，经中共天津市纪委审议并报中共天津市委批准，决定给予吴树元开除党籍处分；由天津市监察局报请天津市人民政府批准，给予其开除公职处分；依纪收缴其违纪所得；将其涉嫌犯罪问题及线索移送司法机关依法处理。（天津市纪委）</w:t>
        <w:br/>
      </w:r>
    </w:p>
    <w:p>
      <w:pPr>
        <w:pStyle w:val="Heading3"/>
      </w:pPr>
      <w:r>
        <w:t>青海省格尔木市委原书记李国忠违反工作纪律被处分</w:t>
      </w:r>
    </w:p>
    <w:p>
      <w:r>
        <w:rPr>
          <w:i/>
        </w:rPr>
        <w:t>2016-02-06 00:00:00      中央纪委监察部网站         http://www.ccdi.gov.cn/jlsc/sggb/djcf_sggb//201607/t20160704_81887.html</w:t>
      </w:r>
    </w:p>
    <w:p>
      <w:r>
        <w:t>内容：</w:t>
      </w:r>
      <w:r>
        <w:br/>
        <w:t>青海省格尔木市委原书记李国忠和现任市纪委书记史可庭因违反工作纪律被处分</w:t>
        <w:br/>
        <w:t xml:space="preserve">　　日前，经中共青海省委批准，中共青海省纪委对格尔木市委原书记李国忠（副厅级）和现任纪委书记史可庭（正县级）违纪问题进行了立案审查。</w:t>
        <w:br/>
        <w:t xml:space="preserve">　　经查，李国忠违反工作纪律，作为时任格尔木市委书记、市党风廉政建设第一责任人，落实党风廉政建设主体责任不到位，对班子成员疏于教育管理和监督，用人失察失误，对格尔木市连续发生的多起党员领导干部违纪违法案件负有领导责任。史可庭违反工作纪律，作为格尔木市落实党风廉政建设监督责任的第一责任人，对格尔木市连续发生的多起党员领导干部违纪违法案件，存在落实监督责任不力的问题。依据《中国共产党纪律处分条例》等有关规定，经中共青海省纪委常委会议研究并报省委批准，决定给予李国忠、史可庭党内警告处分。（青海省纪委）</w:t>
        <w:br/>
      </w:r>
    </w:p>
    <w:p>
      <w:pPr>
        <w:pStyle w:val="Heading3"/>
      </w:pPr>
      <w:r>
        <w:t>河北省承德市政府原副市长苏爱国等2人被开除党籍</w:t>
      </w:r>
    </w:p>
    <w:p>
      <w:r>
        <w:rPr>
          <w:i/>
        </w:rPr>
        <w:t>2016-02-02 00:00:00      中央纪委监察部网站         http://www.ccdi.gov.cn/jlsc/sggb/djcf_sggb//201607/t20160704_81886.html</w:t>
      </w:r>
    </w:p>
    <w:p>
      <w:r>
        <w:t>内容：</w:t>
      </w:r>
      <w:r>
        <w:br/>
        <w:t>承德市委原常委、市政府原副市长苏爱国严重违纪被开除党籍</w:t>
        <w:br/>
        <w:t xml:space="preserve">　　据河北省纪委消息：日前，经河北省委批准，河北省纪委对承德市委原常委、市政府原副市长苏爱国严重违纪问题进行了立案审查。</w:t>
        <w:br/>
        <w:t xml:space="preserve">　　经查，苏爱国违反政治纪律，干扰、对抗组织审查；违反组织纪律，利用职务上的便利为其子在录干、提职等方面谋取利益；违反廉洁纪律，利用职务上的便利为他人谋取利益并收受财物，收受礼金；违反生活纪律。其中，利用职务上的便利为他人谋取利益并收受财物问题涉嫌犯罪。</w:t>
        <w:br/>
        <w:t xml:space="preserve">　　经省纪委常委会议研究并报省委批准，决定给予苏爱国开除党籍处分；按程序由省监察厅报省政府批准，给予其行政开除处分；将其涉嫌犯罪问题、线索及所涉款物移送司法机关依法处理。（河北省纪委）</w:t>
        <w:br/>
        <w:t>衡水市政府原副市长张凤国严重违纪被开除党籍</w:t>
        <w:br/>
        <w:t xml:space="preserve">　　据河北省纪委消息：日前，经河北省委批准，河北省纪委对衡水市政府原副市长张凤国严重违纪问题进行了立案审查。</w:t>
        <w:br/>
        <w:t xml:space="preserve">　　经查，张凤国违反政治纪律，对抗组织审查；违反组织纪律，利用职务上的便利在干部选拔任用方面为他人谋取利益并收受财物；违反廉洁纪律，利用职务上的便利在企业经营等方面为他人谋取利益并索取、收受财物；违反工作纪律，不正确履行职责，给国家造成重大损失。且在党的十八大后仍不收敛、不收手。其中，利用职务上的便利为他人谋取利益并索取、收受财物及不正确履行职责问题涉嫌犯罪。</w:t>
        <w:br/>
        <w:t xml:space="preserve">　　经省纪委常委会议研究并报省委批准，决定给予张凤国开除党籍处分；按程序由省监察厅报省政府批准，给予其行政开除处分；将其涉嫌犯罪问题、线索及所涉款物移送司法机关依法处理。（河北省纪委）</w:t>
        <w:br/>
      </w:r>
    </w:p>
    <w:p>
      <w:pPr>
        <w:pStyle w:val="Heading3"/>
      </w:pPr>
      <w:r>
        <w:t>辽宁省大连市委原常委金程被开除党籍</w:t>
      </w:r>
    </w:p>
    <w:p>
      <w:r>
        <w:rPr>
          <w:i/>
        </w:rPr>
        <w:t>2016-02-02 00:00:00      中央纪委监察部网站         http://www.ccdi.gov.cn/jlsc/sggb/djcf_sggb//201607/t20160704_81885.html</w:t>
      </w:r>
    </w:p>
    <w:p>
      <w:r>
        <w:t>内容：</w:t>
      </w:r>
      <w:r>
        <w:br/>
        <w:t xml:space="preserve">　　据辽宁省纪委消息：经辽宁省委批准，辽宁省纪委对辽宁省大连市委原常委、大连长兴岛经济区（长兴岛经济技术开发区）党工委原书记、管委会原主任，西中岛石化产业园区党工委原书记金程严重违纪问题进行了立案审查。</w:t>
        <w:br/>
        <w:t xml:space="preserve">　　经查，金程严重违反组织纪律，利用职务上的便利，在干部选拔任用等方面为他人谋取利益并收受财物。严重违反廉洁纪律，利用职务上的便利，在企业经营等方面为他人谋取利益并收受财物；违规使用公款走访有关部门。严重违反工作纪律，利用职务上的便利，干预正常司法活动为他人谋取利益并收受财物。其中，利用职务上的便利为他人谋取利益并收受财物问题涉嫌犯罪。</w:t>
        <w:br/>
        <w:t xml:space="preserve">　　金程身为党员领导干部，严重违反党的纪律，且党的十八大后仍不收敛、不收手，性质恶劣，情节严重。依据《中国共产党纪律处分条例》和《行政机关公务员处分条例》等有关规定，经省纪委常委会审议并报省委批准，决定给予金程开除党籍处分，收缴其违纪所得；由省监察厅报省政府批准给予其行政开除处分；将其涉嫌犯罪问题及线索移送司法机关依法处理。（辽宁省纪委）</w:t>
        <w:br/>
      </w:r>
    </w:p>
    <w:p>
      <w:pPr>
        <w:pStyle w:val="Heading3"/>
      </w:pPr>
      <w:r>
        <w:t>辽宁省丹东市总工会原主席耿玉礓等3人被"双开"</w:t>
      </w:r>
    </w:p>
    <w:p>
      <w:r>
        <w:rPr>
          <w:i/>
        </w:rPr>
        <w:t>2016-02-02 00:00:00      中央纪委监察部网站         http://www.ccdi.gov.cn/jlsc/sggb/djcf_sggb//201607/t20160704_81884.html</w:t>
      </w:r>
    </w:p>
    <w:p>
      <w:r>
        <w:t>内容：</w:t>
      </w:r>
      <w:r>
        <w:br/>
        <w:t>辽宁省丹东市委原常委、市总工会原主席耿玉礓被开除党籍和公职</w:t>
        <w:br/>
        <w:t xml:space="preserve">　　据辽宁省纪委消息：经辽宁省委批准，辽宁省纪委对丹东市委原常委、市总工会原主席耿玉礓涉嫌严重违纪问题进行了立案审查。</w:t>
        <w:br/>
        <w:t xml:space="preserve">　　经查，耿玉礓严重违反政治纪律，对抗组织审查；严重违反组织纪律，利用职务上的便利，在干部选拔任用等方面为他人谋取利益并收受财物；严重违反廉洁纪律，利用职务上的便利，非法占有公款，在企业经营等方面为他人谋取利益，向有关单位索要财物，违规从事营利活动，骗取银行贷款，滥用职权造成经济损失；严重违反生活纪律，与他人发生不正当性关系。其中，利用职务上的便利非法占有公款、为他人谋取利益并收受财物、骗取贷款、滥用职权等问题涉嫌犯罪。</w:t>
        <w:br/>
        <w:t xml:space="preserve">　　耿玉礓身为党员领导干部，严重违反党的纪律，且党的十八大后仍不收敛、不收手，性质恶劣、情节严重。依据《中国共产党纪律处分条例》和参照《中华人民共和国公务员法》等有关规定，经省纪委常委会审议并报省委批准，决定给予耿玉礓开除党籍、开除公职处分；收缴其违纪所得；将其涉嫌犯罪问题及线索移送司法机关依法处理。</w:t>
        <w:br/>
        <w:br/>
        <w:br/>
        <w:t>辽宁省营口市人大常委会原副主任李思福被开除党籍和公职</w:t>
        <w:br/>
        <w:t xml:space="preserve">　　据辽宁省纪委消息：经辽宁省委批准，辽宁省纪委对辽宁省营口市人大常委会原副主任李思福严重违纪问题进行了立案审查。</w:t>
        <w:br/>
        <w:t xml:space="preserve">　　经查，李思福严重违反政治纪律，对抗组织审查、搞迷信活动。严重违反组织纪律，不如实报告个人事项；利用职务上的便利，在干部选拔任用等方面为他人谋取利益并收受财物。严重违反廉洁纪律，纵容放任配偶及亲属不实际工作而获取报酬；策划以亲属名义注册公司，套取财政资金；利用职务上的便利，在企业经营等方面为他人谋取利益并收受财物；套取、骗取财政专项补贴资金及公款，高利转贷获取利益，违规从事营利活动。严重违反工作纪律，利用职务上的影响为子女篡改年龄。严重违反生活纪律，违反计划生育政策。其中，利用职务上的便利为他人谋取利益并收受财物，利用职务上的便利非法占有公共财物，高利转贷等问题涉嫌犯罪。</w:t>
        <w:br/>
        <w:t xml:space="preserve">　　李思福身为党员领导干部，严重违反党的纪律，且党的十八大后仍不收敛、不收手，性质恶劣，情节严重。依据《中国共产党纪律处分条例》和参照《行政机关公务员处分条例》等有关规定，经省纪委常委会审议并报省委批准，决定给予李思福开除党籍、开除公职处分，收缴其违纪所得；将其涉嫌犯罪问题及线索移送司法机关依法处理。</w:t>
        <w:br/>
        <w:br/>
        <w:br/>
        <w:t>辽宁省盘锦市委原委员、市政协原副主席刘铁鹰被开除党籍和公职</w:t>
        <w:br/>
        <w:t xml:space="preserve">　　据辽宁省纪委消息：经辽宁省委批准，辽宁省纪委对盘锦市委原委员、市政协党组原副书记、原副主席刘铁鹰涉嫌严重违纪问题进行了立案审查。</w:t>
        <w:br/>
        <w:t xml:space="preserve">　　经查，刘铁鹰严重违反政治纪律，隐瞒交通肇事真相，不如实向组织说明问题。严重违反组织纪律，动用公款向人大代表贿选；利用职务上的便利，在干部选拔任用方面为他人谋取利益并收受财物。严重违反廉洁纪律，利用职务上的便利，非法占有公款；在企业经营等方面为他人谋取利益并收受财物、礼金；搞权色交易、钱色交易；长期借用辖区内企业车辆。严重违反工作纪律，利用职务上的便利，干预正常司法活动为他人谋取利益并收受财物；设立“小金库”。其中，利用职务上的便利非法占有公共财物，利用职务上的便利为他人谋取利益并收受财物等问题涉嫌犯罪。</w:t>
        <w:br/>
        <w:t xml:space="preserve">　　刘铁鹰身为党员领导干部，严重违反党的纪律，且党的十八大后仍不收敛、不收手，性质恶劣、情节严重。依据《中国共产党纪律处分条例》和参照《行政机关公务员处分条例》等有关规定，经省纪委常委会审议并报省委批准，决定给予刘铁鹰开除党籍、开除公职处分；收缴其违纪所得；将其涉嫌犯罪问题及线索移送司法机关依法处理。（辽宁省纪委）</w:t>
        <w:br/>
      </w:r>
    </w:p>
    <w:p>
      <w:pPr>
        <w:pStyle w:val="Heading3"/>
      </w:pPr>
      <w:r>
        <w:t>鞍山市人大常委会原副主任戴恩彪被撤销党内职务</w:t>
      </w:r>
    </w:p>
    <w:p>
      <w:r>
        <w:rPr>
          <w:i/>
        </w:rPr>
        <w:t>2016-02-02 00:00:00      中央纪委监察部网站         http://www.ccdi.gov.cn/jlsc/sggb/djcf_sggb//201607/t20160704_81883.html</w:t>
      </w:r>
    </w:p>
    <w:p>
      <w:r>
        <w:t>内容：</w:t>
      </w:r>
      <w:r>
        <w:br/>
        <w:t>辽宁省鞍山市委原委员、市人大常委会原副主任戴恩彪被给予撤销党内职务处分</w:t>
        <w:br/>
        <w:t xml:space="preserve">　　据辽宁省纪委消息：辽宁省纪委对鞍山市委原委员、市人大常委会原副主任戴恩彪涉嫌违纪问题进行了立案审查。</w:t>
        <w:br/>
        <w:t xml:space="preserve">　　经查，戴恩彪违反廉洁纪律，利用职务上的便利，在企业经营方面为他人谋取利益并收受财物；违规收受礼金、礼品。</w:t>
        <w:br/>
        <w:t xml:space="preserve">　　依据《中国共产党纪律处分条例》等有关规定，经省纪委常委会审议，决定免去戴恩彪鞍山市委委员职务，给予其撤销党内职务处分，依法免去其鞍山市人大常委会副主任职务，降为正处级非领导职务；收缴其违纪所得。（辽宁省纪委）</w:t>
        <w:br/>
      </w:r>
    </w:p>
    <w:p>
      <w:pPr>
        <w:pStyle w:val="Heading3"/>
      </w:pPr>
      <w:r>
        <w:t>福建省厦门市副市长李栋梁被开除党籍和公职</w:t>
      </w:r>
    </w:p>
    <w:p>
      <w:r>
        <w:rPr>
          <w:i/>
        </w:rPr>
        <w:t>2016-02-02 00:00:00      中央纪委监察部网站         http://www.ccdi.gov.cn/jlsc/sggb/djcf_sggb//201607/t20160704_81882.html</w:t>
      </w:r>
    </w:p>
    <w:p>
      <w:r>
        <w:t>内容：</w:t>
      </w:r>
      <w:r>
        <w:br/>
        <w:t xml:space="preserve">　　据福建省纪委消息：日前，经中共福建省委批准，福建省纪委对厦门市人民政府党组成员、副市长李栋梁严重违纪问题进行立案审查。</w:t>
        <w:br/>
        <w:t xml:space="preserve">　　经查，李栋梁严重违反政治纪律，对抗组织审查，参加迷信活动；严重违反组织纪律，利用职务上的便利在干部选拔任用中为他人谋取利益并收受财物，不按规定如实报告个人有关事项；严重违反廉洁纪律，利用职权为他人谋取利益，亲属收受对方财物，默许亲属利用本人职务上的影响谋取私利，收受礼金、购物卡，违规从事营利活动；严重违反生活纪律，与他人发生不正当性关系。其中，利用职务上的便利为他人谋取利益，收受财物问题涉嫌犯罪。</w:t>
        <w:br/>
        <w:t xml:space="preserve">　　李栋梁身为党员领导干部，理想信念丧失，严重违反党的纪律，且党的十八大后仍不收敛、不收手，性质恶劣、情节严重。依据《中国共产党纪律处分条例》等有关规定，经省纪委常委会议审议并报省委批准，决定给予李栋梁开除党籍处分；将由省监察厅报请省政府批准，给予其行政开除处分；收缴其违纪所得；其涉嫌犯罪问题及其他线索已移送司法机关依法处理。（福建省纪委）</w:t>
        <w:br/>
      </w:r>
    </w:p>
    <w:p>
      <w:pPr>
        <w:pStyle w:val="Heading3"/>
      </w:pPr>
      <w:r>
        <w:t>河北沧州市人大常委会原党组副书记回学勇被"双开"</w:t>
      </w:r>
    </w:p>
    <w:p>
      <w:r>
        <w:rPr>
          <w:i/>
        </w:rPr>
        <w:t>2016-02-01 00:00:00      中央纪委监察部网站         http://www.ccdi.gov.cn/jlsc/sggb/djcf_sggb//201607/t20160704_81881.html</w:t>
      </w:r>
    </w:p>
    <w:p>
      <w:r>
        <w:t>内容：</w:t>
      </w:r>
      <w:r>
        <w:br/>
        <w:t xml:space="preserve">　　据河北省纪委消息：日前，经河北省委批准，河北省纪委对沧州市人大常委会原党组副书记、副主任回学勇严重违纪问题进行了立案审查。</w:t>
        <w:br/>
        <w:t xml:space="preserve">　　经查，回学勇违反组织纪律，不如实报告个人有关事项，不如实向组织说明问题；违反廉洁纪律，利用职务上的便利在企业经营等方面为他人谋取利益并索取、收受财物，收受礼金；违反工作纪律，违规退还土地定金；违反生活纪律。且在党的十八大后仍不收敛、不收手。其中，利用职务上的便利为他人谋取利益并索取、收受财物问题涉嫌犯罪。</w:t>
        <w:br/>
        <w:t xml:space="preserve">　　经省纪委常委会议研究并报省委批准，决定给予回学勇开除党籍、开除公职处分；收缴其违纪所得；将其涉嫌犯罪问题、线索及所涉款物移送司法机关依法处理。（河北省纪委）</w:t>
        <w:br/>
      </w:r>
    </w:p>
    <w:p>
      <w:pPr>
        <w:pStyle w:val="Heading3"/>
      </w:pPr>
      <w:r>
        <w:t>广东省茂名市委统战部原部长李玉楷被"双开"</w:t>
      </w:r>
    </w:p>
    <w:p>
      <w:r>
        <w:rPr>
          <w:i/>
        </w:rPr>
        <w:t>2016-01-30 00:00:00      中央纪委监察部网站         http://www.ccdi.gov.cn/jlsc/sggb/djcf_sggb//201607/t20160704_81880.html</w:t>
      </w:r>
    </w:p>
    <w:p>
      <w:r>
        <w:t>内容：</w:t>
      </w:r>
      <w:r>
        <w:br/>
        <w:t xml:space="preserve">　　据广东省纪委消息：日前，经广东省委同意，广东省纪委对茂名市委原常委、市委统战部原部长李玉楷严重违纪问题进行了立案审查。</w:t>
        <w:br/>
        <w:t xml:space="preserve">　　经查，李玉楷在任职期间，严重违反组织纪律，利用职务便利在干部选拔任用中为他人谋取利益，收受他人巨额财物；严重违反廉洁纪律，利用职务便利在企业经营等方面为他人谋取利益，收受他人财物，违规为亲属经营活动谋取利益。李玉楷的上述行为已经构成严重违纪，其中利用职务便利为他人谋取利益并收受他人财物等问题涉嫌犯罪。依据《中国共产党纪律处分条例》和参照《行政机关公务员处分条例》等有关规定，经省纪委常委会审议并报省委批准，决定给予李玉楷开除党籍、开除公职处分；收缴其违纪所得；将其涉嫌犯罪问题及线索移送司法机关依法处理。（广东省纪委）</w:t>
        <w:br/>
      </w:r>
    </w:p>
    <w:p>
      <w:pPr>
        <w:pStyle w:val="Heading3"/>
      </w:pPr>
      <w:r>
        <w:t>河北衡水市委原书记陈贵等2人被开除党籍</w:t>
      </w:r>
    </w:p>
    <w:p>
      <w:r>
        <w:rPr>
          <w:i/>
        </w:rPr>
        <w:t>2016-01-29 00:00:00      中央纪委监察部网站         http://www.ccdi.gov.cn/jlsc/sggb/djcf_sggb//201607/t20160704_81879.html</w:t>
      </w:r>
    </w:p>
    <w:p>
      <w:r>
        <w:t>内容：</w:t>
      </w:r>
      <w:r>
        <w:br/>
        <w:t>衡水市委原书记陈贵严重违纪被开除党籍和公职</w:t>
        <w:br/>
        <w:t xml:space="preserve">　　据河北省纪委消息：日前，经河北省委批准，河北省纪委对衡水市委原书记陈贵严重违纪问题进行了立案审查。</w:t>
        <w:br/>
        <w:t xml:space="preserve">　　经查，陈贵违反政治纪律，对抗组织审查；违反组织纪律，利用职务上的便利在干部选拔任用等方面为他人谋取利益并收受财物；违反廉洁纪律，利用职务上的便利在企业经营等方面为他人谋取利益并收受财物，收受礼金，配偶收受财物。其中利用职务上的便利为他人谋取利益并收受财物问题涉嫌犯罪。</w:t>
        <w:br/>
        <w:t xml:space="preserve">　　经省纪委常委会议研究并报省委批准，决定给予陈贵开除党籍、开除公职处分；收缴其违纪所得；将其涉嫌犯罪问题、线索及所涉款物移送司法机关依法处理。（河北省纪委）</w:t>
        <w:br/>
        <w:t>唐山市人大常委会原副主任侯志宇严重违纪被开除党籍</w:t>
        <w:br/>
        <w:t xml:space="preserve">　　据河北省纪委消息：日前，经河北省委批准，河北省纪委对唐山市人大常委会原副主任侯志宇严重违纪问题进行了立案审查。</w:t>
        <w:br/>
        <w:t xml:space="preserve">　　经查，侯志宇违反组织纪律，违反程序决定干部人事任免事项，利用职务上的便利在干部选拔任用方面为他人谋取利益并收受财物；违反廉洁纪律，利用职务上的便利在企业经营方面为他人谋取利益并收受财物，收受礼金；违反工作纪律，插手干预政府土地规划。且在党的十八大后仍不收敛、不收手。其中，利用职务上的便利为他人谋取利益并收受财物问题涉嫌犯罪。</w:t>
        <w:br/>
        <w:t xml:space="preserve">　　经省纪委常委会议研究并报省委批准，决定给予侯志宇开除党籍处分；收缴其违纪所得；将其涉嫌犯罪问题、线索及所涉款物移送司法机关依法处理。（河北省纪委）</w:t>
        <w:br/>
      </w:r>
    </w:p>
    <w:p>
      <w:pPr>
        <w:pStyle w:val="Heading3"/>
      </w:pPr>
      <w:r>
        <w:t>甘肃省嘉峪关市政协原副主席魏万林被开除党籍</w:t>
      </w:r>
    </w:p>
    <w:p>
      <w:r>
        <w:rPr>
          <w:i/>
        </w:rPr>
        <w:t>2016-01-29 00:00:00      中央纪委监察部网站         http://www.ccdi.gov.cn/jlsc/sggb/djcf_sggb//201607/t20160704_81878.html</w:t>
      </w:r>
    </w:p>
    <w:p>
      <w:r>
        <w:t>内容：</w:t>
      </w:r>
      <w:r>
        <w:br/>
        <w:t>甘肃省嘉峪关市政协原副主席魏万林严重违纪被开除党籍、取消退休待遇</w:t>
        <w:br/>
        <w:t xml:space="preserve">　　据甘肃省纪委消息，日前，经甘肃省委批准，省纪委对嘉峪关市政协原副主席魏万林严重违纪问题进行了立案审查。</w:t>
        <w:br/>
        <w:t xml:space="preserve">　　经查，魏万林严重违反政治纪律，对抗组织审查；严重违反组织纪律，不按规定如实报告个人有关事项；严重违反工作纪律，干预和插手司法活动、执法活动为他人谋取利益并收受财物；利用职务上的便利为他人在企业经营等方面谋取利益并收受财物。其中，干预和插手司法活动、执法活动为他人谋取利益并收受财物和利用职务上的便利为他人在企业经营等方面谋取利益并收受财物问题涉嫌犯罪。</w:t>
        <w:br/>
        <w:t xml:space="preserve">　　魏万林身为党员领导干部，理想信念丧失，严重违反党的纪律，且党的十八大后仍不收敛、不收手，性质恶劣、情节严重。依据《中国共产党纪律处分条例》等有关规定，经省纪委常委会议审议并报省委批准，决定给予魏万林开除党籍处分；取消其退休金和其他退休待遇；将其涉嫌犯罪问题、线索及所涉款物移送司法机关依法处理。（甘肃省纪委）</w:t>
        <w:br/>
      </w:r>
    </w:p>
    <w:p>
      <w:pPr>
        <w:pStyle w:val="Heading3"/>
      </w:pPr>
      <w:r>
        <w:t>西安市科协党组原书记翁正强等3人被处分</w:t>
      </w:r>
    </w:p>
    <w:p>
      <w:r>
        <w:rPr>
          <w:i/>
        </w:rPr>
        <w:t>2016-01-27 00:00:00      中央纪委监察部网站         http://www.ccdi.gov.cn/jlsc/sggb/djcf_sggb//201607/t20160704_81877.html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br/>
        <w:t>西安市科协党组原书记、副主席翁正强，党组原成员、纪检组长王铜芳被给予党内警告处分</w:t>
        <w:br/>
        <w:t xml:space="preserve">　　日前，西安市纪委对西安市科协党组原书记、副主席翁正强，党组原成员、纪检组长王铜芳违纪问题进行了立案审查。</w:t>
        <w:br/>
        <w:t xml:space="preserve">　　经查，西安市科协党组、纪检组未认真履行党风廉政建设主体责任、监督责任，对其下属事业单位西安市科技咨询服务中心的日常管理不到位、监管不力，对下属单位私设小金库、以各种名义滥发补贴等违规行为未能及时发现，导致在历次小金库治理过程中未能及时如实上报其上述违规问题；对市科协班子成员及其他工作人员在下属单位领取补贴行为未及时予以制止纠正；同意咨询中心年度目标考核管理办法，导致咨询中心违规给相关人员发放资金问题的发生。时任市科协党组书记、副主席翁正强，党组成员、纪检组长王铜芳对此应负重要领导责任。另外，翁正强、王铜芳个人违反廉洁纪律，从咨询中心领取数额较大的补贴。</w:t>
        <w:br/>
        <w:t xml:space="preserve">　　依据《中国共产党纪律处分条例》有关规定，经西安市纪委常委会议研究并报西安市委批准，决定给予翁正强、王铜芳党内警告处分。（西安市纪委）</w:t>
        <w:br/>
        <w:t>西安市政协人口资源环境委员会副主任贺登峰被给予党内严重警告处分</w:t>
        <w:br/>
        <w:t xml:space="preserve">　　日前，西安市纪委对西安市政协人口资源环境委员会副主任贺登峰严重违纪问题进行了立案审查。</w:t>
        <w:br/>
        <w:t xml:space="preserve">　　经查，贺登峰违反廉洁纪律和中央八项规定精神，在任职期间，利用职务之便，接受管理及服务对象安排的可能影响公正执行公务的旅游；违反工作纪律，在工作中不正确履行职责，擅自决定企业缓交安置建设监管资金，给拆迁户回迁带来了隐患，违反了行政机关正常的管理制度。</w:t>
        <w:br/>
        <w:t xml:space="preserve">　　依据《中国共产党纪律处分条例》有关规定，经西安市纪委常委会议研究并报西安市委批准，决定给予贺登峰党内严重警告处分。（西安市纪委）</w:t>
        <w:br/>
        <w:br/>
      </w:r>
    </w:p>
    <w:p>
      <w:pPr>
        <w:pStyle w:val="Heading3"/>
      </w:pPr>
      <w:r>
        <w:t>湖北省地税局副巡视员杨荣辉被开除党籍</w:t>
      </w:r>
    </w:p>
    <w:p>
      <w:r>
        <w:rPr>
          <w:i/>
        </w:rPr>
        <w:t>2016-01-27 00:00:00      中央纪委监察部网站         http://www.ccdi.gov.cn/jlsc/sggb/djcf_sggb//201607/t20160704_81876.html</w:t>
      </w:r>
    </w:p>
    <w:p>
      <w:r>
        <w:t>内容：</w:t>
      </w:r>
      <w:r>
        <w:br/>
        <w:t xml:space="preserve">　　近期，经湖北省委批准，湖北省纪委对省地税局副巡视员杨荣辉严重违纪问题进行了立案审查。</w:t>
        <w:br/>
        <w:t xml:space="preserve">　　经查，杨荣辉严重违反组织纪律，利用职务便利在干部选拔任用中为他人谋取利益并收受财物；严重违反廉洁纪律，利用职务便利在企业生产经营中为他人谋利并收受财物，挪用公款供他人从事营利性活动，接受可能影响公正执行公务的礼金，违规经商办企业，挥霍浪费公共财产。其中，利用职务便利为他人谋利收受财物和挪用公款供他人从事营利性活动的行为涉嫌犯罪。</w:t>
        <w:br/>
        <w:t xml:space="preserve">　　杨荣辉身为党员领导干部，严重违反组织纪律和廉洁纪律，且党的十八大后仍不收敛、不收手。依据《中国共产党纪律处分条例》等有关规定，经湖北省纪委常委会议审议并报湖北省委批准，决定给予杨荣辉开除党籍处分；由省监察厅报请省政府批准给予其行政开除处分；将其涉嫌犯罪问题及线索移送司法机关依法处理。(湖北省纪委）</w:t>
        <w:br/>
      </w:r>
    </w:p>
    <w:p>
      <w:pPr>
        <w:pStyle w:val="Heading3"/>
      </w:pPr>
      <w:r>
        <w:t>辽宁省沈阳市社科联主席王民被给予党内警告处分</w:t>
      </w:r>
    </w:p>
    <w:p>
      <w:r>
        <w:rPr>
          <w:i/>
        </w:rPr>
        <w:t>2016-01-11 00:00:00      中央纪委监察部网站         http://www.ccdi.gov.cn/jlsc/sggb/djcf_sggb//201607/t20160704_81875.html</w:t>
      </w:r>
    </w:p>
    <w:p>
      <w:r>
        <w:t>内容：</w:t>
      </w:r>
      <w:r>
        <w:br/>
        <w:t xml:space="preserve">　　据辽宁省纪委消息：辽宁省纪委对沈阳市社会科学界联合会党组成员、主席王民涉嫌违纪问题进行了立案审查。</w:t>
        <w:br/>
        <w:t xml:space="preserve">　　经查，王民违反廉洁纪律，在任沈阳出版发行集团总经理期间，为集团下属企业楼盘开发项目办理工程审批手续等事项，请求时任鞍山市政府秘书长李景涛（已移送司法机关处理）提供帮助，并送予李财物。</w:t>
        <w:br/>
        <w:t xml:space="preserve">　　依据《中国共产党纪律处分条例》等有关规定，经省纪委常委会审议，决定给予王民党内警告处分。（辽宁省纪委）</w:t>
        <w:br/>
      </w:r>
    </w:p>
    <w:p>
      <w:pPr>
        <w:pStyle w:val="Heading3"/>
      </w:pPr>
      <w:r>
        <w:t>辽宁省大连高新园区党工委原书记董呈发被给予党内严重警告处分</w:t>
      </w:r>
    </w:p>
    <w:p>
      <w:r>
        <w:rPr>
          <w:i/>
        </w:rPr>
        <w:t>2016-01-08 00:00:00      中央纪委监察部网站         http://www.ccdi.gov.cn/jlsc/sggb/djcf_sggb//201607/t20160704_81873.html</w:t>
      </w:r>
    </w:p>
    <w:p>
      <w:r>
        <w:t>内容：</w:t>
      </w:r>
      <w:r>
        <w:br/>
        <w:t xml:space="preserve">　　据辽宁省纪委消息：辽宁省纪委对大连高新园区党工委原书记、管委会原主任董呈发涉嫌违纪问题进行了立案审查。</w:t>
        <w:br/>
        <w:t xml:space="preserve">　　经查，董呈发在任花园口经济区管委会主任期间，违反工作纪律，同意花园口经济区套取国家开发银行贷款、挪用贷款项目资本金；违反廉洁纪律，同意花园口经济区违反规定建设管委会办公场所，放任亲属在辖区内利用其影响力承揽政府工程项目谋取利益。</w:t>
        <w:br/>
        <w:t xml:space="preserve">　　依据《中国共产党纪律处分条例》等有关规定，经省纪委常委会审议，决定给予董呈发党内严重警告处分。（辽宁省纪委）</w:t>
        <w:br/>
      </w:r>
    </w:p>
    <w:p>
      <w:pPr>
        <w:pStyle w:val="Heading3"/>
      </w:pPr>
      <w:r>
        <w:t>内蒙古呼和浩特市原市长汤爱军被开除党籍</w:t>
      </w:r>
    </w:p>
    <w:p>
      <w:r>
        <w:rPr>
          <w:i/>
        </w:rPr>
        <w:t>2016-01-08 00:00:00      中央纪委监察部网站         http://www.ccdi.gov.cn/jlsc/sggb/djcf_sggb//201607/t20160704_81872.html</w:t>
      </w:r>
    </w:p>
    <w:p>
      <w:r>
        <w:t>内容：</w:t>
      </w:r>
      <w:r>
        <w:br/>
        <w:t xml:space="preserve">　　据内蒙古自治区纪委消息：经内蒙古自治区党委同意，自治区纪委对呼和浩特市原市长汤爱军严重违纪问题进行了立案审查。</w:t>
        <w:br/>
        <w:t xml:space="preserve">　　经查，汤爱军违反廉洁自律规定，收受礼品礼金；利用职务便利和影响，收受他人财物，为他人谋取利益，已构成严重违纪，并涉嫌违法犯罪。</w:t>
        <w:br/>
        <w:t xml:space="preserve">　　经自治区纪委常委会议研究，并报自治区党委常委会议批准，决定给予汤爱军开除党籍处分、取消退休待遇，收缴其违纪所得，将其涉嫌犯罪问题、线索及涉嫌违法所得款物移送司法机关依法处理。（内蒙古自治区纪委）</w:t>
        <w:br/>
      </w:r>
    </w:p>
    <w:p>
      <w:pPr>
        <w:pStyle w:val="Heading3"/>
      </w:pPr>
      <w:r>
        <w:t>河北环保厅原副厅长、党组成员李葆等3人被开除党籍</w:t>
      </w:r>
    </w:p>
    <w:p>
      <w:r>
        <w:rPr>
          <w:i/>
        </w:rPr>
        <w:t>2016-01-07 00:00:00      中央纪委监察部网站         http://www.ccdi.gov.cn/jlsc/sggb/djcf_sggb//201607/t20160704_81871.html</w:t>
      </w:r>
    </w:p>
    <w:p>
      <w:r>
        <w:t>内容：</w:t>
      </w:r>
      <w:r>
        <w:br/>
        <w:t>河北省环保厅原副厅长、党组成员李葆严重违纪被开除党籍</w:t>
        <w:br/>
        <w:t xml:space="preserve">　　据河北省纪委消息：日前，经河北省委批准，河北省纪委对省环保厅原副厅长、党组成员李葆严重违纪问题进行了立案审查。</w:t>
        <w:br/>
        <w:t xml:space="preserve">　　经查，李葆违反廉洁纪律，利用职务上的便利，为他人谋取利益，或者通过其他国家工作人员职务上的行为，为他人谋取不正当利益，收受财物，且在党的十八大后仍不收敛、不收手，并已涉嫌犯罪。</w:t>
        <w:br/>
        <w:t xml:space="preserve">　　经省纪委常委会议研究并报省委批准，决定给予李葆开除党籍处分；按程序由省监察厅报省政府批准，给予其行政开除处分；其涉嫌犯罪问题已移送司法机关依法处理。</w:t>
        <w:br/>
        <w:t>河北省交通厅原副厅长、党组成员潘晓东严重违纪被开除党籍</w:t>
        <w:br/>
        <w:t xml:space="preserve">　　据河北省纪委消息：日前，经河北省委批准，河北省纪委对省交通厅原副厅长、党组成员潘晓东严重违纪问题进行了立案审查。</w:t>
        <w:br/>
        <w:t xml:space="preserve">　　经查，潘晓东违反廉洁纪律，利用职务上的便利为他人谋取利益并收受财物，非法占有公共财物，挪用公款，收受礼金，违规从事营利活动；违反生活纪律。且在党的十八大后仍不收敛、不收手。其中，利用职务上的便利为他人谋取利益并收受财物，非法占有公共财物，挪用公款问题涉嫌犯罪。</w:t>
        <w:br/>
        <w:t xml:space="preserve">　　经省纪委常委会议研究并报省委批准，决定给予潘晓东开除党籍处分；按程序由省监察厅报省政府批准，给予其行政开除处分；收缴其违纪所得；将其涉嫌犯罪问题、线索及所涉款物移送司法机关依法处理。</w:t>
        <w:br/>
        <w:t>石家庄经济学院原党委书记郝东恒严重违纪被开除党籍和公职</w:t>
        <w:br/>
        <w:t xml:space="preserve">　　据河北省纪委消息：日前，经河北省委批准，河北省纪委对石家庄经济学院原党委书记郝东恒严重违纪问题进行了立案审查。</w:t>
        <w:br/>
        <w:t xml:space="preserve">　　经查，郝东恒违反政治纪律，干扰、妨碍组织审查；违反廉洁纪律，利用职务上的便利为他人谋取利益并收受财物；违反工作纪律，不正确履行职责，造成严重不良影响。其中，利用职务上的便利为他人谋取利益并收受财物问题涉嫌犯罪。</w:t>
        <w:br/>
        <w:t xml:space="preserve">　　经省纪委常委会议研究并报省委批准，决定给予郝东恒开除党籍、开除公职处分；将其涉嫌犯罪问题及所涉款物移送司法机关依法处理。（河北省纪委）</w:t>
        <w:br/>
      </w:r>
    </w:p>
    <w:p>
      <w:pPr>
        <w:pStyle w:val="Heading3"/>
      </w:pPr>
      <w:r>
        <w:t>江西国防科工办原党组成员廖晓凌等2人被开除党籍</w:t>
      </w:r>
    </w:p>
    <w:p>
      <w:r>
        <w:rPr>
          <w:i/>
        </w:rPr>
        <w:t>2016-01-06 00:00:00      中央纪委监察部网站         http://www.ccdi.gov.cn/jlsc/sggb/djcf_sggb//201607/t20160704_81870.html</w:t>
      </w:r>
    </w:p>
    <w:p>
      <w:r>
        <w:t>内容：</w:t>
      </w:r>
      <w:r>
        <w:br/>
        <w:t>江西省国防科工办原党组成员、副主任廖晓凌被开除党籍</w:t>
        <w:br/>
        <w:t xml:space="preserve">　　据江西省纪委消息：日前，江西省纪委对省国防科工办原党组成员、副主任廖晓凌严重违纪问题进行了立案审查。</w:t>
        <w:br/>
        <w:t xml:space="preserve">　　经查，廖晓凌严重违反党的政治纪律和组织纪律，干扰省委巡视工作、对抗组织审查，隐瞒不报个人有关事项；违反廉洁纪律，长期占用分管部门汽车，并报销相关费用，占有分管单位财物；利用职务上的便利为他人谋取利益，收受财物。其中，利用职务上的便利为他人谋取利益，收受财物问题涉嫌犯罪。</w:t>
        <w:br/>
        <w:t xml:space="preserve">　　廖晓凌身为党员领导干部，理想信念丧失，严重违反党的纪律，且党的十八大后仍不收敛、不收手，性质恶劣，情节严重。依据《中国共产党纪律处分条例》等有关规定，经省纪委常委会议审议并报省委批准，决定给予廖晓凌开除党籍处分；按程序由省监察厅报省政府批准，给予其开除公职处分；收缴其违纪所得；将其涉嫌犯罪问题、线索及涉案款物移送司法机关依法处理。</w:t>
        <w:br/>
        <w:t>江西南昌红谷滩新区党工委原书记龚亚立被开除党籍和公职</w:t>
        <w:br/>
        <w:t xml:space="preserve">　　据江西省纪委消息：江西省纪委对南昌市红谷滩新区党工委原书记龚亚立严重违纪问题进行了立案审查。经查，龚亚立严重违反廉洁纪律，利用职务上的便利，为他人谋取利益并收受财物。</w:t>
        <w:br/>
        <w:t xml:space="preserve">　　龚亚立的上述行为已构成严重违纪，收受财物问题涉嫌犯罪。依据《中国共产党纪律处分条例》等有关规定，经省纪委常委会议审议并报省委批准，决定给予龚亚立开除党籍、开除公职处分。其涉嫌犯罪问题司法机关正在依法处理中。（江西省纪委）</w:t>
        <w:br/>
      </w:r>
    </w:p>
    <w:p>
      <w:pPr>
        <w:pStyle w:val="Heading3"/>
      </w:pPr>
      <w:r>
        <w:t>黄河农村商业银行原副行长贺立仁被开除党籍</w:t>
      </w:r>
    </w:p>
    <w:p>
      <w:r>
        <w:rPr>
          <w:i/>
        </w:rPr>
        <w:t>2016-01-05 00:00:00      中央纪委监察部网站         http://www.ccdi.gov.cn/jlsc/sggb/djcf_sggb//201607/t20160704_81869.html</w:t>
      </w:r>
    </w:p>
    <w:p>
      <w:r>
        <w:t>内容：</w:t>
      </w:r>
      <w:r>
        <w:br/>
        <w:t xml:space="preserve">　　据宁夏回族自治区纪委消息：日前，宁夏回族自治区纪委对黄河农村商业银行原副行长、党委委员贺立仁严重违纪问题进行了立案审查。</w:t>
        <w:br/>
        <w:t xml:space="preserve">　　经查，贺立仁严重违反廉洁纪律，利用职务上的便利为他人谋取利益并收受财物，收受礼金。其中，利用职务上的便利为他人谋取利益，收受财物问题涉嫌犯罪。</w:t>
        <w:br/>
        <w:t xml:space="preserve">　　贺立仁作为党的领导干部，严重违反党的纪律，且党的十八大后仍不收敛、不收手，性质恶劣、情节严重。根据《中国共产党纪律处分条例》有关规定，经自治区纪委常委会议研究，并报自治区党委常委会议批准，决定给予贺立仁开除党籍处分；由黄河农村商业银行按规定解除贺立仁劳动合同；收缴其违纪所得；将其涉嫌犯罪问题、线索及所涉款物移送司法机关依法处理。（宁夏回族自治区纪委）</w:t>
        <w:br/>
      </w:r>
    </w:p>
    <w:p>
      <w:pPr>
        <w:pStyle w:val="Heading3"/>
      </w:pPr>
      <w:r>
        <w:t>河北省政协财经委原副主任周杰被开除党籍和公职</w:t>
      </w:r>
    </w:p>
    <w:p>
      <w:r>
        <w:rPr>
          <w:i/>
        </w:rPr>
        <w:t>2016-01-05 00:00:00      中央纪委监察部网站         http://www.ccdi.gov.cn/jlsc/sggb/djcf_sggb//201607/t20160704_81868.html</w:t>
      </w:r>
    </w:p>
    <w:p>
      <w:r>
        <w:t>内容：</w:t>
      </w:r>
      <w:r>
        <w:br/>
        <w:t xml:space="preserve">　　据河北省纪委消息：日前，经河北省委批准，河北省纪委对省委委员、省政协财经委原副主任周杰严重违纪问题进行了立案审查。</w:t>
        <w:br/>
        <w:t xml:space="preserve">　　经查，周杰严重违反组织纪律，为谋取职务升迁，采取不正当手段更改年龄；利用职务上的便利，在干部选拔任用方面为他人谋取利益，收受财物。严重违反廉洁纪律，利用职务上的便利，在企业经营等方面为他人谋取利益，索取、收受财物；收受礼金；向他人送礼。违反规定超计划生育。且在党的十八大后仍不收敛、不收手。其中，利用职务上的便利为他人谋取利益并索取、收受财物问题涉嫌犯罪。</w:t>
        <w:br/>
        <w:t xml:space="preserve">　　经省委研究并报中共中央批准，决定给予周杰开除党籍处分；经省纪委研究并报省委批准，决定给予周杰开除公职处分；收缴其违纪所得；将其涉嫌犯罪问题、线索及所涉款物移送司法机关依法处理。（河北省纪委）</w:t>
        <w:br/>
      </w:r>
    </w:p>
    <w:p>
      <w:pPr>
        <w:pStyle w:val="Heading3"/>
      </w:pPr>
      <w:r>
        <w:t>广东省佛山市政协原副主席廖东明被"双开"</w:t>
      </w:r>
    </w:p>
    <w:p>
      <w:r>
        <w:rPr>
          <w:i/>
        </w:rPr>
        <w:t>2015-12-31 00:00:00      中央纪委监察部网站         http://www.ccdi.gov.cn/jlsc/sggb/djcf_sggb//201607/t20160704_81867.html</w:t>
      </w:r>
    </w:p>
    <w:p>
      <w:r>
        <w:t>内容：</w:t>
      </w:r>
      <w:r>
        <w:br/>
        <w:t xml:space="preserve">　　据广东省纪委消息：日前，经广东省委同意，广东省纪委对佛山市政协原副主席廖东明的严重违纪问题进行了立案审查。</w:t>
        <w:br/>
        <w:t xml:space="preserve">　　经查，廖东明严重违反政治纪律，对抗组织审查；严重违反廉洁纪律，在担任佛山市检察院检察长期间，利用职务便利或职权影响为他人谋取利益，以案谋私，收受他人巨额财物；严重违反生活纪律，与他人发生不正当性关系。廖东明的上述行为已构成严重违纪，其中受贿问题涉嫌犯罪。依据《中国共产党纪律处分条例》和参照《行政机关公务员处分条例》的有关规定，经省纪委常委会议审议并报省委批准，决定给予廖东明开除党籍、开除公职处分；收缴违纪所得；将其涉嫌犯罪问题及线索移送司法机关依法处理。（广东省纪委）</w:t>
        <w:br/>
      </w:r>
    </w:p>
    <w:p>
      <w:pPr>
        <w:pStyle w:val="Heading3"/>
      </w:pPr>
      <w:r>
        <w:t>安徽黄山市委原常委、原副市长张文明等2人被双开</w:t>
      </w:r>
    </w:p>
    <w:p>
      <w:r>
        <w:rPr>
          <w:i/>
        </w:rPr>
        <w:t>2015-12-29 00:00:00      中央纪委监察部网站         http://www.ccdi.gov.cn/jlsc/sggb/djcf_sggb//201607/t20160704_81866.html</w:t>
      </w:r>
    </w:p>
    <w:p>
      <w:r>
        <w:t>内容：</w:t>
      </w:r>
      <w:r>
        <w:br/>
        <w:t>安徽黄山市委原常委、原副市长张文明被“双开”</w:t>
        <w:br/>
        <w:t xml:space="preserve">　　据安徽省纪委消息：经安徽省委批准，安徽省纪委对黄山市委原常委、原副市长张文明涉嫌严重违纪问题进行了立案审查。</w:t>
        <w:br/>
        <w:t xml:space="preserve">　　经查，张文明严重违反廉洁纪律，利用职务上的便利，为他人谋取利益，单独或伙同他人共同收受请托人财物；严重违反生活纪律，与他人保持不正当性关系。</w:t>
        <w:br/>
        <w:t xml:space="preserve">　　张文明身为党员领导干部，理想信念丧失，严重违反党的纪律，且在党的十八大后仍不收敛、不收手，性质恶劣，情节严重。依据《中国共产党纪律处分条例》、《行政机关公务员处分条例》等有关规定，经省纪委常委会议审议并报省委批准，决定给予张文明开除党籍处分；经监察厅报请省政府批准给予行政开除处分；张文明涉嫌犯罪问题、线索及所涉款物，移送司法机关依法处理。</w:t>
        <w:br/>
        <w:t>安徽黄山市政协原副主席覃金平被“双开”</w:t>
        <w:br/>
        <w:t xml:space="preserve">　　据安徽省纪委消息：经安徽省委批准，安徽省纪委对黄山市委原委员、市政协原副主席覃金平涉嫌严重违纪问题进行了立案审查。</w:t>
        <w:br/>
        <w:t xml:space="preserve">　　经查，覃金平严重违反廉洁纪律，利用职务便利为他人谋取利益收受财物；严重违反生活纪律，与他人保持不正当性关系。</w:t>
        <w:br/>
        <w:t xml:space="preserve">　　覃金平身为党员领导干部，理想信念丧失，严重违反党的纪律，且在党的十八大后仍不收敛、不收手，性质恶劣，情节严重。依据《中国共产党纪律处分条例》等有关规定，经省纪委常委会议审议并报省委批准，决定给予覃金平开除党籍、开除公职处分；收缴其违纪所得；覃金平涉嫌犯罪问题及线索，移送司法机关依法处理。（安徽省纪委）</w:t>
        <w:br/>
      </w:r>
    </w:p>
    <w:p>
      <w:pPr>
        <w:pStyle w:val="Heading3"/>
      </w:pPr>
      <w:r>
        <w:t>山西省吕梁市委原常委张中生严重违纪被开除党籍</w:t>
      </w:r>
    </w:p>
    <w:p>
      <w:r>
        <w:rPr>
          <w:i/>
        </w:rPr>
        <w:t>2015-12-26 00:00:00      中央纪委监察部网站         http://www.ccdi.gov.cn/jlsc/sggb/djcf_sggb//201607/t20160704_81865.html</w:t>
      </w:r>
    </w:p>
    <w:p>
      <w:r>
        <w:t>内容：</w:t>
      </w:r>
      <w:r>
        <w:br/>
        <w:t xml:space="preserve">　　山西省吕梁市委原常委、副市长张中生严重违纪被开除党籍、取消退休待遇</w:t>
        <w:br/>
        <w:t xml:space="preserve">　　据山西省纪委消息：经山西省委批准，山西省纪委对吕梁市市委原常委、副市长张中生严重违纪问题进行了立案审查。</w:t>
        <w:br/>
        <w:t xml:space="preserve">　　经查，张中生严重违反政治纪律和政治规矩，为掩盖违纪事实，勾结不法商人，伪造证据，订立攻守同盟，对抗组织审查；严重违反组织纪律，未经组织批准，擅离职守，数十次私自出境；严重违反廉洁纪律，收受礼金，利用职务上的便利在企业经营等方面为他人谋取利益，索取、收受巨额财物；严重违反工作纪律，利用职务上的便利和影响力，长期与不法商人相互勾结，为不法商人及所属企业充当保护伞；严重违反生活纪律。其中，利用职务上的便利为他人谋取利益，索取、收受财物等问题涉嫌犯罪。</w:t>
        <w:br/>
        <w:t xml:space="preserve">　　张中生身为党员领导干部，目无党纪、心无敬畏，严重违反党的纪律，性质特别恶劣、情节特别严重。依据《中国共产党纪律处分条例》等有关规定，经山西省纪委常委会议研究并报山西省委批准，决定给予张中生开除党籍处分，取消其退休待遇；收缴其违纪所得；将其涉嫌犯罪问题、线索及所涉款物移送司法机关依法处理。（山西省纪委）</w:t>
        <w:br/>
        <w:br/>
        <w:br/>
      </w:r>
    </w:p>
    <w:p>
      <w:pPr>
        <w:pStyle w:val="Heading3"/>
      </w:pPr>
      <w:r>
        <w:t>广西区安监局原党组成员、副局长李仕庆被"双开"</w:t>
      </w:r>
    </w:p>
    <w:p>
      <w:r>
        <w:rPr>
          <w:i/>
        </w:rPr>
        <w:t>2015-12-25 00:00:00      中央纪委监察部网站         http://www.ccdi.gov.cn/jlsc/sggb/djcf_sggb//201607/t20160704_81864.html</w:t>
      </w:r>
    </w:p>
    <w:p>
      <w:r>
        <w:t>内容：</w:t>
      </w:r>
      <w:r>
        <w:br/>
        <w:t xml:space="preserve">　　据广西壮族自治区纪委消息：日前，经中共广西壮族自治区委员会同意，中共广西壮族自治区纪律检查委员会对自治区安全生产监督管理局原党组成员、副局长李仕庆严重违纪问题进行了立案审查。</w:t>
        <w:br/>
        <w:t xml:space="preserve">　　经查，李仕庆严重违反政治纪律，干扰、妨碍组织审查；严重违反廉洁纪律，利用职务上的便利为他人谋取利益，收受他人财物，且在党的十八大后仍不收敛、不收手；严重违反工作纪律，滥用职权，致使巨额国有资产损失。</w:t>
        <w:br/>
        <w:t xml:space="preserve">　　李仕庆的上述行为已经构成严重违纪，其中，利用职务便利为他人谋取利益，收受他人财物以及滥用职权致使巨额国有资产损失问题涉嫌犯罪。依据《中国共产党纪律处分条例》、《行政机关公务员处分条例》的有关规定，经中共广西壮族自治区纪律检查委员会审议并报中共广西壮族自治区委员会批准，决定给予李仕庆开除党籍、开除公职处分，并将其涉嫌犯罪问题及线索移送司法机关依法处理。给予李仕庆开除公职处分由广西壮族自治区监察厅按程序报广西壮族自治区人民政府批准。（广西壮族自治区纪委）</w:t>
        <w:br/>
      </w:r>
    </w:p>
    <w:p>
      <w:pPr>
        <w:pStyle w:val="Heading3"/>
      </w:pPr>
      <w:r>
        <w:t>广东中山市委原副书记、政法委原书记邓小兵被双开</w:t>
      </w:r>
    </w:p>
    <w:p>
      <w:r>
        <w:rPr>
          <w:i/>
        </w:rPr>
        <w:t>2015-12-25 00:00:00      中央纪委监察部网站         http://www.ccdi.gov.cn/jlsc/sggb/djcf_sggb//201607/t20160704_81863.html</w:t>
      </w:r>
    </w:p>
    <w:p>
      <w:r>
        <w:t>内容：</w:t>
      </w:r>
      <w:r>
        <w:br/>
        <w:t xml:space="preserve">　　据广东省纪委消息：日前，经广东省委同意，广东省纪委对中山市委原副书记、政法委原书记邓小兵严重违纪问题进行了立案审查。</w:t>
        <w:br/>
        <w:t xml:space="preserve">　　经查，邓小兵违反组织、人事纪律，利用职务上的便利为其亲属谋取人事方面的利益；违反廉洁自律规定，收受“红包”礼金；利用职务上的便利为他人谋取利益，收受巨额财物；玩忽职守，造成国家巨大经济损失，其行为已构成严重违纪。其中利用职务上的便利为他人谋取利益并收受他人财物等行为已涉嫌犯罪。</w:t>
        <w:br/>
        <w:t xml:space="preserve">　　邓小兵身为党员领导干部，严重违反党的纪律，且在党的十八大后不收敛、不收手，性质恶劣、情节严重。根据《中国共产党纪律处分条例》等有关规定，经省纪委常委会议审议并报省委批准，决定给予邓小兵开除党籍、开除公职处分；收缴其违纪所得；将其涉嫌犯罪问题、线索移送司法机关依法处理。（广东省纪委）</w:t>
        <w:br/>
      </w:r>
    </w:p>
    <w:p>
      <w:pPr>
        <w:pStyle w:val="Heading3"/>
      </w:pPr>
      <w:r>
        <w:t>湖南株洲市委政法委原书记谢清纯等4人被开除党籍</w:t>
      </w:r>
    </w:p>
    <w:p>
      <w:r>
        <w:rPr>
          <w:i/>
        </w:rPr>
        <w:t>2015-12-24 00:00:00      中央纪委监察部网站         http://www.ccdi.gov.cn/jlsc/sggb/djcf_sggb//201607/t20160704_81862.html</w:t>
      </w:r>
    </w:p>
    <w:p>
      <w:r>
        <w:t>内容：</w:t>
      </w:r>
      <w:r>
        <w:br/>
        <w:t xml:space="preserve">　　据湖南省纪委消息：近日，经湖南省纪委立案审查并报经湖南省委批准，决定给予谢清纯、王建根、肖地楚、廖秋文等4名厅级领导干部开除党籍处分。</w:t>
        <w:br/>
        <w:t xml:space="preserve">　　株洲市委原常委、政法委书记谢清纯严重违纪被开除党籍</w:t>
        <w:br/>
        <w:t xml:space="preserve">　　经查，谢清纯严重违反组织纪律，花巨资意图为自己谋取职位；严重违反廉洁纪律，收受礼金，利用职务上的便利，为房地产开发商谋取利益并收受财物；严重违反生活纪律，长期与他人保持不正当性关系，并给予财物。其中，利用职务上的便利为房地产开发商谋取利益并收受财物问题涉嫌犯罪。</w:t>
        <w:br/>
        <w:t xml:space="preserve">　　谢清纯身为党员领导干部，本应廉洁从政，遵纪守法，却理想信念丧失，跑官要官，搞权钱交易、钱色交易，严重违反党的纪律，且在党的十八大后仍不收敛、不收手，性质恶劣、情节严重。依据《中国共产党纪律处分条例》和参照《行政机关公务员处分条例》的有关规定，决定给予谢清纯开除党籍、开除公职处分。对谢清纯涉嫌犯罪问题及线索，已移送司法机关依法处理。</w:t>
        <w:br/>
        <w:t xml:space="preserve">　　湖南移动公司原党组书记、董事长兼总经理王建根严重违纪被开除党籍</w:t>
        <w:br/>
        <w:t xml:space="preserve">　　经查，王建根严重违反廉洁纪律，利用职务上的便利，为私营业主谋取利益并收受财物；严重违反生活纪律，长期包养情妇。其中，利用职务上的便利为私营业主谋取利益并收受财物问题涉嫌犯罪。</w:t>
        <w:br/>
        <w:t xml:space="preserve">　　王建根身为国有企业的党员领导干部，本应廉洁从业，却理想信念丧失，以权谋私，生活腐化，严重违反党的纪律，其违纪行为性质恶劣、情节严重。依据《中国共产党纪律处分条例》的有关规定，决定给予王建根开除党籍处分，并建议中国移动通信集团公司按照相关规定给予王建根开除公职处分。对王建根涉嫌犯罪问题及线索，已移送司法机关依法处理。</w:t>
        <w:br/>
        <w:t xml:space="preserve">　　湘南学院党委书记肖地楚严重违纪被开除党籍</w:t>
        <w:br/>
        <w:t xml:space="preserve">　　经查，肖地楚严重违反政治纪律，与他人串供并转移、隐匿证据，对抗组织审查；严重违反组织纪律，不如实报告个人有关事项，弄虚作假，骗取研究员职称；严重违反廉洁纪律，收受礼金、礼品，利用职务上的便利，为亲友的经营活动谋取利益，在举办校庆活动过程中违规发放纪念品，违规超标准兴建学院学术交流中心，在购买住房中侵犯集体利益，利用职务上的便利，为私营业主谋取利益并收受财物；严重违反生活纪律，与他人发生不正当性关系。其中，利用职务上的便利为他人谋取利益并收受财物问题涉嫌犯罪。</w:t>
        <w:br/>
        <w:t xml:space="preserve">　　肖地楚身为高等院校党员领导干部，本应廉洁从政，为人师表，却理想信念丧失，严重违反党的纪律，且在党的十八大后仍不收敛、不收手，性质恶劣、情节严重。依据《中国共产党纪律处分条例》、参照《行政机关公务员处分条例》的有关规定，决定给予肖地楚开除党籍、开除公职处分；并将其涉嫌犯罪问题及线索移送司法机关依法处理。</w:t>
        <w:br/>
        <w:t xml:space="preserve">　　永州市政协原副主席廖秋文严重违纪被开除党籍</w:t>
        <w:br/>
        <w:t xml:space="preserve">　　经查，廖秋文严重违反组织纪律，利用职务上的便利，违规为其侄儿在职务晋升方面谋取利益；严重违反廉洁纪律和中央八项规定精神，挥霍浪费公共财产，用公款送礼，违规购买使用超标车；严重违反生活纪律，与他人发生不正当性关系。</w:t>
        <w:br/>
        <w:t xml:space="preserve">　　廖秋文身为党员领导干部，本应严格遵守党的纪律，却不讲组织原则任人唯亲，在中央八项规定出台后，仍贪图享受使用超标车，其违纪行为性质恶劣、情节严重。组织审查期间，能够积极配合，主动交待问题。依据《中国共产党纪律处分条例》和参照《行政机关公务员处分条例》的有关规定，决定给予廖秋文开除党籍、行政撤职处分，并按主任科员重新确定职级。（湖南省纪委）</w:t>
        <w:br/>
      </w:r>
    </w:p>
    <w:p>
      <w:pPr>
        <w:pStyle w:val="Heading3"/>
      </w:pPr>
      <w:r>
        <w:t>新疆博州原党委常委、统战部原部长郭向毅被双开</w:t>
      </w:r>
    </w:p>
    <w:p>
      <w:r>
        <w:rPr>
          <w:i/>
        </w:rPr>
        <w:t>2015-12-24 00:00:00      中央纪委监察部网站         http://www.ccdi.gov.cn/jlsc/sggb/djcf_sggb//201607/t20160704_81861.html</w:t>
      </w:r>
    </w:p>
    <w:p>
      <w:r>
        <w:t>内容：</w:t>
      </w:r>
      <w:r>
        <w:br/>
        <w:t xml:space="preserve">　　据新疆维吾尔自治区纪委消息：经新疆维吾尔自治区党委批准，自治区纪委对博尔塔拉蒙古自治州原党委常委、统战部原部长郭向毅严重违纪问题进行了立案审查。</w:t>
        <w:br/>
        <w:t xml:space="preserve">　　经查，郭向毅严重违反政治纪律，与他人订立攻守同盟、对抗组织审查；严重违反组织纪律，隐瞒不报个人有关事项；严重违反廉洁纪律，利用职务上的便利在企业经营等方面为他人谋取利益并收受他人巨额财物，从博乐市农村信用联社贷款购买农村信用联社股金，违规从事营利活动，非法获取暴利，收受他人所送现金；严重违反群众纪律，非法占用大量土地，侵害群众利益；严重违反工作纪律，在拆迁工作中，不正确履行职责，违反有关规定干预和插手市场经济活动，造成国家财政资金巨大损失。其中，利用职务上的便利为他人谋取利益、收受财物，巨额财产来源不明等问题涉嫌犯罪。</w:t>
        <w:br/>
        <w:t xml:space="preserve">　　郭向毅身为党的领导干部，理想信念丧失，严重违反党的纪律，且党的十八大后仍不收敛、不收手，性质恶劣、情节特别严重。依据《中国共产党纪律处分条例》等相关规定，经自治区纪委常委会议研究并报自治区党委常委会议审议，决定给予郭向毅开除党籍、行政开除处分；收缴其违纪所得；将其涉嫌违法犯罪问题及线索移送司法机关依法处理。（新疆维吾尔自治区纪委）</w:t>
        <w:br/>
      </w:r>
    </w:p>
    <w:p>
      <w:pPr>
        <w:pStyle w:val="Heading3"/>
      </w:pPr>
      <w:r>
        <w:t>辽宁抚顺市委原副书记、原市长栾庆伟等被"双开"</w:t>
      </w:r>
    </w:p>
    <w:p>
      <w:r>
        <w:rPr>
          <w:i/>
        </w:rPr>
        <w:t>2015-12-22 00:00:00      中央纪委监察部网站         http://www.ccdi.gov.cn/jlsc/sggb/djcf_sggb//201607/t20160704_81860.html</w:t>
      </w:r>
    </w:p>
    <w:p>
      <w:r>
        <w:t>内容：</w:t>
      </w:r>
      <w:r>
        <w:br/>
        <w:t>辽宁省抚顺市委原副书记、市政府原市长栾庆伟严重违纪被开除党籍和公职</w:t>
        <w:br/>
        <w:t xml:space="preserve">　　据辽宁省纪委消息：经辽宁省委批准，辽宁省纪委对抚顺市委原副书记、市政府原市长栾庆伟涉嫌严重违纪问题进行了立案审查。</w:t>
        <w:br/>
        <w:t xml:space="preserve">　　经查，栾庆伟严重违反廉洁纪律，利用职务上的便利，在企业经营等方面为他人谋取利益收受财物；为亲属经营活动谋取利益；搞钱色交易。其中，利用职务上的便利，为他人谋取利益收受财物问题涉嫌犯罪。</w:t>
        <w:br/>
        <w:t xml:space="preserve">　　栾庆伟身为党员领导干部，理想信念丧失，严重违反党的纪律，且在党的十八大后仍不收敛、不收手，性质恶劣，情节严重。依据《中国共产党纪律处分条例》等有关规定，经省纪委常委会审议并报省委批准，决定给予栾庆伟开除党籍处分；由监察厅报请省政府批准给予行政开除处分；收缴其违纪所得；将其涉嫌犯罪问题、线索及所涉款物移送司法机关依法处理。</w:t>
        <w:br/>
        <w:t>辽宁省总工会原副主席、党组成员李景涛严重违纪被开除党籍和公职</w:t>
        <w:br/>
        <w:t xml:space="preserve">　　据辽宁省纪委消息：经辽宁省委批准，辽宁省纪委对省总工会原副主席、党组成员李景涛涉嫌严重违纪问题进行了立案审查。</w:t>
        <w:br/>
        <w:t xml:space="preserve">　　经查，李景涛严重违反组织纪律，利用职务上的便利，在干部选拔任用等方面为他人谋取利益，收受财物；严重违反廉洁纪律，利用职务上的便利，在企业经营等方面为他人谋取利益，收受财物；收受礼金。其中，利用职务上的便利，为他人谋取利益收受财物问题涉嫌犯罪。</w:t>
        <w:br/>
        <w:t xml:space="preserve">　　李景涛身为党员领导干部，理想信念丧失，严重违反党的纪律。依据《中国共产党纪律处分条例》等有关规定，经省纪委常委会审议并报省委批准，决定给予李景涛开除党籍、开除公职处分；收缴其违纪所得；将其涉嫌犯罪问题、线索及所涉款物移送司法机关依法处理。（辽宁省纪委）</w:t>
        <w:br/>
      </w:r>
    </w:p>
    <w:p>
      <w:pPr>
        <w:pStyle w:val="Heading3"/>
      </w:pPr>
      <w:r>
        <w:t>河北省清河县委原书记冀东书等2人被"双开"</w:t>
      </w:r>
    </w:p>
    <w:p>
      <w:r>
        <w:rPr>
          <w:i/>
        </w:rPr>
        <w:t>2015-12-16 00:00:00      中央纪委监察部网站         http://www.ccdi.gov.cn/jlsc/sggb/djcf_sggb//201607/t20160704_81855.html</w:t>
      </w:r>
    </w:p>
    <w:p>
      <w:r>
        <w:t>内容：</w:t>
      </w:r>
      <w:r>
        <w:br/>
        <w:t>清河县委原书记冀东书严重违纪被开除党籍和公职</w:t>
        <w:br/>
        <w:t xml:space="preserve">　　据河北省纪委消息：日前，经河北省委批准，河北省纪委对清河县委原书记冀东书（副厅级）严重违纪问题进行了立案审查。</w:t>
        <w:br/>
        <w:t xml:space="preserve">　　经查，冀东书严重违反政治纪律，对抗组织审查；严重违反廉洁纪律，利用职务上的便利，本人或通过其他国家工作人员为他人谋取利益并收受财物；收受礼金；挥霍浪费公共财产。且在党的十八大后仍不收敛、不收手。其中，利用职务上的便利为他人谋取利益并收受财物问题涉嫌犯罪。</w:t>
        <w:br/>
        <w:t xml:space="preserve">　　经河北省纪委常委会议研究并报河北省委批准，决定给予冀东书开除党籍、开除公职处分；收缴其违纪所得；将其涉嫌犯罪问题、线索及所涉款物移送司法机关依法处理。</w:t>
        <w:br/>
        <w:t>宁晋县委原书记李江山严重违纪被开除党籍和公职</w:t>
        <w:br/>
        <w:t xml:space="preserve">　　据河北省纪委消息：日前，经河北省委批准，河北省纪委对宁晋县委原书记李江山（副厅级）严重违纪问题进行了立案审查。</w:t>
        <w:br/>
        <w:t xml:space="preserve">　　经查，李江山严重违反政治纪律，对抗组织审查；严重违反组织纪律，隐瞒不报个人有关事项，采取不正当手段谋取职位，在干部选拔任用方面为他人谋取利益并收受财物，违规调整干部；严重违反廉洁纪律，利用职务上的便利在企业经营等方面为他人谋取利益并收受财物。且在党的十八大后仍不收敛、不收手。其中，采取不正当手段谋取职位、利用职务上的便利为他人谋取利益并收受财物问题涉嫌犯罪。</w:t>
        <w:br/>
        <w:t xml:space="preserve">　　经河北省纪委常委会议研究并报河北省委批准，决定给予李江山开除党籍、开除公职处分；收缴其违纪所得；将其涉嫌犯罪问题、线索及所涉款物移送司法机关依法处理。（河北省纪委）</w:t>
        <w:br/>
      </w:r>
    </w:p>
    <w:p>
      <w:pPr>
        <w:pStyle w:val="Heading3"/>
      </w:pPr>
      <w:r>
        <w:t>辽宁省国土资源厅原巡视员张儒普被开除党籍</w:t>
      </w:r>
    </w:p>
    <w:p>
      <w:r>
        <w:rPr>
          <w:i/>
        </w:rPr>
        <w:t>2015-12-15 00:00:00      中央纪委监察部网站         http://www.ccdi.gov.cn/jlsc/sggb/djcf_sggb//201607/t20160704_81854.html</w:t>
      </w:r>
    </w:p>
    <w:p>
      <w:r>
        <w:t>内容：</w:t>
      </w:r>
      <w:r>
        <w:br/>
        <w:t xml:space="preserve">　　据辽宁省纪委消息：经辽宁省委批准，辽宁省纪委对省国土资源厅原巡视员张儒普涉嫌严重违纪问题进行了立案审查。</w:t>
        <w:br/>
        <w:t xml:space="preserve">　　经查，张儒普严重违反廉洁纪律，利用职务上的便利，在企业经营、违规违纪案件处理等方面为他人谋取利益，收受他人财物；收受礼金。其中，利用职务上的便利，为他人谋取利益收受财物问题涉嫌犯罪。</w:t>
        <w:br/>
        <w:t xml:space="preserve">　　张儒普身为党员领导干部，理想信念丧失，严重违反党的纪律。依据《中国共产党纪律处分条例》等有关规定，经省纪委常委会审议并报省委批准，决定给予张儒普开除党籍处分，取消其正厅级待遇，按规定调整其退休费待遇；收缴其违纪所得；将其涉嫌犯罪问题、线索及所涉款物移送司法机关依法处理。（辽宁省纪委）</w:t>
        <w:br/>
        <w:t xml:space="preserve"> </w:t>
      </w:r>
    </w:p>
    <w:p>
      <w:pPr>
        <w:pStyle w:val="Heading3"/>
      </w:pPr>
      <w:r>
        <w:t>河北省邢台市原副市长李全保被开除党籍、行政开除</w:t>
      </w:r>
    </w:p>
    <w:p>
      <w:r>
        <w:rPr>
          <w:i/>
        </w:rPr>
        <w:t>2015-12-15 00:00:00      中央纪委监察部网站         http://www.ccdi.gov.cn/jlsc/sggb/djcf_sggb//201607/t20160704_81853.html</w:t>
      </w:r>
    </w:p>
    <w:p>
      <w:r>
        <w:t>内容：</w:t>
      </w:r>
      <w:r>
        <w:br/>
        <w:t xml:space="preserve">　　据河北省纪委消息：日前，经河北省委批准，河北省纪委对邢台市原副市长李全保严重违纪问题进行了立案审查。</w:t>
        <w:br/>
        <w:t xml:space="preserve">　　经查，李全保利用职务上的便利，在承揽交通工程、企业经营、工作调整、安排工作等方面为他人谋取利益，索取、收受财物，收受礼金。其中利用职务上的便利为他人谋取利益并索取、收受财物问题涉嫌犯罪。</w:t>
        <w:br/>
        <w:t xml:space="preserve">　　李全保身为党员领导干部，严重违反党的纪律，且在党的十八大后仍不收敛、不收手，性质恶劣、情节严重。依据《中国共产党纪律处分条例》、《行政机关公务员处分条例》等有关规定，决定给予李全保开除党籍、行政开除处分。（河北省纪委）</w:t>
        <w:br/>
      </w:r>
    </w:p>
    <w:p>
      <w:pPr>
        <w:pStyle w:val="Heading3"/>
      </w:pPr>
      <w:r>
        <w:t>江西省九江市人大常委会原副主任王利被开除党籍</w:t>
      </w:r>
    </w:p>
    <w:p>
      <w:r>
        <w:rPr>
          <w:i/>
        </w:rPr>
        <w:t>2015-12-14 00:00:00      中央纪委监察部网站         http://www.ccdi.gov.cn/jlsc/sggb/djcf_sggb//201607/t20160704_81852.html</w:t>
      </w:r>
    </w:p>
    <w:p>
      <w:r>
        <w:t>内容：</w:t>
      </w:r>
      <w:r>
        <w:br/>
        <w:t xml:space="preserve">　　据江西省纪委消息：日前，中共江西省纪委对九江市人大常委会原党组成员、副主任王利严重违纪问题进行立案审查。</w:t>
        <w:br/>
        <w:t xml:space="preserve">　　经查，王利违反廉洁纪律，收受礼金；利用职务上的便利谋取私利，其行为构成严重违纪。依据《中国共产党纪律处分条例》有关规定，经省纪委审议并报省委批准，决定给予王利开除党籍处分，取消其副厅级待遇，降为副处级非领导职务；收缴其违纪所得。（江西省纪委）</w:t>
        <w:br/>
      </w:r>
    </w:p>
    <w:p>
      <w:pPr>
        <w:pStyle w:val="Heading3"/>
      </w:pPr>
      <w:r>
        <w:t>福建省经信委原党组副书记、副主任卢增荣被"双开"</w:t>
      </w:r>
    </w:p>
    <w:p>
      <w:r>
        <w:rPr>
          <w:i/>
        </w:rPr>
        <w:t>2015-12-12 00:00:00      中央纪委监察部网站         http://www.ccdi.gov.cn/jlsc/sggb/djcf_sggb//201607/t20160704_81851.html</w:t>
      </w:r>
    </w:p>
    <w:p>
      <w:r>
        <w:t>内容：</w:t>
      </w:r>
      <w:r>
        <w:br/>
        <w:t xml:space="preserve">　　据福建省纪委消息：日前，经中共福建省委批准，福建省纪委对福建省经济和信息化委员会原党组副书记、副主任卢增荣严重违纪问题进行立案审查。</w:t>
        <w:br/>
        <w:t xml:space="preserve">　　经查，卢增荣严重违反政治纪律，对抗组织审查；严重违反组织纪律，利用职务上的便利在干部选拔任用中为他人谋取利益并收受财物，隐瞒不报个人有关事项；严重违反廉洁纪律，利用职务上的便利在企业经营等方面为他人谋取利益并收受财物，收受礼金，违规经商办企业；严重违反工作纪律，对原省信息化局腐败案件频发，负主要领导责任；严重违反生活纪律，与他人发生不正当性关系。其中，利用职务上的便利为他人谋取利益，收受财物问题涉嫌犯罪。</w:t>
        <w:br/>
        <w:t xml:space="preserve">　　依据《中国共产党纪律处分条例》等有关规定，经省纪委常委会议审议并报省委批准，决定给予卢增荣开除党籍处分；由省监察厅报请省政府批准，给予其行政开除处分；收缴其违纪所得；其涉嫌犯罪问题及其他线索已移送司法机关依法处理。（福建省纪委）</w:t>
        <w:br/>
      </w:r>
    </w:p>
    <w:p>
      <w:pPr>
        <w:pStyle w:val="Heading3"/>
      </w:pPr>
      <w:r>
        <w:t>湖北新闻出版广电局原党组成员陈连生等被开除党籍</w:t>
      </w:r>
    </w:p>
    <w:p>
      <w:r>
        <w:rPr>
          <w:i/>
        </w:rPr>
        <w:t>2015-12-09 00:00:00      中央纪委监察部网站         http://www.ccdi.gov.cn/jlsc/sggb/djcf_sggb//201607/t20160704_81850.html</w:t>
      </w:r>
    </w:p>
    <w:p>
      <w:r>
        <w:t>内容：</w:t>
      </w:r>
      <w:r>
        <w:br/>
        <w:t>省新闻出版广电局原党组成员、省版权局原副局长陈连生被开除党籍</w:t>
        <w:br/>
        <w:t xml:space="preserve">　　据湖北省纪委消息：日前，经湖北省委批准，湖北省纪委对省新闻出版广电局原党组成员、省版权局原副局长陈连生严重违纪问题进行了立案审查。</w:t>
        <w:br/>
        <w:t xml:space="preserve">　　经查，陈连生违反政治纪律，干扰、妨碍组织审查。严重违反组织纪律，不如实填报领导干部个人有关事项；利用职务便利在干部选拔任用中为他人谋取利益，收受财物。严重违反廉洁纪律，利用职务便利侵吞、挪用公款；在企业生产经营中为他人谋取利益，收受财物；接受可能影响公正执行公务的礼金。其中，利用职务便利侵吞、挪用公款，为他人谋取利益收受财物的行为涉嫌犯罪。</w:t>
        <w:br/>
        <w:t xml:space="preserve">　　陈连生身为党员领导干部，严重违反政治纪律、组织纪律和廉洁纪律，且党的十八大后仍不收敛、不收手。依据《中国共产党纪律处分条例》等有关规定，经湖北省纪委常委会议审议并报湖北省委批准，决定给予陈连生开除党籍处分；由省监察厅报请省政府批准给予其行政开除处分；将其涉嫌犯罪问题及线索移送司法机关依法处理。</w:t>
        <w:br/>
        <w:t>湖北日报传媒集团原党委委员、原总经理杨步国被开除党籍</w:t>
        <w:br/>
        <w:t xml:space="preserve">　　据湖北省纪委消息：日前，经湖北省委批准，湖北省纪委对湖北日报传媒集团原党委委员、原总经理杨步国严重违纪问题进行了立案审查。</w:t>
        <w:br/>
        <w:t xml:space="preserve">　　经查，杨步国违反组织纪律，不如实填报领导干部个人有关事项。严重违反廉洁纪律，利用职务便利为他人谋取利益，收受财物；由下属部门为其支付或报销应由个人支付的费用；接受可能影响公正执行公务的礼金和旅游安排；在下属单位兼职取酬。其中，利用职务便利为他人谋取利益收受财物的行为涉嫌犯罪。</w:t>
        <w:br/>
        <w:t xml:space="preserve">　　杨步国身为党员领导干部，严重违反组织纪律和廉洁纪律。依据《中国共产党纪律处分条例》等有关规定，经湖北省纪委常委会议审议并报湖北省委批准，决定给予杨步国开除党籍处分；由省监察厅报请省政府批准取消其全部退休待遇；将其涉嫌犯罪问题及线索移送司法机关依法处理。</w:t>
        <w:br/>
        <w:t xml:space="preserve">  　</w:t>
        <w:br/>
        <w:t>中南建筑设计院股份有限公司原党委副书记、原总经理张建华被开除党籍</w:t>
        <w:br/>
        <w:t xml:space="preserve">　　据湖北省纪委消息：日前，经湖北省委批准，湖北省纪委对中南建筑设计院股份有限公司原党委副书记、原总经理张建华严重违纪问题进行了立案审查。</w:t>
        <w:br/>
        <w:t xml:space="preserve">　　经查，张建华违反政治纪律，干扰、妨碍组织审查。严重违反组织纪律，利用职务便利在干部选拔任用中为他人谋取利益，收受财物。严重违反廉洁纪律，利用职务便利侵吞公款；在生产经营中为他人谋取利益，收受财物；由下属部门为其报销应由个人支付的费用；接受可能影响公正执行公务的礼金。违反财经纪律，以个人名义存储公款。其中，利用职务便利侵吞公款，为他人谋取利益收受财物的行为涉嫌犯罪。</w:t>
        <w:br/>
        <w:t xml:space="preserve">　　张建华身为党员领导干部，严重违反政治纪律、组织纪律、廉洁纪律和财经纪律，且党的十八大后仍不收敛、不收手。依据《中国共产党纪律处分条例》等有关规定，经湖北省纪委常委会议审议并报湖北省委批准，决定给予张建华开除党籍处分；由省监察厅报请省政府批准给予其开除公职处分；将其涉嫌犯罪问题及线索移送司法机关依法处理。</w:t>
        <w:br/>
        <w:t xml:space="preserve">  　</w:t>
        <w:br/>
        <w:t>随州市委原常委、市政府原副市长陈传根被开除党籍</w:t>
        <w:br/>
        <w:t xml:space="preserve">　　据湖北省纪委消息：日前，经湖北省委批准，湖北省纪委对随州市委原常委、市政府原副市长陈传根严重违纪问题进行了立案审查。</w:t>
        <w:br/>
        <w:t xml:space="preserve">　　经查，陈传根严重违反组织纪律，不如实填报领导干部个人有关事项；利用职务便利在工作调动中为他人谋取利益，收受财物。严重违反廉洁纪律，利用职务便利在企业经营、获得政策优惠等方面为他人谋取利益，收受财物；以借为名占用与行使职权有关的单位和个人财物；接受可能影响公正执行公务的礼金；参与“带彩”娱乐活动。其中，利用职务便利为他人谋取利益收受财物的行为涉嫌犯罪。</w:t>
        <w:br/>
        <w:t xml:space="preserve">　　陈传根身为党员领导干部，严重违反组织纪律和廉洁纪律，且党的十八大后仍不收敛、不收手。依据《中国共产党纪律处分条例》等有关规定，经湖北省纪委常委会议审议并报湖北省委批准，决定给予陈传根开除党籍处分；由省监察厅报请省政府批准给予其行政开除处分；将其涉嫌犯罪问题及线索移送司法机关依法处理。（湖北省纪委）</w:t>
        <w:br/>
      </w:r>
    </w:p>
    <w:p>
      <w:pPr>
        <w:pStyle w:val="Heading3"/>
      </w:pPr>
      <w:r>
        <w:t>中南大学原党委常委、副校长胡铁辉被"双开"</w:t>
      </w:r>
    </w:p>
    <w:p>
      <w:r>
        <w:rPr>
          <w:i/>
        </w:rPr>
        <w:t>2015-12-07 00:00:00      中央纪委监察部网站         http://www.ccdi.gov.cn/jlsc/sggb/djcf_sggb//201607/t20160704_81849.html</w:t>
      </w:r>
    </w:p>
    <w:p>
      <w:r>
        <w:t>内容：</w:t>
      </w:r>
      <w:r>
        <w:br/>
        <w:t xml:space="preserve">　　据驻教育部纪检组消息：日前，经教育部党组、湖南省委批准，湖南省纪委、中央纪委驻教育部纪检组对中南大学原党委常委、副校长胡铁辉严重违纪问题进行了立案审查。</w:t>
        <w:br/>
        <w:t xml:space="preserve">　　经查，胡铁辉严重违反廉洁纪律，利用担任湖南医科大学副校长、中南大学副校长的职务便利，在工程建设、药品采购等方面为他人谋取利益，收受他人财物，其行为已构成严重违纪，并涉嫌受贿犯罪。</w:t>
        <w:br/>
        <w:t xml:space="preserve">　　胡铁辉身为高等学校的党员领导干部，本应为人师表，遵纪守法，却理想信念丧失，严重违反党的纪律规矩，且十八大后仍不收敛、不收手，性质恶劣，情节严重。依据《中国共产党纪律处分条例》等有关规定，经湖南省纪委常委会议研究并报湖南省委批准，决定给予胡铁辉开除党籍处分。依据《事业单位工作人员处分暂行规定》等有关规定，教育部决定给予胡铁辉行政开除处分。</w:t>
        <w:br/>
        <w:t xml:space="preserve">　　此前，对胡铁辉涉嫌犯罪问题及线索，已移送司法机关依法处理。（湖南省纪委、中央纪委驻教育部纪检组）</w:t>
        <w:br/>
      </w:r>
    </w:p>
    <w:p>
      <w:pPr>
        <w:pStyle w:val="Heading3"/>
      </w:pPr>
      <w:r>
        <w:t>安徽省政府发展研究中心原党组书记吴克明等被双开</w:t>
      </w:r>
    </w:p>
    <w:p>
      <w:r>
        <w:rPr>
          <w:i/>
        </w:rPr>
        <w:t>2015-12-07 00:00:00      中央纪委监察部网站         http://www.ccdi.gov.cn/jlsc/sggb/djcf_sggb//201607/t20160704_81848.html</w:t>
      </w:r>
    </w:p>
    <w:p>
      <w:r>
        <w:t>内容：</w:t>
      </w:r>
      <w:r>
        <w:br/>
        <w:t>安徽省人民政府发展研究中心原党组书记、主任吴克明严重违纪被开除党籍、开除公职</w:t>
        <w:br/>
        <w:t xml:space="preserve">　　据安徽省纪委消息：日前，经中共安徽省委批准，中共安徽省纪委对安徽省人民政府发展研究中心原党组书记、主任吴克明严重违纪问题进行了立案审查。</w:t>
        <w:br/>
        <w:t xml:space="preserve">　　经查，吴克明严重违反组织纪律，不如实向组织报告个人有关事项，违规办理因私出国证件、前往港澳通行证，频繁出入国（边）境；严重违反廉洁纪律，违规兼职取酬，利用职务上的便利，占有公共财物，为他人谋取利益并收受财物。其中，利用职务上的便利占有公共财物和为他人谋取利益收受财物问题涉嫌犯罪。</w:t>
        <w:br/>
        <w:t xml:space="preserve">　　吴克明身为党员领导干部，理想信念丧失，严重违反党的纪律，性质恶劣、情节严重。依据《中国共产党纪律处分条例》等有关规定，经安徽省纪委研究并报安徽省委批准，决定给予吴克明开除党籍处分；经安徽省监察厅研究并报安徽省人民政府批准，决定给予其开除公职处分；收缴其违纪所得；吴克明涉嫌犯罪问题及线索，移送司法机关依法处理。</w:t>
        <w:br/>
        <w:t>安徽省淮北市政协原主席阚相华严重违纪被开除党籍、开除公职</w:t>
        <w:br/>
        <w:t xml:space="preserve">　　据安徽省纪委消息：日前，经中共安徽省委批准，中共安徽省纪委对安徽省淮北市政协原主席阚相华严重违纪问题进行了立案审查。</w:t>
        <w:br/>
        <w:t xml:space="preserve">　　经查，阚相华严重违反廉洁纪律，收受礼金，利用职务上的便利，为他人谋取利益并收受财物。其中，利用职务上的便利为他人谋取利益收受财物问题涉嫌犯罪。</w:t>
        <w:br/>
        <w:t xml:space="preserve">　　阚相华身为党员领导干部，理想信念丧失，严重违反党的纪律，性质恶劣、情节严重。依据《中国共产党纪律处分条例》等有关规定，经安徽省纪委研究并报安徽省委批准，给予阚相华开除党籍、开除公职处分；收缴其违纪所得；阚相华涉嫌犯罪问题及线索，移送司法机关依法处理。</w:t>
        <w:br/>
        <w:t>安徽广播电视台原党委书记、台长张苏洲严重违纪被开除党籍、开除公职</w:t>
        <w:br/>
        <w:t xml:space="preserve">　　据安徽省纪委消息：日前，经中共安徽省委批准，中共安徽省纪委对安徽广播电视台原党委书记、台长张苏洲严重违纪问题进行了立案审查。</w:t>
        <w:br/>
        <w:t xml:space="preserve">　　经查，张苏洲严重违反组织纪律和廉洁纪律，利用职务上的便利，接受礼品；通过在单位报销个人购物、消费等方式个人及伙同他人占有公共财物；在下属职务提拔、电视剧购销、广告经营等方面为他人谋取利益，收受他人财物。其中，利用职务上的便利占有公共财物和为他人谋取利益收受财物的行为涉嫌犯罪。</w:t>
        <w:br/>
        <w:t xml:space="preserve">　　张苏洲身为党员领导干部，理想信念丧失，严重违反党的纪律，且党的十八大后仍不收敛、不收手，性质恶劣、情节严重。依据《中国共产党纪律处分条例》等有关规定，经安徽省纪委研究并报安徽省委批准，决定给予张苏洲开除党籍处分；经安徽省监察厅研究并报安徽省人民政府批准，决定给予其开除公职处分；收缴其违纪所得。张苏洲涉嫌犯罪问题、线索及所涉款物已移送司法机关依法处理。</w:t>
        <w:br/>
        <w:t>安徽广播电视台原党委委员、副台长赵红梅严重违纪被开除党籍、开除公职</w:t>
        <w:br/>
        <w:t xml:space="preserve">　　据安徽省纪委消息：日前，中共安徽省纪委对安徽广播电视台原党委委员、副台长赵红梅严重违纪问题进行了立案审查。</w:t>
        <w:br/>
        <w:t xml:space="preserve">　　经查，赵红梅严重违反廉洁纪律，利用职务上的便利，采取虚列名目为自己和他人发放奖金、购买个人消费物品在本单位报销等手段占有公共财物；利用职务上的便利，在电视广告业务、电视剧购买等方面为他人谋取利益，收受他人财物。赵红梅上述问题已涉嫌犯罪。</w:t>
        <w:br/>
        <w:t xml:space="preserve">　　赵红梅身为党员领导干部，理想信念丧失，严重违反党的纪律，且党的十八大后不收手、不收敛，性质恶劣、情节严重。依据《中国共产党纪律处分条例》等相关规定，经中共安徽省纪委研究并报中共安徽省委批准，决定给予赵红梅开除党籍处分，经安徽省监察厅研究并报安徽省人民政府批准，决定给予其开除公职处分；收缴其违纪所得；赵红梅涉嫌犯罪问题，由司法机关依法处理。（安徽省纪委）</w:t>
        <w:br/>
      </w:r>
    </w:p>
    <w:p>
      <w:pPr>
        <w:pStyle w:val="Heading3"/>
      </w:pPr>
      <w:r>
        <w:t>湖南省岳阳市委原常委、副市长陈四海等4人被双开</w:t>
      </w:r>
    </w:p>
    <w:p>
      <w:r>
        <w:rPr>
          <w:i/>
        </w:rPr>
        <w:t>2015-12-03 00:00:00      中央纪委监察部网站         http://www.ccdi.gov.cn/jlsc/sggb/djcf_sggb//201607/t20160704_81847.html</w:t>
      </w:r>
    </w:p>
    <w:p>
      <w:r>
        <w:t>内容：</w:t>
      </w:r>
      <w:r>
        <w:br/>
        <w:t xml:space="preserve">　　据湖南省纪委消息：近日，经湖南省纪委立案审查并报经省委常委会议批准，决定对陈四海、李自成、黄泽春、高建国等4名严重违纪的厅级领导干部给予开除党籍、开除公职处分。</w:t>
        <w:br/>
        <w:t>湖南岳阳市委原常委、副市长陈四海严重违纪被开除党籍、开除公职</w:t>
        <w:br/>
        <w:t xml:space="preserve">　　经查，陈四海严重违反廉洁纪律，利用担任汩罗市委书记，岳阳市市委常委、副市长的职务便利，在工程建设等方面为他人谋取利益并收受财物，其行为已构成严重违纪，并涉嫌犯罪。</w:t>
        <w:br/>
        <w:t xml:space="preserve">　　陈四海身为党员领导干部，本应廉洁用权、遵纪守法，却理想信念丧失，滥用职权，严重违反党的纪律，且在党的十八大后仍不收敛、不收手，性质恶劣、情节严重。依据《中国共产党纪律处分条例》等有关规定，经湖南省纪委常委会议研究并报湖南省委常委会议批准，决定给予陈四海开除党籍处分；报省政府批准，决定给予其开除公职处分。对陈四海涉嫌犯罪问题及线索，已移送司法机关依法处理。</w:t>
        <w:br/>
        <w:br/>
        <w:br/>
        <w:t>湖南怀化市原副市长李自成严重违纪被开除党籍、开除公职</w:t>
        <w:br/>
        <w:t xml:space="preserve">　　经查，李自成严重违反廉洁纪律，利用担任溆浦县委书记、怀化市副市长的职务便利，在项目建设等方面为他人谋取利益并收受财物；严重违反生活纪律，利用职权与他人发生性关系。其中，利用职务上的便利为他人谋取利益并收受财物问题涉嫌犯罪。</w:t>
        <w:br/>
        <w:t xml:space="preserve">　　李自成身为党员领导干部，本应廉洁从政，遵纪守法，却理想信念丧失，不吸取过去受到处分的教训，用权任性，严重违反党的纪律，且在党的十八大后仍不收敛、不收手，性质恶劣，情节严重。依据《中国共产党纪律处分条例》等有关规定，经湖南省纪委常委会议研究并报湖南省委常委会议批准，决定给予李自成开除党籍处分；报省政府批准，决定给予其开除公职处分。对李自成涉嫌犯罪问题及线索，已移送司法机关依法处理。</w:t>
        <w:br/>
        <w:br/>
        <w:t>湖南怀化市政协原副主席黄泽春严重违纪被开除党籍、开除公职</w:t>
        <w:br/>
        <w:t xml:space="preserve">　　经查，黄泽春在担任沅陵县长、县委书记，怀化市政府秘书长、政协副主席等职务期间，严重违反政治纪律，干扰、妨碍组织审查；严重违反组织纪律，利用职务上的便利，为其妻在工作安排和职务晋升上谋取利益，不如实向组织报告个人有关事项；严重违反廉洁纪律，收受礼金，违规借用私营企业车辆，利用职务上的便利，为他人谋取利益并收受财物；严重违反工作纪律，违规将财政资金借给私营企业；严重违反生活纪律，与他人发生不正当性关系。其中，利用职务上的便利为他人谋取利益并收受财物问题涉嫌犯罪。</w:t>
        <w:br/>
        <w:t xml:space="preserve">　　黄泽春身为党员领导干部，本应廉洁自律，遵纪守法，却理想信念丧失，以权谋私，严重违反党的纪律，且在党的十八大后仍不收敛、不收手，性质恶劣、情节严重。依据《中国共产党纪律处分条例》等有关规定，经湖南省纪委常委会议研究并报湖南省委常委会议批准，决定给予黄泽春开除党籍、开除公职处分，并将其涉嫌犯罪问题及线索移送司法机关依法处理。</w:t>
        <w:br/>
        <w:br/>
        <w:br/>
        <w:t>湖南张家界市政协原副主席高建国严重违纪被开除党籍、开除公职</w:t>
        <w:br/>
        <w:t xml:space="preserve">　　经查，高建国在担任张家界市国土资源局局长、政协副主席等职务期间，严重违反组织纪律，隐瞒、歪曲事实真相，利用职权，违反规定为其女儿谋取公职及职务；严重违反廉洁纪律，以他人名义投资入股矿山企业，违规从事营利活动；利用职务上的便利，在土地使用和矿产资源开发等方面为他人谋取利益并收受财物。其中，利用职务上的便利为他人谋取利益并收受财物问题涉嫌犯罪。</w:t>
        <w:br/>
        <w:t xml:space="preserve">　　高建国身为党员领导干部，本应廉洁用权，遵纪守法，却理想信念丧失，以权谋私，严重违反党的纪律，且在党的十八大后仍不收敛、不收手，性质恶劣、情节严重。依据《中国共产党纪律处分条例》等有关规定，经湖南省纪委常委会议研究并报湖南省委常委会议批准，决定给予高建国开除党籍、开除公职处分。对高建国涉嫌犯罪问题及线索，已移送司法机关依法处理。（湖南省纪委）</w:t>
        <w:br/>
      </w:r>
    </w:p>
    <w:p>
      <w:pPr>
        <w:pStyle w:val="Heading3"/>
      </w:pPr>
      <w:r>
        <w:t>山西省委委员、省委巡视组原组长刘向东等被双开</w:t>
      </w:r>
    </w:p>
    <w:p>
      <w:r>
        <w:rPr>
          <w:i/>
        </w:rPr>
        <w:t>2015-12-03 00:00:00      中央纪委监察部网站         http://www.ccdi.gov.cn/jlsc/sggb/djcf_sggb//201607/t20160704_81846.html</w:t>
      </w:r>
    </w:p>
    <w:p>
      <w:r>
        <w:t>内容：</w:t>
      </w:r>
      <w:r>
        <w:br/>
        <w:t>山西省第十届省委委员、省委巡视组原组长刘向东严重违纪被“双开”</w:t>
        <w:br/>
        <w:t xml:space="preserve">　　据山西省纪委消息：日前，经中共山西省委批准，中共山西省纪委对山西省第十届省委委员、省委巡视组原组长刘向东严重违纪问题进行了立案审查。</w:t>
        <w:br/>
        <w:t xml:space="preserve">　　经查，刘向东严重违反政治纪律和政治规矩，转移、隐匿大量赃款赃物，干扰、妨碍组织审查；严重违反巡视纪律，泄露巡视工作秘密。严重违反组织纪律，利用职务上的便利在干部选拔任用等方面为他人谋取利益并收受财物；为职务调整拉票贿选，搞非组织活动；隐瞒不报个人房产、股权等重大事项。严重违反廉洁纪律，利用职务上的便利在企业经营等方面为他人谋取利益并收受财物，收受礼金。严重违反生活纪律。其中，利用职务上的便利为他人谋取利益，收受财物问题涉嫌犯罪。</w:t>
        <w:br/>
        <w:t xml:space="preserve">　　刘向东身为省委委员，理想信念丧失，严重违反党的纪律，且在党的十八大以后仍不收敛、不收手，情节严重，性质恶劣，社会影响极坏。依据《中国共产党纪律处分条例》等有关规定，经山西省纪委常委会议、山西省委常委会议研究，并报经中央纪委常委会议讨论、中共中央批准，决定给予刘向东开除党籍处分；经山西省委批准，决定给予其开除公职处分；收缴其违纪所得；将其涉嫌犯罪问题、线索及所涉款物移送司法机关依法处理。给予其开除党籍的处分，待召开山西省委全委会时予以追认。（山西省纪委）</w:t>
        <w:br/>
        <w:br/>
        <w:br/>
        <w:t>山西省太原市市委原常委、政法委书记，太原市公安局原局长柳遂记严重违纪被“双开”</w:t>
        <w:br/>
        <w:t xml:space="preserve">　　据山西省纪委消息：日前，经中共山西省委批准，中共山西省纪委对太原市市委原常委、政法委书记，太原市公安局原局长柳遂记严重违纪问题进行了立案审查。</w:t>
        <w:br/>
        <w:t xml:space="preserve">　　经查，柳遂记严重违反政治纪律和政治规矩，转移、隐匿赃款赃物，干扰、妨碍组织审查。严重违反组织纪律，利用职务上的便利在干部选拔任用方面为他人谋取利益并收受财物；隐瞒不报个人及配偶投资参股等重大事项。严重违反廉洁纪律，利用职务上的便利在企业经营等方面为他人谋取利益并收受财物，收受、赠送礼金礼品；为其配偶经营活动谋取利益。严重违反工作纪律，滥用职权干预司法活动。严重违反生活纪律。利用职务上的便利，伙同他人非法转让土地使用权并获取利益。其中，利用职务上的便利为他人谋取利益，收受财物问题；非法转让土地使用权等问题涉嫌犯罪。</w:t>
        <w:br/>
        <w:t xml:space="preserve">　　柳遂记理想信念丧失，心无敬畏，严重违反党的纪律，性质恶劣、情节严重。依据《中国共产党纪律处分条例》等有关规定，经山西省纪委常委会议研究并报山西省委批准，决定给予柳遂记开除党籍、开除公职处分；收缴其违纪所得；将其涉嫌犯罪问题、线索及所涉款物移送司法机关依法处理。（山西省纪委）</w:t>
        <w:br/>
        <w:br/>
        <w:br/>
        <w:t>山西省长治市市委原常委、襄垣县委原书记田志明严重违纪被“双开”</w:t>
        <w:br/>
        <w:t xml:space="preserve">　　据山西省纪委消息：日前，经中共山西省委批准，中共山西省纪委对长治市市委原常委、襄垣县委原书记田志明严重违纪问题进行了立案审查。</w:t>
        <w:br/>
        <w:t xml:space="preserve">　　经查，田志明严重违反政治规矩和组织纪律，为谋求个人职务提拔和子女工作调动，送给他人财物；严重违反廉洁纪律，利用职务上的便利在企业经营等方面为他人谋取利益并收受财物；严重违反中央八项规定精神，违规安排购买、豪华装修并长期借用原管辖区单位车辆，占用酒店豪华套房供个人使用。其中，利用职务上的便利为他人谋取利益，收受财物问题；为谋求个人职务提拔，送给他人财物问题涉嫌犯罪。</w:t>
        <w:br/>
        <w:t xml:space="preserve">　　依据《中国共产党纪律处分条例》等有关规定，经山西省纪委常委会议研究并报山西省委批准，决定给予田志明开除党籍、开除公职处分；收缴其违纪所得；将其涉嫌犯罪问题移送司法机关依法处理。（山西省纪委）</w:t>
        <w:br/>
        <w:br/>
        <w:br/>
        <w:t>山西省公安厅交通管理局党委原书记、局长尹喜平严重违纪被“双开”</w:t>
        <w:br/>
        <w:t xml:space="preserve">　　据山西省纪委消息：日前，经中共山西省委批准，中共山西省纪委对省公安厅交通管理局党委原书记、局长尹喜平严重违纪问题进行了立案审查。</w:t>
        <w:br/>
        <w:t xml:space="preserve">　　经查，尹喜平严重违反政治规矩和组织纪律，利用职务上的便利在干部选拔任用方面为他人谋取利益并收受财物；为谋求个人职务提拔，送给他人财物。严重违反廉洁纪律，利用职务上的便利在企业经营等方面为他人谋取利益并收受财物，收受礼金。严重违反工作纪律，不履行党风廉政建设主体责任，压案不办。严重违反生活纪律。其中，利用职务上的便利为他人谋取利益，收受财物问题；为谋求职务提拔，送给他人财物问题涉嫌犯罪。</w:t>
        <w:br/>
        <w:t xml:space="preserve">　　依据《中国共产党纪律处分条例》等有关规定，经山西省纪委常委会议研究并报山西省委批准，决定给予尹喜平开除党籍处分；由省监察厅报省政府批准，给予其开除公职处分；收缴其违纪所得；将其涉嫌犯罪问题移送司法机关依法处理。（山西省纪委）　　</w:t>
        <w:br/>
      </w:r>
    </w:p>
    <w:p>
      <w:pPr>
        <w:pStyle w:val="Heading3"/>
      </w:pPr>
      <w:r>
        <w:t>河北省衡水市政协原主席王宝军等3人被开除党籍</w:t>
      </w:r>
    </w:p>
    <w:p>
      <w:r>
        <w:rPr>
          <w:i/>
        </w:rPr>
        <w:t>2015-12-01 00:00:00      中央纪委监察部网站         http://www.ccdi.gov.cn/jlsc/sggb/djcf_sggb//201607/t20160704_81845.html</w:t>
      </w:r>
    </w:p>
    <w:p>
      <w:r>
        <w:t>内容：</w:t>
      </w:r>
      <w:r>
        <w:br/>
        <w:t xml:space="preserve"> 河北省衡水市政协原主席、党组书记王宝军严重违纪被开除党籍和公职 </w:t>
        <w:br/>
        <w:t xml:space="preserve">　　据河北省纪委消息：日前，经河北省委批准，河北省纪委对衡水市政协原主席、党组书记王宝军严重违纪问题进行了立案审查。</w:t>
        <w:br/>
        <w:t xml:space="preserve">　　经查，王宝军严重违反廉洁纪律，利用职务上的便利为他人谋取利益、收受财物、收受礼金。其中，利用职务上的便利为他人谋取利益并收受财物问题涉嫌犯罪。</w:t>
        <w:br/>
        <w:t xml:space="preserve">　　王宝军身为党员领导干部，本应牢记党的宗旨，严守党的纪律，保持清正廉洁，但他严重违反廉洁纪律，且在党的十八大后仍不收敛、不收手，性质恶劣、情节严重。依据《中国共产党纪律处分条例》等有关规定，经省纪委常委会议研究并报省委批准，决定给予王宝军开除党籍、开除公职处分；收缴其违纪所得；将其涉嫌犯罪问题、线索及所涉款物移送司法机关依法处理。</w:t>
        <w:br/>
        <w:t xml:space="preserve"> </w:t>
        <w:br/>
        <w:t>河北省民政厅原副厅长、党组副书记刘万青严重违纪被开除党籍</w:t>
        <w:br/>
        <w:t xml:space="preserve">　　据河北省纪委消息：日前，经河北省委批准，河北省纪委对河北省民政厅原副厅长、党组副书记刘万青严重违纪问题进行了立案审查。</w:t>
        <w:br/>
        <w:t xml:space="preserve">　　经查，刘万青违反廉洁纪律，利用职务上的便利为他人谋取利益并索取、收受财物，违规从事营利活动。其中利用职务上的便利为他人谋取利益并索取、收受财物问题涉嫌犯罪。</w:t>
        <w:br/>
        <w:t xml:space="preserve">　　刘万青身为党员领导干部，本应牢记党的宗旨，严格遵守党的纪律，保持清正廉洁，但她严重违反廉洁纪律，且在党的十八大后仍不收敛、不收手，性质恶劣、情节严重。依据《中国共产党纪律处分条例》等有关规定，经省纪委常委会议研究并报省委批准，决定给予刘万青开除党籍处分；由省监察厅报省政府批准，给予其行政开除处分；收缴其违纪所得；将其涉嫌犯罪问题、线索及所涉款物移送司法机关依法处理。</w:t>
        <w:br/>
        <w:t xml:space="preserve"> </w:t>
        <w:br/>
        <w:t>河北港口集团有限公司原副董事长、总经理、党委副书记李敏严重违纪被开除党籍</w:t>
        <w:br/>
        <w:t xml:space="preserve">　　据河北省纪委消息：日前，经河北省委批准，河北省纪委对河北港口集团有限公司原副董事长、总经理、党委副书记李敏严重违纪问题进行了立案审查。</w:t>
        <w:br/>
        <w:t xml:space="preserve">　　经查，李敏违反组织纪律，隐瞒不报个人有关事项；严重违反廉洁纪律，利用职务上的便利为他人谋取利益并索取、收受财物；违反生活纪律，与他人发生不正当性关系。其中，利用职务上的便利为他人谋取利益并索取、收受财物问题涉嫌犯罪。</w:t>
        <w:br/>
        <w:t xml:space="preserve">　　李敏身为党员领导干部，本应牢记党的宗旨，对党忠诚老实，保持清正廉洁，恪守社会道德，但他严重违反组织纪律、廉洁纪律和生活纪律，且在党的十八大后仍不收敛、不收手，性质恶劣，情节严重。依据《中国共产党纪律处分条例》等有关规定，经省纪委常委会议研究并报省委批准，决定给予李敏开除党籍处分；由省监察厅报省政府批准，给予其行政开除处分；将其涉嫌犯罪问题、线索及所涉款物移送司法机关依法处理。（河北省纪委）</w:t>
        <w:br/>
      </w:r>
    </w:p>
    <w:p>
      <w:pPr>
        <w:pStyle w:val="Heading3"/>
      </w:pPr>
      <w:r>
        <w:t>福建省能源集团公司纪委原书记江国河被"双开"</w:t>
      </w:r>
    </w:p>
    <w:p>
      <w:r>
        <w:rPr>
          <w:i/>
        </w:rPr>
        <w:t>2015-12-01 00:00:00      中央纪委监察部网站         http://www.ccdi.gov.cn/jlsc/sggb/djcf_sggb//201607/t20160704_81844.html</w:t>
      </w:r>
    </w:p>
    <w:p>
      <w:r>
        <w:t>内容：</w:t>
      </w:r>
      <w:r>
        <w:br/>
        <w:t xml:space="preserve">　　日前，经中共福建省委批准，福建省纪委对福建省能源集团有限责任公司党委原委员、纪委原书记江国河严重违纪问题进行立案审查。</w:t>
        <w:br/>
        <w:t xml:space="preserve">　　经查，江国河严重违反政治纪律，对抗组织审查；严重违反廉洁纪律，利用职务上的便利为他人谋取利益并收受钱款，收受礼金，违反规定经商办企业。其中，利用职务上的便利，为他人谋取利益收受钱款问题，涉嫌犯罪。</w:t>
        <w:br/>
        <w:t xml:space="preserve">　　依据《中国共产党纪律处分条例》，并参照《行政机关公务员处分条例》的有关规定，经省纪委常委会议审议并报省委批准，决定给予江国河开除党籍、开除公职处分；收缴其违纪所得；其涉嫌犯罪问题及其他线索已移送司法机关依法处理。（福建省纪委）</w:t>
        <w:br/>
      </w:r>
    </w:p>
    <w:p>
      <w:pPr>
        <w:pStyle w:val="Heading3"/>
      </w:pPr>
      <w:r>
        <w:t>广东省检察院反渎职侵权局原局长杜言被开除党籍</w:t>
      </w:r>
    </w:p>
    <w:p>
      <w:r>
        <w:rPr>
          <w:i/>
        </w:rPr>
        <w:t>2015-11-29 00:00:00      中央纪委监察部网站         http://www.ccdi.gov.cn/jlsc/sggb/djcf_sggb//201607/t20160704_81843.html</w:t>
      </w:r>
    </w:p>
    <w:p>
      <w:r>
        <w:t>内容：</w:t>
      </w:r>
      <w:r>
        <w:br/>
        <w:t>广东省检察院反渎职侵权局原局长、检委会原委员杜言严重违纪被开除党籍</w:t>
        <w:br/>
        <w:t xml:space="preserve">　　据广东省纪委消息：日前，经广东省委同意，省纪委对省检察院反渎职侵权局原局长、检委会原委员杜言严重违纪问题进行了立案审查。</w:t>
        <w:br/>
        <w:t xml:space="preserve">　　经查，杜言严重违反政治纪律，干扰、妨碍组织审查，转移藏匿巨额财产；违反组织纪律，未如实申报个人有关事项；违反廉洁自律规定，从事有偿中介活动；利用职务上的便利或影响为他人谋取利益，收受巨额财物；严重违反社会主义道德，长期与他人发生不正当性关系。其行为已构成严重违纪，其中利用职务上的便利或影响为他人谋取利益，收受巨额财物问题涉嫌犯罪。</w:t>
        <w:br/>
        <w:t xml:space="preserve">　　杜言身为党员领导干部，严重违反党的纪律，且在党的十八大后不收敛、不收手，性质恶劣、情节严重。根据《中国共产党纪律处分条例》等有关规定，经省纪委常委会议审议并报省委批准，决定给予杜言开除党籍处分；收缴其违纪所得；将其涉嫌犯罪问题、线索移送司法机关依法处理。（广东省纪委）</w:t>
        <w:br/>
      </w:r>
    </w:p>
    <w:p>
      <w:pPr>
        <w:pStyle w:val="Heading3"/>
      </w:pPr>
      <w:r>
        <w:t>江西省抚州市委原常委李智富等2人被开除党籍</w:t>
      </w:r>
    </w:p>
    <w:p>
      <w:r>
        <w:rPr>
          <w:i/>
        </w:rPr>
        <w:t>2015-11-26 00:00:00      中央纪委监察部网站         http://www.ccdi.gov.cn/jlsc/sggb/djcf_sggb//201607/t20160704_81842.html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江西省抚州市委原常委、临川区委原书记李智富因严重违纪被开除党籍</w:t>
        <w:br/>
        <w:t xml:space="preserve">　　据江西省纪委消息：日前，中共江西省纪委对抚州市委原常委、临川区委原书记李智富严重违纪问题进行立案审查。</w:t>
        <w:br/>
        <w:t xml:space="preserve">　　经查，李智富利用职务上的便利谋取私利；为谋取个人职务调整，送给他人财物，其行为构成严重违纪。依据《中国共产党纪律处分条例》有关规定，经省纪委审议并报省委批准，决定给予李智富开除党籍处分，取消其副厅级待遇，降为副处级非领导职务；收缴其违纪所得。</w:t>
        <w:br/>
        <w:t>江西省新余高新开发区党工委原副书记、管委会原主任任光明因严重违纪被开除党籍</w:t>
        <w:br/>
        <w:t xml:space="preserve">　　据江西省纪委消息：日前，中共江西省纪委对新余高新技术产业开发区党工委原副书记、管委会原主任任光明严重违纪问题进行立案审查。</w:t>
        <w:br/>
        <w:t xml:space="preserve">　　经查，任光明违反廉洁纪律，收受礼金；利用职务上的便利谋取私利，其行为构成严重违纪。依据《中国共产党纪律处分条例》有关规定，经省纪委审议并报省委批准，决定给予任光明开除党籍处分，按程序给予其行政撤职处分，降为主任科员；收缴其违纪所得。（江西省纪委）</w:t>
      </w:r>
    </w:p>
    <w:p>
      <w:pPr>
        <w:pStyle w:val="Heading3"/>
      </w:pPr>
      <w:r>
        <w:t>青岛日报社党委原副书记王海涛被开除党籍和公职</w:t>
      </w:r>
    </w:p>
    <w:p>
      <w:r>
        <w:rPr>
          <w:i/>
        </w:rPr>
        <w:t>2015-11-26 00:00:00      中央纪委监察部网站         http://www.ccdi.gov.cn/jlsc/sggb/djcf_sggb//201607/t20160704_81841.html</w:t>
      </w:r>
    </w:p>
    <w:p>
      <w:r>
        <w:t>内容：</w:t>
      </w:r>
      <w:r>
        <w:br/>
        <w:t xml:space="preserve">　　据青岛市纪委消息：日前，经青岛市委批准，市纪委对青岛日报社党委原副书记、报业传媒集团原总经理王海涛严重违纪问题进行了立案审查。</w:t>
        <w:br/>
        <w:t xml:space="preserve">　　经查，王海涛在任青岛日报社党委副书记、报业传媒集团总经理期间，违反规定不如实申报个人有关事项，接受他人礼金，违规用公款进行非公务宴请，接受企业安排的出国旅游，与他人发生不正当性关系，利用职务便利为他人谋取利益收受贿赂等。王海涛的上述行为已构成严重违纪，其中受贿问题涉嫌犯罪。依据《中国共产党纪律处分条例》等有关规定，经青岛市纪委审议并报市委批准，决定给予王海涛开除党籍、开除公职处分，收缴其违纪所得；王海涛涉嫌犯罪问题、线索及所涉款物，移送司法机关依法处理。（青岛市纪委）</w:t>
        <w:br/>
      </w:r>
    </w:p>
    <w:p>
      <w:pPr>
        <w:pStyle w:val="Heading3"/>
      </w:pPr>
      <w:r>
        <w:t>福建农林大学党委原副书记翁善波被开除党籍</w:t>
      </w:r>
    </w:p>
    <w:p>
      <w:r>
        <w:rPr>
          <w:i/>
        </w:rPr>
        <w:t>2015-11-24 00:00:00      中央纪委监察部网站         http://www.ccdi.gov.cn/jlsc/sggb/djcf_sggb//201607/t20160704_81840.html</w:t>
      </w:r>
    </w:p>
    <w:p>
      <w:r>
        <w:t>内容：</w:t>
      </w:r>
      <w:r>
        <w:br/>
        <w:t xml:space="preserve">　　据福建省纪委消息：日前，经中共福建省委批准，福建省纪委对福建农林大学党委原副书记翁善波严重违纪问题进行立案审查。</w:t>
        <w:br/>
        <w:t xml:space="preserve">　　经查，翁善波严重违反廉洁纪律，利用职务上的便利为他人谋取利益并收受钱款，违反规定经商办企业；严重违反工作纪律，对其所分管部门频繁发生腐败案件，负主要领导责任。其中，利用职务上的便利，为他人谋取利益收受钱款问题，涉嫌犯罪。</w:t>
        <w:br/>
        <w:t xml:space="preserve">　　依据《中国共产党纪律处分条例》和《事业单位工作人员处分暂行规定》的有关规定，经省纪委常委会议审议并报省委批准，决定给予翁善波开除党籍处分，取消退休待遇；收缴其违纪所得；其涉嫌犯罪问题及其他线索已移送司法机关依法处理。（福建省纪委）</w:t>
        <w:br/>
      </w:r>
    </w:p>
    <w:p>
      <w:pPr>
        <w:pStyle w:val="Heading3"/>
      </w:pPr>
      <w:r>
        <w:t>湖南省委组织部原副部长常世雄被撤销党内职务</w:t>
      </w:r>
    </w:p>
    <w:p>
      <w:r>
        <w:rPr>
          <w:i/>
        </w:rPr>
        <w:t>2015-11-19 00:00:00      中央纪委监察部网站         http://www.ccdi.gov.cn/jlsc/sggb/djcf_sggb//201607/t20160704_81838.html</w:t>
      </w:r>
    </w:p>
    <w:p>
      <w:r>
        <w:t>内容：</w:t>
      </w:r>
      <w:r>
        <w:br/>
        <w:t>湖南省委组织部原副部长、省委老干部局原局长常世雄因严重违纪受到撤销党内职务处分</w:t>
        <w:br/>
        <w:t xml:space="preserve">　　据湖南省纪委消息：经湖南省委批准，省纪委对省委组织部原副部长、省委老干部局原局长常世雄严重违纪问题进行了立案审查。</w:t>
        <w:br/>
        <w:t xml:space="preserve">　　经查，常世雄同志在担任省委组织部副部长、省委老干部局局长期间，严重违反廉洁纪律，利用职务上的便利，以明显低于市场价格购买房屋，造成了严重不良社会影响。依据《中国共产党纪律处分条例》的有关规定，经省纪委常委会议研究并报省委常委会议审议批准，决定给予常世雄同志撤销党内职务处分。（湖南省纪委）</w:t>
        <w:br/>
      </w:r>
    </w:p>
    <w:p>
      <w:pPr>
        <w:pStyle w:val="Heading3"/>
      </w:pPr>
      <w:r>
        <w:t>广西区高院副院长兰海宁被开除党籍和行政撤职</w:t>
      </w:r>
    </w:p>
    <w:p>
      <w:r>
        <w:rPr>
          <w:i/>
        </w:rPr>
        <w:t>2015-11-19 00:00:00      中央纪委监察部网站         http://www.ccdi.gov.cn/jlsc/sggb/djcf_sggb//201607/t20160704_81837.html</w:t>
      </w:r>
    </w:p>
    <w:p>
      <w:r>
        <w:t>内容：</w:t>
      </w:r>
      <w:r>
        <w:br/>
        <w:t xml:space="preserve">广西壮族自治区高级人民法院党组成员、副院长兰海宁严重违纪被开除党籍和行政撤职　　</w:t>
        <w:br/>
        <w:t xml:space="preserve">　　据广西壮族自治区纪委消息：日前，中共广西壮族自治区纪律检查委员会对自治区高级人民法院党组成员、副院长兰海宁严重违纪问题进行了立案审查。</w:t>
        <w:br/>
        <w:t xml:space="preserve">　　经查，兰海宁严重违反廉洁纪律，收受礼金，利用职务上的便利谋取私利。根据《中国共产党纪律处分条例》等有关规定，经自治区纪委审议并报自治区党委、最高人民法院批准，决定给予兰海宁开除党籍、行政撤职处分。（广西壮族自治区纪委）</w:t>
        <w:br/>
      </w:r>
    </w:p>
    <w:p>
      <w:pPr>
        <w:pStyle w:val="Heading3"/>
      </w:pPr>
      <w:r>
        <w:t>黑龙江齐齐哈尔市人大原主任杨信等2人被开除党籍</w:t>
      </w:r>
    </w:p>
    <w:p>
      <w:r>
        <w:rPr>
          <w:i/>
        </w:rPr>
        <w:t>2015-11-16 00:00:00      中央纪委监察部网站         http://www.ccdi.gov.cn/jlsc/sggb/djcf_sggb//201607/t20160704_81836.html</w:t>
      </w:r>
    </w:p>
    <w:p>
      <w:r>
        <w:t>内容：</w:t>
      </w:r>
      <w:r>
        <w:br/>
        <w:t>黑龙江省齐齐哈尔市人大原主任杨信严重违纪被开除党籍</w:t>
        <w:br/>
        <w:t xml:space="preserve">　　据黑龙江省纪委消息：日前，黑龙江省纪委对齐齐哈尔市人大常委会原主任杨信严重违纪问题进行了立案审查。</w:t>
        <w:br/>
        <w:t xml:space="preserve">　　经查，杨信在担任大庆市市长、齐齐哈尔市市长、齐齐哈尔市委书记、齐齐哈尔市人大常委会主任期间，严重违反廉洁自律规定，接受礼金，违规买卖股票，利用职务上的便利为其亲属经营活动谋取利益；严重违反组织纪律和廉洁纪律，利用职务上的便利在干部选拔任用及企业经营等方面为他人谋取利益，收受财物。其行为已构成严重违纪，其中利用职务上的便利为他人谋取利益，收受财物问题涉嫌犯罪。</w:t>
        <w:br/>
        <w:t xml:space="preserve">　　杨信身为党员领导干部，严重违反党的纪律，且党的十八大后仍不收敛、不收手，性质恶劣，情节严重。依据《中国共产党纪律处分条例》等有关规定，经省纪委审议并报省委批准，决定给予杨信开除党籍处分，取消其退休待遇；收缴其违纪所得；将其涉嫌犯罪问题、巨额财产来源不明犯罪线索及所涉款物移送司法机关依法处理。（黑龙江省纪委）</w:t>
        <w:br/>
        <w:br/>
        <w:br/>
        <w:t>黑龙江省林业厅副厅长、党组成员李跃民严重违纪被开除党籍</w:t>
        <w:br/>
        <w:t xml:space="preserve">　　据黑龙江省纪委消息：日前，黑龙江省纪委对省林业厅副厅长、党组成员李跃民严重违纪问题进行了立案审查。</w:t>
        <w:br/>
        <w:t xml:space="preserve">　　经查，李跃民在担任尚志林业局副局长、尚志国营林场公司经理、尚志国有林场管理局局长、省林业厅副巡视员、副厅长期间，严重违反组织纪律和廉洁纪律，利用职务上的便利在干部选拔任用及企业经营等方面为他人谋取利益，索取并收受钱款，接受礼金；为本人谋取不正当利益，送给他人钱款；严重违反生活纪律，与他人发生不正当性关系。其行为已构成严重违纪，其中利用职务上的便利为他人谋取利益，索取并收受财物；为本人谋取不正当利益，送给他人钱款问题涉嫌犯罪。</w:t>
        <w:br/>
        <w:t xml:space="preserve">　　李跃民身为党员领导干部，严重违反党的纪律，且党的十八大后仍不收敛、不收手，性质恶劣，情节严重。依据《中国共产党纪律处分条例》等有关规定，经省纪委审议并报省委批准，决定给予李跃民开除党籍处分；由省监察厅报请省政府批准给予其行政开除处分；收缴其违纪所得；将其涉嫌犯罪问题、线索及所涉款物移送司法机关依法处理。（黑龙江省纪委）</w:t>
        <w:br/>
      </w:r>
    </w:p>
    <w:p>
      <w:pPr>
        <w:pStyle w:val="Heading3"/>
      </w:pPr>
      <w:r>
        <w:t>辽宁省阜新市委原常委刘福祥等2人被开除党籍和公职</w:t>
      </w:r>
    </w:p>
    <w:p>
      <w:r>
        <w:rPr>
          <w:i/>
        </w:rPr>
        <w:t>2015-11-06 00:00:00      中央纪委监察部网站         http://www.ccdi.gov.cn/jlsc/sggb/djcf_sggb//201607/t20160704_81835.html</w:t>
      </w:r>
    </w:p>
    <w:p>
      <w:r>
        <w:t>内容：</w:t>
      </w:r>
      <w:r>
        <w:br/>
        <w:t>辽宁省阜新市委原常委、阜新矿业（集团）有限责任公司原董事长、党委书记刘福祥严重违纪被开除党籍和公职</w:t>
        <w:br/>
        <w:t xml:space="preserve">　　据辽宁省纪委消息：经辽宁省委批准，辽宁省纪委对阜新市委原常委、阜新矿业（集团）有限责任公司原董事长、党委书记刘福祥涉嫌严重违纪问题进行了立案审查。</w:t>
        <w:br/>
        <w:t xml:space="preserve">　　经查，刘福祥严重违反组织纪律，利用职务上的便利在干部选拔任用中为他人谋取利益并收受财物；严重违反廉洁纪律，利用职务上的便利在企业经营等方面为他人谋取利益并收受财物，违反规定经商办企业；严重违反生活纪律，与他人发生不正当性关系。其中，利用职务上的便利为他人谋取利益，收受财物问题涉嫌犯罪。</w:t>
        <w:br/>
        <w:t xml:space="preserve">　　刘福祥身为党员领导干部，理想信念丧失，严重违反党的纪律，且在党的十八大后仍不收敛、不收手，性质特别恶劣，情节特别严重。依据《中国共产党纪律处分条例》等有关规定，经省纪委常委会审议并报省委批准，决定给予刘福祥开除党籍处分；由监察厅报请省政府批准给予行政开除处分；收缴其违纪所得；将其涉嫌犯罪问题、线索及所涉款物移送司法机关依法处理。（辽宁省纪委）</w:t>
        <w:br/>
        <w:t xml:space="preserve"> </w:t>
        <w:br/>
        <w:t>辽宁省辽河凌河保护区管理局原副局长李锋德严重违纪被开除党籍和公职</w:t>
        <w:br/>
        <w:t xml:space="preserve">　　据辽宁省纪委消息：经辽宁省委批准，辽宁省纪委对辽河凌河保护区管理局原副局长李锋德涉嫌严重违纪问题进行了立案审查。</w:t>
        <w:br/>
        <w:t xml:space="preserve">　　经查，李锋德严重违反廉洁纪律，利用职务上的便利侵占公款，在企业经营等方面为他人谋取利益并收受财物，收受礼金，到下属单位报销个人费用；严重违反生活纪律，与他人发生不正当性关系。其中，利用职务上的便利侵占公款，为他人谋取利益并收受财物问题涉嫌犯罪。</w:t>
        <w:br/>
        <w:t xml:space="preserve">　　李锋德身为党员领导干部，理想信念丧失，严重违反党的纪律，且在党的十八大后仍不收敛、不收手，性质恶劣，情节严重。依据《中国共产党纪律处分条例》等有关规定，经省纪委常委会审议并报省委批准，决定给予李锋德开除党籍处分；由监察厅报请省政府批准给予行政开除处分；收缴其违纪所得；将其涉嫌犯罪问题、线索及所涉款物移送司法机关依法处理。（辽宁省纪委）</w:t>
        <w:br/>
      </w:r>
    </w:p>
    <w:p>
      <w:pPr>
        <w:pStyle w:val="Heading3"/>
      </w:pPr>
      <w:r>
        <w:t>新疆区扶贫办原党组书记、主任赵国明等2人被双开</w:t>
      </w:r>
    </w:p>
    <w:p>
      <w:r>
        <w:rPr>
          <w:i/>
        </w:rPr>
        <w:t>2015-11-02 00:00:00      中央纪委监察部网站         http://www.ccdi.gov.cn/jlsc/sggb/djcf_sggb//201607/t20160704_81834.html</w:t>
      </w:r>
    </w:p>
    <w:p>
      <w:r>
        <w:t>内容：</w:t>
      </w:r>
      <w:r>
        <w:br/>
        <w:t>新疆维吾尔自治区扶贫办原党组书记、主任赵国明严重违纪被开除党籍和公职</w:t>
        <w:br/>
        <w:t xml:space="preserve">　　据新疆维吾尔自治区纪委消息：经新疆维吾尔自治区党委批准，自治区纪委对自治区扶贫办原党组书记、主任赵国明严重违纪问题进行了立案审查。</w:t>
        <w:br/>
        <w:t xml:space="preserve">　　经查，赵国明严重违反政治纪律和政治规矩，在重大问题上违背中央和自治区党委的决策部署，故意作出与中央和自治区关于扶贫龙头企业认定、扶贫贷款贴息等相关政策和规定相违背的决定。严重违反组织纪律，违规选拔任用干部。严重违反廉洁纪律，利用职务上的便利为他人谋取利益并收受财物，收受礼金。严重违反工作纪律，以虚报、冒领手段骗取国家财政拨款，造成重大经济损失。严重违反生活纪律，与他人发生不正当性关系。其中，利用职务上的便利为他人谋取利益，收受财物问题涉嫌违法犯罪。</w:t>
        <w:br/>
        <w:t xml:space="preserve">　　赵国明身为党的领导干部，理想信念丧失，严重违反党的纪律，且党的十八大后仍不收敛、不收手，性质恶劣、情节特别严重。依据《中国共产党纪律处分条例》等相关规定，经自治区纪委常委会议研究并报自治区党委常委会议审议，决定给予赵国明开除党籍处分；由自治区监察厅报自治区人民政府批准，给予其行政开除处分；收缴其违纪所得；将其涉嫌违法犯罪问题及线索移送司法机关依法处理。（新疆维吾尔自治区纪委）　</w:t>
        <w:br/>
        <w:br/>
        <w:br/>
        <w:t>新疆日报社原党委书记、总编辑、副社长赵新尉严重违纪被开除党籍和公职</w:t>
        <w:br/>
        <w:t xml:space="preserve">　　据新疆维吾尔自治区纪委消息：经新疆维吾尔自治区党委批准，自治区纪委对新疆日报社原党委书记、总编辑、副社长赵新尉严重违纪问题进行了立案审查。</w:t>
        <w:br/>
        <w:t xml:space="preserve">　　经查，赵新尉严重违反政治纪律和政治规矩，妄议中央和自治区党委的重大工作方针、决策和决定，公开发表反对中央和自治区党委关于新疆工作重大部署要求的言论；故意作出与中央和自治区党委重大新闻工作部署相违背的决定；在反对民族分裂主义、暴力恐怖主义、宗教极端主义等重大原则问题上，言行不能与中央和自治区党委保持一致；干扰、妨碍组织审查，伪造证据、订立攻守同盟。严重违反廉洁纪律，挥霍浪费公共财产；利用职务上的便利，在干部人事调动、退休、选拔任用及企业经营等方面为他人谋取利益并收受财物。严重违反工作纪律，不履行全面从严治党主体责任，对本单位内设机构私设“小金库”行为不制止、不查处；不按照预算核拨国家财政资金，将预算款挪作他用。其中，利用职务上的便利为他人谋取利益，收受财物问题涉嫌违法犯罪。</w:t>
        <w:br/>
        <w:t xml:space="preserve">　　赵新尉身为党的领导干部，理想信念丧失，严重违反党的纪律，且党的十八大后仍不收敛、不收手，性质恶劣、情节特别严重。依据《中国共产党纪律处分条例》等相关规定，经自治区纪委常委会议研究并报自治区党委常委会议审议，决定给予赵新尉开除党籍、开除公职处分；收缴其违纪所得；将其涉嫌违法犯罪问题及线索移送司法机关依法处理。（新疆维吾尔自治区纪委）</w:t>
        <w:br/>
      </w:r>
    </w:p>
    <w:p>
      <w:pPr>
        <w:pStyle w:val="Heading3"/>
      </w:pPr>
      <w:r>
        <w:t>四川省眉山市人大常委会原副主任于忠平被"双开"</w:t>
      </w:r>
    </w:p>
    <w:p>
      <w:r>
        <w:rPr>
          <w:i/>
        </w:rPr>
        <w:t>2015-10-30 00:00:00      中央纪委监察部网站         http://www.ccdi.gov.cn/jlsc/sggb/djcf_sggb//201607/t20160704_81833.html</w:t>
      </w:r>
    </w:p>
    <w:p>
      <w:r>
        <w:t>内容：</w:t>
      </w:r>
      <w:r>
        <w:br/>
        <w:t xml:space="preserve">　　据四川省纪委消息：日前，四川省纪委对眉山市人大常委会原副主任于忠平严重违纪违法问题进行了立案审查。</w:t>
        <w:br/>
        <w:t xml:space="preserve">　　经查，于忠平违规从事营利活动；收受管理服务对象所送现金；利用职务上的便利，在干部选拔任用、人事安排和企业经营等方面为他人谋取利益，收受巨额财物；严重违反社会主义道德，包养情妇。</w:t>
        <w:br/>
        <w:t xml:space="preserve">　　于忠平的上述行为已构成严重违纪违法，有的问题已涉嫌犯罪，依据《中国共产党纪律处分条例》和参照《行政机关公务员处分条例》等规定，经四川省纪委审议并报四川省委批准，决定给予于忠平开除党籍、开除公职处分；收缴其违纪所得；将其涉嫌犯罪的问题及涉案款物移送司法机关依法处理。（四川省纪委）</w:t>
        <w:br/>
      </w:r>
    </w:p>
    <w:p>
      <w:pPr>
        <w:pStyle w:val="Heading3"/>
      </w:pPr>
      <w:r>
        <w:t>广西区法制办原主任林日华等因严重违纪受到处分</w:t>
      </w:r>
    </w:p>
    <w:p>
      <w:r>
        <w:rPr>
          <w:i/>
        </w:rPr>
        <w:t>2015-10-30 00:00:00      中央纪委监察部网站         http://www.ccdi.gov.cn/jlsc/sggb/djcf_sggb//201607/t20160704_81832.html</w:t>
      </w:r>
    </w:p>
    <w:p>
      <w:r>
        <w:t>内容：</w:t>
      </w:r>
      <w:r>
        <w:br/>
        <w:t xml:space="preserve">　　据广西壮族自治区纪委消息：日前，中共广西壮族自治区纪律检查委员会对自治区法制办公室原党组书记、主任林日华，原党组成员、纪检组组长李芳真和原副巡视员黄澍东3人的严重违纪问题进行了立案审查。</w:t>
        <w:br/>
        <w:t xml:space="preserve">　　经查，林日华严重违反政治规矩和组织纪律，利用职务上的便利谋取私利；对自治区法制办公室套取财政资金、违规设立“小金库”问题负有主要责任；履行党风廉政建设主体责任不力，对自治区法制办公室财务管理混乱、发生工作人员违法等问题负有重要领导责任。</w:t>
        <w:br/>
        <w:t xml:space="preserve">　　李芳真工作严重不负责任，对自治区法制办公室套取财政资金、违规设立“小金库”问题负有直接责任；履行党风廉政建设监督责任不力，对自治区法制办公室财务管理混乱、发生工作人员违法等问题负有主要领导责任。</w:t>
        <w:br/>
        <w:t xml:space="preserve">　　黄澍东在分管机关服务中心期间，玩忽职守，对自治区法制办公室机关服务中心使用虚假合同套取财政资金并造成单位资金损失问题负有主要领导责任。</w:t>
        <w:br/>
        <w:t xml:space="preserve">　　林日华、李芳真、黄澍东的上述行为已经构成严重违纪。依据《中国共产党纪律处分条例》、《行政机关公务员处分条例》的有关规定，经中共广西壮族自治区纪律检查委员会审议并报中共广西壮族自治区委员会批准，决定给予林日华开除党籍处分，由广西壮族自治区监察厅报广西壮族自治区人民政府批准，给予其行政撤职处分，按副主任科员安排工作，重新确定工资级别、档次，收缴其违纪所得；给予李芳真撤销党内职务处分，按正处级安排工作，重新确定工资级别、档次；给予黄澍东党内严重警告处分。（广西壮族自治区纪委）</w:t>
        <w:br/>
      </w:r>
    </w:p>
    <w:p>
      <w:pPr>
        <w:pStyle w:val="Heading3"/>
      </w:pPr>
      <w:r>
        <w:t>广西有色金属集团公司原董事长李阳通被开除党籍</w:t>
      </w:r>
    </w:p>
    <w:p>
      <w:r>
        <w:rPr>
          <w:i/>
        </w:rPr>
        <w:t>2015-10-30 00:00:00      中央纪委监察部网站         http://www.ccdi.gov.cn/jlsc/sggb/djcf_sggb//201607/t20160704_81831.html</w:t>
      </w:r>
    </w:p>
    <w:p>
      <w:r>
        <w:t>内容：</w:t>
      </w:r>
      <w:r>
        <w:br/>
        <w:t xml:space="preserve">　　据广西壮族自治区纪委消息：日前，中共广西壮族自治区纪律检查委员会对广西有色金属集团有限公司原党委书记、董事长李阳通严重违纪问题进行了立案审查。</w:t>
        <w:br/>
        <w:t xml:space="preserve">　　经查，李阳通严重违反政治纪律和政治规矩，干扰、妨碍组织审查；严重违反廉洁纪律，利用职务上的便利在企业经营等方面为他人谋取利益并收受财物，挪用公款用于其本人参股经营的公司增资验资，违规拥有非上市公司股份；严重违反工作纪律，玩忽职守，造成国有资产巨额损失；严重违反生活纪律，与他人发生不正当性关系，搞钱色交易，造成恶劣影响。其中，利用职务上的便利为他人谋取利益收受财物，挪用公款，玩忽职守等问题涉嫌犯罪。</w:t>
        <w:br/>
        <w:t xml:space="preserve">　　李阳通身为党员领导干部，理想信念丧失，严重违反党的纪律，且党的十八大后仍不收敛、不收手，性质恶劣、情节严重。依据《中国共产党纪律处分条例》等有关规定，经中共广西壮族自治区纪律检查委员会审议并报中共广西壮族自治区委员会批准，决定给予李阳通开除党籍处分；由自治区监察厅报自治区人民政府批准，取消其退休待遇；将其涉嫌犯罪问题、线索及所涉款物移送司法机关依法处理。（广西壮族自治区纪委）</w:t>
        <w:br/>
      </w:r>
    </w:p>
    <w:p>
      <w:pPr>
        <w:pStyle w:val="Heading3"/>
      </w:pPr>
      <w:r>
        <w:t>重庆市巴南区检察院原检察长郭祖祥被开除党籍</w:t>
      </w:r>
    </w:p>
    <w:p>
      <w:r>
        <w:rPr>
          <w:i/>
        </w:rPr>
        <w:t>2015-10-28 00:00:00      中央纪委监察部网站         http://www.ccdi.gov.cn/jlsc/sggb/djcf_sggb//201607/t20160704_81830.html</w:t>
      </w:r>
    </w:p>
    <w:p>
      <w:r>
        <w:t>内容：</w:t>
      </w:r>
      <w:r>
        <w:br/>
        <w:t xml:space="preserve">　　据重庆市纪委消息：日前，经重庆市委同意，重庆市纪委对重庆市巴南区检察院原检察长郭祖祥严重违纪问题进行了立案审查。</w:t>
        <w:br/>
        <w:t xml:space="preserve">　　经查，郭祖祥身为党员领导干部，在担任巴南区、开县检察院检察长期间，违反廉洁自律规定从事营利性活动；违规低价购买单位公房；为本人及亲友向辖区内多名私企业主借款；利用职务上的便利为他人谋取利益，收受他人贿赂，数额巨大。其行为已构成严重违纪，其中受贿问题涉嫌犯罪，已被移送司法机关。根据《中国共产党纪律处分条例》等有关规定，经市纪委审议并报市委批准，决定给予郭祖祥开除党籍处分，由市检察院给予其开除公职处分。（重庆市纪委）</w:t>
        <w:br/>
      </w:r>
    </w:p>
    <w:p>
      <w:pPr>
        <w:pStyle w:val="Heading3"/>
      </w:pPr>
      <w:r>
        <w:t>福建省人社厅原副厅长黄小梅被留党察看、行政撤职</w:t>
      </w:r>
    </w:p>
    <w:p>
      <w:r>
        <w:rPr>
          <w:i/>
        </w:rPr>
        <w:t>2015-10-24 00:00:00      中央纪委监察部网站         http://www.ccdi.gov.cn/jlsc/sggb/djcf_sggb//201607/t20160704_81829.html</w:t>
      </w:r>
    </w:p>
    <w:p>
      <w:r>
        <w:t>内容：</w:t>
      </w:r>
      <w:r>
        <w:br/>
        <w:t>福建省人力资源和社会保障厅原党组成员、副厅长黄小梅泄露秘密被留党察看、行政撤职</w:t>
        <w:br/>
        <w:t xml:space="preserve">　　据福建省纪委消息：日前，经中共福建省委批准，福建省纪委对省人力资源和社会保障厅原党组成员、副厅长黄小梅的泄密问题进行立案审查。</w:t>
        <w:br/>
        <w:t xml:space="preserve">　　经查，黄小梅违反保密法规，其行为构成泄露国家秘密错误，造成严重不良后果，情节较重。经省纪委常委会议审议并报省委批准，决定给予黄小梅留党察看一年和行政撤职处分，按正处级非领导职务安排工作。</w:t>
        <w:br/>
        <w:t xml:space="preserve">　　近日，福建省纪委专门对黄小梅泄密的案件发出通报，要求全省各级各部门和广大党员领导干部要切实从黄小梅严重违纪问题中汲取深刻教训，引以为戒。要加强党性修养，切实提高思想政治素质，做到坚持原则，对党忠诚，努力践行“三严三实”要求，坚持用严的标准和实的作风要求自己。要把纪律和规矩立起来、严起来，加强对党员领导干部的日常管理和监督，督促广大党员干部自觉按规矩办事，防微杜渐，慎独慎微。要严肃党的工作纪律，增强保密意识，强化内部保密管理，坚决查处泄密事件，确保各项保密制度不虚置、不落空，真正成为带电的“高压线”。（福建省纪委）</w:t>
        <w:br/>
      </w:r>
    </w:p>
    <w:p>
      <w:pPr>
        <w:pStyle w:val="Heading3"/>
      </w:pPr>
      <w:r>
        <w:t>福建省武夷山市原常务副市长林春松被撤销党内职务、行政职务</w:t>
      </w:r>
    </w:p>
    <w:p>
      <w:r>
        <w:rPr>
          <w:i/>
        </w:rPr>
        <w:t>2015-10-24 00:00:00      中央纪委监察部网站         http://www.ccdi.gov.cn/jlsc/sggb/djcf_sggb//201607/t20160704_81828.html</w:t>
      </w:r>
    </w:p>
    <w:p>
      <w:r>
        <w:t>内容：</w:t>
      </w:r>
      <w:r>
        <w:br/>
        <w:t>福建武夷山市委原常委、常务副市长林春松违规打高尔夫球被撤销党内职务、行政职务</w:t>
        <w:br/>
        <w:t xml:space="preserve">　　据福建省纪委消息：近日，福建省南平市纪委对武夷山市委原常委、常务副市长林春松违纪问题进行立案审查。</w:t>
        <w:br/>
        <w:t xml:space="preserve">　　经查，2013年11月全省开展会员卡专项清退活动以后，林春松欺骗组织，改用他人名义持有会员卡继续打球。2013年6月18日至2015年8月16日，林春松在俱乐部打球163次，其中工作时间打球12次；同时，收受管理和服务对象支付高尔夫活动费用。经南平市纪委常委会议审议并报南平市委批准，决定给予林春松撤销党内职务、行政撤职处分，按正科级非领导职务安排。</w:t>
        <w:br/>
        <w:t xml:space="preserve">　　日前，福建省纪委发出通报，要求全省广大党员干部特别是领导干部要从林春松案件中汲取深刻教训，切实引以为戒，践行“三严三实”，恪守党的政治纪律、组织纪律、廉洁纪律、群众纪律、工作纪律和生活纪律，不做特权干部、特殊党员；各级党委要落实主体责任，深刻认识中央和省委一抓到底的坚定决心，切实把作风建设主体责任扛在肩上，抓好班子、带好队伍；各级纪检监察机关要不折不扣落实好监督责任，坚持纪在法前、纪比法严，把握监督执纪“四种形态”，真正把纪律和规矩立起来、严起来，决不让“四风”问题反弹回潮，以作风建设的实际成效取信于民。（福建省纪委）</w:t>
        <w:br/>
      </w:r>
    </w:p>
    <w:p>
      <w:pPr>
        <w:pStyle w:val="Heading3"/>
      </w:pPr>
      <w:r>
        <w:t>安徽省宿州市委原常委蒋昌盛等2人被开除党籍</w:t>
      </w:r>
    </w:p>
    <w:p>
      <w:r>
        <w:rPr>
          <w:i/>
        </w:rPr>
        <w:t>2015-10-23 00:00:00      中央纪委监察部网站         http://www.ccdi.gov.cn/jlsc/sggb/djcf_sggb//201607/t20160704_81827.html</w:t>
      </w:r>
    </w:p>
    <w:p>
      <w:r>
        <w:t>内容：</w:t>
      </w:r>
      <w:r>
        <w:br/>
        <w:t>安徽省宿州市委原常委、组织部长蒋昌盛严重违纪被开除党籍和公职</w:t>
        <w:br/>
        <w:t xml:space="preserve">　　据安徽省纪委消息：日前，中共安徽省纪委对中共宿州市委原常委、组织部长蒋昌盛严重违纪问题进行了立案审查。</w:t>
        <w:br/>
        <w:t xml:space="preserve">　　经查，蒋昌盛严重违反党的政治规矩和组织纪律，利用职务上的便利，在干部选拔任用方面为他人谋取利益，收受巨额财物；严重违反廉洁纪律，利用职务上的便利，在企业经营等方面为他人谋取益利，收受巨额财物；严重违反生活纪律，与他人发生不正当性关系。其中，利用职务上的便利为他人谋取利益，收受巨额财物的问题涉嫌犯罪，已移送司法机关处理。</w:t>
        <w:br/>
        <w:t xml:space="preserve">　　蒋昌盛身为党员领导干部，理想信念丧失，严重违反党的纪律，且十八大之后不收手、不收敛，性质恶劣、情节严重。根据《中国共产党纪律处分条例》并参照《行政机关公务员处分条例》的相关规定，中共安徽省纪委常委会议研究并报中共安徽省委常委会议审议，决定给予蒋昌盛开除党籍、开除公职处分；收缴其违纪所得。</w:t>
        <w:br/>
        <w:t xml:space="preserve"> </w:t>
        <w:br/>
        <w:t>安徽建筑大学原督导员夏鹭平严重违纪被开除党籍</w:t>
        <w:br/>
        <w:t xml:space="preserve">　　据安徽省纪委消息：日前，中共安徽省纪委对安徽建筑大学原督导员夏鹭平严重违纪问题进行了立案审查。</w:t>
        <w:br/>
        <w:t xml:space="preserve">　　经查，夏鹭平在任皖西学院院长、党委副书记期间，严重违反廉洁纪律，利用职务上的便利在承接工程项目和支付工程款等方面为他人谋取利益，收受财物，收受礼金；违反财经纪律，主导校内有偿集资，负有领导责任。其中，利用职务上的便利为他人谋取利益，收受财物问题涉嫌犯罪。</w:t>
        <w:br/>
        <w:t xml:space="preserve">　　夏鹭平身为党员领导干部，理想信念丧失，严重违反党的纪律，情节严重。依据《中国共产党纪律处分条例》和《事业单位工作人员处分暂行规定》的相关规定，中共安徽省纪委常委会议研究并报中共安徽省委常委会议审议，决定给予夏鹭平开除党籍处分；收缴其违纪所得；其涉嫌犯罪问题移送司法机关依法处理；停发退休待遇，待司法判决生效后再按有关规定处理。（安徽省纪委）</w:t>
        <w:br/>
      </w:r>
    </w:p>
    <w:p>
      <w:pPr>
        <w:pStyle w:val="Heading3"/>
      </w:pPr>
      <w:r>
        <w:t>福建中旅集团公司党委书记衷梅英被开除党籍</w:t>
      </w:r>
    </w:p>
    <w:p>
      <w:r>
        <w:rPr>
          <w:i/>
        </w:rPr>
        <w:t>2015-10-23 00:00:00      中央纪委监察部网站         http://www.ccdi.gov.cn/jlsc/sggb/djcf_sggb//201607/t20160704_81826.html</w:t>
      </w:r>
    </w:p>
    <w:p>
      <w:r>
        <w:t>内容：</w:t>
      </w:r>
      <w:r>
        <w:br/>
        <w:t>福建中旅集团公司党委书记、董事长衷梅英严重违纪被开除党籍和撤销行政职务</w:t>
        <w:br/>
        <w:t xml:space="preserve">　　据福建省纪委消息：日前，经中共福建省委批准，福建省纪委对福建中旅集团公司党委书记、董事长衷梅英严重违纪问题进行了立案审查。</w:t>
        <w:br/>
        <w:t xml:space="preserve">　　经查，衷梅英违反组织纪律，未按规定向组织报告个人有关房产事项；未经批准开展委托银行贷款业务，存在国有资金损失风险；严重违反廉洁纪律，收受他人钱款。</w:t>
        <w:br/>
        <w:t xml:space="preserve">　　依据《中国共产党纪律处分条例》等规定，经省纪委常委会议审议并报省委批准，决定给予衷梅英开除党籍处分，由省监察厅报请省政府批准，给予其行政撤职处分，按正科级非领导职务安排工作。（福建省纪委）</w:t>
        <w:br/>
      </w:r>
    </w:p>
    <w:p>
      <w:pPr>
        <w:pStyle w:val="Heading3"/>
      </w:pPr>
      <w:r>
        <w:t>湖南省司法厅原副厅长万传友等4人被开除党籍</w:t>
      </w:r>
    </w:p>
    <w:p>
      <w:r>
        <w:rPr>
          <w:i/>
        </w:rPr>
        <w:t>2015-10-22 00:00:00      中央纪委监察部网站         http://www.ccdi.gov.cn/jlsc/sggb/djcf_sggb//201607/t20160704_81825.html</w:t>
      </w:r>
    </w:p>
    <w:p>
      <w:r>
        <w:t>内容：</w:t>
      </w:r>
      <w:r>
        <w:br/>
        <w:t xml:space="preserve">湖南省司法厅原党组成员、副厅长万传友被开除党籍 </w:t>
        <w:br/>
        <w:t xml:space="preserve">　　据湖南省纪委消息：经湖南省委批准，湖南省纪委对湖南省司法厅原党组成员、副厅长万传友严重违纪问题进行了立案审查。</w:t>
        <w:br/>
        <w:t xml:space="preserve">　　经查，万传友严重违反廉洁纪律，利用职务上的便利非法占有公共财物，利用职务上的便利为他人谋取利益并收受财物，违规以发放福利费的名义将国有资产私分给个人，收受礼金，违规从事营利活动。其中，利用职务上的便利非法占有公共财物，利用职务上的便利为他人谋取利益并收受财物，违规以发放福利费的名义将国有资产私分给个人等问题涉嫌犯罪。</w:t>
        <w:br/>
        <w:t xml:space="preserve">　　万传友身为湖南省司法厅负责法制宣传教育工作的党员领导干部，本应带头遵纪守法，却理想信念丧失，法纪观念淡薄，严重违反党的纪律，执法犯法，且党的十八大后仍不收敛、不收手，性质恶劣，情节严重。依据《中国共产党纪律处分条例》等有关规定，经湖南省纪委常委会议研究并报湖南省委常委会议审议，决定给予万传友开除党籍处分；报省政府批准，给予其开除公职处分。对万传友涉嫌犯罪问题及线索，已移送司法机关依法处理。</w:t>
        <w:br/>
        <w:t xml:space="preserve">中南大学原副校长胡铁辉被开除党籍 </w:t>
        <w:br/>
        <w:t xml:space="preserve">　　据湖南省纪委消息：经湖南省委批准并征得中央纪委驻教育部纪检组同意，湖南省纪委对中南大学原副校长胡铁辉严重违纪问题进行了立案审查。</w:t>
        <w:br/>
        <w:t xml:space="preserve">　　经查，胡铁辉严重违反廉洁纪律，利用担任湖南医科大学副校长、中南大学副校长的职务便利，在工程建设、药品采购等方面为他人谋取利益并收受财物，其行为已构成严重违纪，并涉嫌犯罪。</w:t>
        <w:br/>
        <w:t xml:space="preserve">　　胡铁辉身为高等院校的党员领导干部，本应为人师表，遵纪守法，却理想信念丧失，严重违反党的纪律，且党的十八大后仍不收敛、不收手，性质恶劣，情节严重。依据《中国共产党纪律处分条例》等有关规定，经湖南省纪委常委会议研究并报湖南省委常委会议审议，决定给予胡铁辉开除党籍处分，同时建议教育部按相关规定和程序给予其开除公职处分。对胡铁辉涉嫌犯罪问题及线索，已移送司法机关依法处理。</w:t>
        <w:br/>
        <w:t>湖南省株洲市政协副主席王建平被开除党籍</w:t>
        <w:br/>
        <w:t xml:space="preserve">　　据湖南省纪委消息：经湖南省委批准，湖南省纪委对株洲市政协副主席王建平严重违纪问题进行了立案审查。</w:t>
        <w:br/>
        <w:t xml:space="preserve">　　经查，王建平严重违反组织纪律，违规选拔任用干部，隐瞒不报个人有关事项；严重违反廉洁纪律，利用职务上的便利和影响力为他人谋取利益并收受财物；为谋取不正当利益给予国家工作人员以财物；收受礼金，违规从事营利活动；严重违反生活纪律，利用职权和从属关系与多名女性发生性关系。其中，利用职务上的便利为他人谋取利益，收受财物；为谋取不正当利益，给予国家工作人员以财物问题涉嫌犯罪。</w:t>
        <w:br/>
        <w:t xml:space="preserve">　　王建平身为党员领导干部，理想信念丧失，严重违反党的纪律，搞权钱、权色交易，且党的十八大后仍不收敛、不收手，性质恶劣，情节严重。依据《中国共产党纪律处分条例》等有关规定，经湖南省纪委常委会议研究并报湖南省委常委会议审议，决定给予王建平开除党籍、开除公职处分。对王建平涉嫌犯罪问题及线索，已移送司法机关依法处理。 </w:t>
        <w:br/>
        <w:t xml:space="preserve">中国石油天然气股份有限公司湖南销售分公司原党委副书记、总经理徐国才被开除党籍 </w:t>
        <w:br/>
        <w:t xml:space="preserve">　　据湖南省纪委消息：经湖南省委批准并征得中国石油天然气集团公司纪检组同意，湖南省纪委对中国石油天然气股份有限公司湖南销售分公司原党委副书记、总经理徐国才严重违纪问题进行了立案审查。</w:t>
        <w:br/>
        <w:t xml:space="preserve">　　经查，徐国才严重违反廉洁纪律，利用担任中国石油天然气股份有限公司湖南销售分公司党委副书记、总经理的职务便利，在企业经营管理等方面为他人谋取利益，收受他人财物，其行为已构成严重违纪，并涉嫌犯罪。</w:t>
        <w:br/>
        <w:t xml:space="preserve">　　徐国才身为国有企业的党员领导干部，本应廉洁从业，依法经营，却严重违反党的纪律，以权谋私，且党的十八大后仍不收敛、不收手，性质恶劣，情节严重。依据《中国共产党纪律处分条例》等有关规定，经湖南省纪委常委会议研究并报湖南省委常委会议审议，决定给予徐国才开除党籍处分，同时建议中国石油天然气集团公司按相关规定和程序给予其开除公职处分。对徐国才涉嫌犯罪问题及线索，已移送司法机关依法处理。（湖南省纪委）</w:t>
        <w:br/>
      </w:r>
    </w:p>
    <w:p>
      <w:pPr>
        <w:pStyle w:val="Heading3"/>
      </w:pPr>
      <w:r>
        <w:t>中国移动福建公司原副总经理林柏江等2人被开除党籍</w:t>
      </w:r>
    </w:p>
    <w:p>
      <w:r>
        <w:rPr>
          <w:i/>
        </w:rPr>
        <w:t>2015-10-22 00:00:00      中央纪委监察部网站         http://www.ccdi.gov.cn/jlsc/sggb/djcf_sggb//201607/t20160704_81824.html</w:t>
      </w:r>
    </w:p>
    <w:p>
      <w:r>
        <w:t>内容：</w:t>
      </w:r>
      <w:r>
        <w:br/>
        <w:t>中国移动通信集团福建有限公司原党组成员、副总经理林柏江严重违纪被开除党籍</w:t>
        <w:br/>
        <w:t xml:space="preserve">　　据福建省纪委消息：日前，经中共福建省委批准，福建省纪委对中国移动通信集团福建有限公司原党组成员、副总经理林柏江严重违纪问题进行了立案审查。</w:t>
        <w:br/>
        <w:t xml:space="preserve">　　经查，林柏江严重违反组织纪律，滥用职权，擅自与他人合作开展业务，造成国有资产损失；严重违反廉洁纪律，利用职务上的便利非法占有公共财物，利用职务上的便利在企业经营等方面为他人谋取利益并收受财物；违反生活纪律，与他人发生不正当性关系。其中，滥用职权；利用职务上的便利，非法占有公共财物，以及为他人谋取利益并收受财物等问题涉嫌犯罪。</w:t>
        <w:br/>
        <w:t xml:space="preserve">　　依据《中国共产党纪律处分条例》有关规定，经省纪委常委会议审议并报省委批准，决定给予林柏江开除党籍处分；收缴其违纪所得；其涉嫌犯罪问题及其他线索已移送司法机关依法处理。</w:t>
        <w:br/>
        <w:t>福建省公安消防总队原副总队长欧阳天秋严重违纪被开除党籍</w:t>
        <w:br/>
        <w:t xml:space="preserve">　　据福建省纪委消息：日前，经中共福建省委批准，福建省纪委对省公安消防总队原副总队长欧阳天秋严重违纪问题进行立案审查。</w:t>
        <w:br/>
        <w:t xml:space="preserve">　　经查，欧阳天秋严重违反廉洁纪律，违规从事营利活动，退休后违规接受原任职务管辖范围内企业的聘任并收受顾问费，利用职务上的便利在企业经营等方面为他人谋取利益并收受财物；违反生活纪律，与他人发生不正当性关系。其中，利用职务上的便利为他人谋取利益，收受财物问题涉嫌犯罪。</w:t>
        <w:br/>
        <w:t xml:space="preserve">　　依据《中国共产党纪律处分条例》规定，经省纪委常委会议审议并报省委批准，决定给予欧阳天秋开除党籍处分，由公安机关对其退休待遇等作出相应处理；收缴其违纪所得；其涉嫌犯罪问题及其他线索已移送司法机关依法处理。（福建省纪委）</w:t>
        <w:br/>
      </w:r>
    </w:p>
    <w:p>
      <w:pPr>
        <w:pStyle w:val="Heading3"/>
      </w:pPr>
      <w:r>
        <w:t>黑龙江省地方志办公室原副厅级干部付延成等3人被开除党籍</w:t>
      </w:r>
    </w:p>
    <w:p>
      <w:r>
        <w:rPr>
          <w:i/>
        </w:rPr>
        <w:t>2015-10-22 00:00:00      中央纪委监察部网站         http://www.ccdi.gov.cn/jlsc/sggb/djcf_sggb//201607/t20160704_81823.html</w:t>
      </w:r>
    </w:p>
    <w:p>
      <w:r>
        <w:t>内容：</w:t>
      </w:r>
      <w:r>
        <w:br/>
        <w:t xml:space="preserve">黑龙江省地方志办公室原副厅级干部付延成严重违纪被开除党籍　　</w:t>
        <w:br/>
        <w:t xml:space="preserve">　　据黑龙江省纪委消息：日前，黑龙江省纪委对黑龙江省地方志办公室原副厅级干部付延成严重违纪问题进行了立案调查。</w:t>
        <w:br/>
        <w:t xml:space="preserve">　　经查，付延成在担任绥芬河市长、抚远县长期间，严重违反组织纪律和廉洁纪律，利用职务上的便利，在干部选拔任用及企业经营方面为他人谋取利益，索取和非法收受巨额贿赂。其行为已构成严重违纪，并涉嫌犯罪。</w:t>
        <w:br/>
        <w:t xml:space="preserve">　　付延成身为党员领导干部，严重违反党的纪律，且党的十八大后仍不收敛、不收手，情节严重。依据《中国共产党纪律处分条例》等有关规定，经省纪委审议并报省委批准，决定给予付延成开除党籍处分；由省监察厅报请省政府批准给予其行政开除处分；将其涉嫌犯罪问题及线索移送司法机关依法处理。　　</w:t>
        <w:br/>
        <w:t xml:space="preserve">黑龙江省通河县委原书记赵欣严重违纪被开除党籍开除公职　　</w:t>
        <w:br/>
        <w:t xml:space="preserve">　　据黑龙江省纪委消息：日前，黑龙江省纪委对黑龙江省通河县委原书记赵欣严重违纪问题进行了立案审查。</w:t>
        <w:br/>
        <w:t xml:space="preserve">　　经查，赵欣在担任通河县长、县委书记期间，严重违反组织纪律和廉洁纪律，利用职务上的便利，在干部选拔任用及企业经营方面为他人谋取利益，非法收受巨额贿赂。其行为已构成严重违纪，并涉嫌犯罪，正在被司法机关调查处理中。</w:t>
        <w:br/>
        <w:t xml:space="preserve">　　赵欣身为党员领导干部，严重违反党的纪律，且党的十八大后仍不收敛、不收手，情节严重。依据《中国共产党纪律处分条例》等有关规定，经省纪委审议并报省委批准，决定给予赵欣开除党籍、开除公职处分。　　</w:t>
        <w:br/>
        <w:t xml:space="preserve">黑龙江省甘南县委原书记梁光严重违纪被开除党籍开除公职　　 </w:t>
        <w:br/>
        <w:t xml:space="preserve">　　据黑龙江省纪委消息：日前，黑龙江省纪委对黑龙江省甘南县委原书记梁光严重违纪问题进行了立案审查。</w:t>
        <w:br/>
        <w:t xml:space="preserve">　　经查，梁光在担任齐齐哈尔市信访局党组副书记、局长，龙江县委副书记、县长，齐齐哈尔市梅里斯区委书记，甘南县委书记期间，严重违反廉洁自律规定，收受礼金，并向党员领导干部赠送礼金；严重违反组织纪律和廉洁纪律，利用职务上的便利，在干部选拔任用及企业经营方面为他人谋取利益，索取和非法收受巨额贿赂；为谋取个人职务升迁，向他人行贿。其行为已构成严重违纪，其中受贿、行贿问题涉嫌犯罪。</w:t>
        <w:br/>
        <w:t xml:space="preserve">　　梁光身为党员领导干部，严重违反党的纪律，且党的十八大后仍不收敛、不收手，情节严重。依据《中国共产党纪律处分条例》等有关规定，经省纪委审议并报省委批准，决定给予梁光开除党籍、开除公职处分；收缴其违纪所得；将其涉嫌犯罪问题及线索移送司法机关依法处理。（黑龙江省纪委）</w:t>
        <w:br/>
      </w:r>
    </w:p>
    <w:p>
      <w:pPr>
        <w:pStyle w:val="Heading3"/>
      </w:pPr>
      <w:r>
        <w:t>东北师范大学原党委常委、副校长张治国被"双开"</w:t>
      </w:r>
    </w:p>
    <w:p>
      <w:r>
        <w:rPr>
          <w:i/>
        </w:rPr>
        <w:t>2015-10-16 00:00:00      中央纪委监察部网站         http://www.ccdi.gov.cn/jlsc/sggb/djcf_sggb//201607/t20160704_81819.html</w:t>
      </w:r>
    </w:p>
    <w:p>
      <w:r>
        <w:t>内容：</w:t>
      </w:r>
      <w:r>
        <w:br/>
        <w:t xml:space="preserve">　　日前，经教育部党组、吉林省委批准，吉林省纪委、中央纪委驻教育部纪检组对东北师范大学原党委常委、副校长张治国严重违纪问题进行了立案审查。</w:t>
        <w:br/>
        <w:t xml:space="preserve">　　经查，张治国严重违反党的政治规矩和组织纪律，欺瞒组织，办理并使用假身份证，非法出入边境；严重违反廉洁纪律，从事营利活动；严重违反工作纪律，利用职务上的便利，在企业经营等方面为他人谋取利益，收受款物；严重违反生活纪律，与他人通奸。其行为已构成严重违纪，性质恶劣，情节严重，其中收受款物问题涉嫌犯罪。依据《中国共产党纪律处分条例》等有关规定，经吉林省纪委常委会议审议并报吉林省委批准，决定给予张治国开除党籍处分，追缴张治国违纪所得。依据《事业单位工作人员处分暂行规定》，教育部决定给予张治国行政开除处分。</w:t>
        <w:br/>
        <w:t xml:space="preserve">　　此前，张治国涉嫌犯罪问题、线索已移送司法机关依法处理。（吉林省纪委、中央纪委驻教育部纪检组）</w:t>
        <w:br/>
        <w:t xml:space="preserve"> </w:t>
        <w:br/>
      </w:r>
    </w:p>
    <w:p>
      <w:pPr>
        <w:pStyle w:val="Heading3"/>
      </w:pPr>
      <w:r>
        <w:t>天津市公安系统庞文升等4人严重违纪被开除党籍</w:t>
      </w:r>
    </w:p>
    <w:p>
      <w:r>
        <w:rPr>
          <w:i/>
        </w:rPr>
        <w:t>2015-10-15 00:00:00      中央纪委监察部网站         http://www.ccdi.gov.cn/jlsc/sggb/djcf_sggb//201607/t20160704_81818.html</w:t>
      </w:r>
    </w:p>
    <w:p>
      <w:r>
        <w:t>内容：</w:t>
      </w:r>
      <w:r>
        <w:br/>
        <w:t xml:space="preserve">　　据天津市纪委消息：日前，中共天津市纪委对天津市公安局原副巡视员、二十一处处长庞文升，天津市公安交通管理局原副巡视员、副政委陈和平，天津市公安局法制办公室（法制总队）原党委副书记、政委孙晓乐，以及天津市公安交通管理局大港支队原政委、天津华同实业公司原总经理杜全顺严重违纪问题进行了立案审查。</w:t>
        <w:br/>
        <w:t xml:space="preserve">　　经查，庞文升、陈和平利用职务上的便利，为天津市公安局原局长武长顺实际控制的企业，在获取企业用地、核拨工程资金、承揽交通设施工程、垄断驾驶员培训市场、兼并其他驾校等企业经营方面谋取不正当利益，收受巨额贿赂；孙晓乐为在干部选拔任用中谋求个人职务升迁，先后多次通过他人向武长顺行贿巨额钱款，并在武长顺的关照下多次获得职务晋升；杜全顺利用主管公司财务工作的便利，经武长顺同意或个人擅自决定，先后多次挪用公司巨额资金，借给其亲属的公司用于偿还贷款、购买设备、资金周转等营利活动。</w:t>
        <w:br/>
        <w:t xml:space="preserve">　　庞文升、陈和平、孙晓乐及杜全顺身为党的领导干部，本应牢记党的宗旨，保持清正廉洁，但他们理想信念丧失，严重违反党的纪律，且在党的十八大后仍不收敛、不收手，情节严重，已构成严重违纪。依据《中国共产党纪律处分条例》等有关规定，经中共天津市纪委常委会、天津市监察局审议，分别报中共天津市委、天津市政府批准，决定给予庞文升开除党籍、行政开除处分；给予陈和平开除党籍处分、取消其退休待遇。经中共天津市纪委常委会、天津市监察局审议同意，决定给予孙晓乐开除党籍、行政开除处分；给予杜全顺开除党籍处分、取消其退休待遇。</w:t>
        <w:br/>
        <w:t xml:space="preserve">　　此前，司法机关已分别对庞文升、陈和平、孙晓乐、杜全顺四人涉嫌犯罪问题立案侦查。（天津市纪委）</w:t>
        <w:br/>
      </w:r>
    </w:p>
    <w:p>
      <w:pPr>
        <w:pStyle w:val="Heading3"/>
      </w:pPr>
      <w:r>
        <w:t>广东省揭阳市人大常委会原副主任黄水利被开除党籍</w:t>
      </w:r>
    </w:p>
    <w:p>
      <w:r>
        <w:rPr>
          <w:i/>
        </w:rPr>
        <w:t>2015-10-15 00:00:00      中央纪委监察部网站         http://www.ccdi.gov.cn/jlsc/sggb/djcf_sggb//201607/t20160704_81817.html</w:t>
      </w:r>
    </w:p>
    <w:p>
      <w:r>
        <w:t>内容：</w:t>
      </w:r>
      <w:r>
        <w:br/>
        <w:t xml:space="preserve">　　据广东省纪委消息：日前，经广东省委批准，广东省纪委对揭阳市人大常委会原副主任黄水利严重违纪问题进行了立案审查。</w:t>
        <w:br/>
        <w:t xml:space="preserve">　　经查，黄水利在任职期间违反党的政治规矩和组织纪律，为谋取个人职务上的利益，给予党和国家工作人员以财物，情节严重；违反廉洁自律规定，向党和国家工作人员赠送礼金。其行为已构成严重违纪，根据《中国共产党纪律处分条例》等有关规定，经省纪委常委会审议并报省委批准，决定给予黄水利开除党籍处分。（广东省纪委）</w:t>
        <w:br/>
      </w:r>
    </w:p>
    <w:p>
      <w:pPr>
        <w:pStyle w:val="Heading3"/>
      </w:pPr>
      <w:r>
        <w:t>广东省国资委原党委书记刘富才被开除党籍</w:t>
      </w:r>
    </w:p>
    <w:p>
      <w:r>
        <w:rPr>
          <w:i/>
        </w:rPr>
        <w:t>2015-10-12 00:00:00      中央纪委监察部网站         http://www.ccdi.gov.cn/jlsc/sggb/djcf_sggb//201607/t20160704_81816.html</w:t>
      </w:r>
    </w:p>
    <w:p>
      <w:r>
        <w:t>内容：</w:t>
      </w:r>
      <w:r>
        <w:br/>
        <w:t>广东省国资委原党委书记刘富才严重违纪被开除党籍和取消退休待遇</w:t>
        <w:br/>
        <w:t xml:space="preserve">　　据广东省纪委消息：日前，经广东省委同意，广东省纪委对省国资委原党委书记刘富才严重违纪问题进行立案审查。</w:t>
        <w:br/>
        <w:t xml:space="preserve">　　经查，刘富才违反组织纪律，未向组织报告擅自出国，也不参加组织生活，长期滞留国外不归；拒不配合组织调查；在担任省国资委主任、党委书记期间，违反廉洁自律规定，利用职务上的便利，长期占用公物归个人使用，将本人及亲属应当由个人支付的费用在单位报销。其行为已构成严重违纪。</w:t>
        <w:br/>
        <w:t xml:space="preserve">　　刘富才身为党员领导干部，不履行党员义务，不参加组织生活，严重违反党的组织纪律和廉洁自律规定，长期滞留国外不归，拒不配合组织调查，性质恶劣、情节严重。根据《中国共产党章程》和《中国共产党纪律处分条例》等有关规定，经省纪委常委会议审议并报省委批准，决定给予刘富才开除党籍处分；由省监察厅报请省政府批准取消其退休待遇；收缴其违纪所得。（广东省纪委）</w:t>
        <w:br/>
      </w:r>
    </w:p>
    <w:p>
      <w:pPr>
        <w:pStyle w:val="Heading3"/>
      </w:pPr>
      <w:r>
        <w:t>吉林省体育局原党组书记、局长宋继新等2人被双开</w:t>
      </w:r>
    </w:p>
    <w:p>
      <w:r>
        <w:rPr>
          <w:i/>
        </w:rPr>
        <w:t>2015-10-12 00:00:00      中央纪委监察部网站         http://www.ccdi.gov.cn/jlsc/sggb/djcf_sggb//201607/t20160704_81815.html</w:t>
      </w:r>
    </w:p>
    <w:p>
      <w:r>
        <w:t>内容：</w:t>
      </w:r>
      <w:r>
        <w:br/>
        <w:t xml:space="preserve">　　据吉林省纪委消息：日前，经吉林省委同意，吉林省纪委对吉林省体育局原党组书记、局长宋继新严重违纪问题进行了立案审查。</w:t>
        <w:br/>
        <w:t xml:space="preserve">　　经查，宋继新对吉林省体育局违反有关规定以单位名义私分国有资产负主要责任；严重违反政治规矩和组织纪律，利用职务上的便利在干部选拔任用、企业经营等方面为他人谋取利益，收受贿赂。</w:t>
        <w:br/>
        <w:t xml:space="preserve">　　宋继新的行为已构成严重违纪，并涉嫌犯罪。依据《中国共产党纪律处分条例》等有关规定，经吉林省纪委常委会议审议并报吉林省委批准，决定给予宋继新开除党籍处分；由吉林省监察厅报请吉林省政府批准，给予其行政开除处分。</w:t>
        <w:br/>
        <w:t xml:space="preserve">　　此前，宋继新涉嫌犯罪问题、线索已移送司法机关依法处理。</w:t>
        <w:br/>
        <w:t xml:space="preserve">　　</w:t>
        <w:br/>
        <w:t xml:space="preserve">　　日前，经吉林省委同意，吉林省纪委对吉林省体育局原党组成员、副局长佟景春严重违纪问题进行了立案审查。</w:t>
        <w:br/>
        <w:t xml:space="preserve">　　经查，佟景春对吉林省体育局违反有关规定以单位名义私分国有资产负直接责任；利用职务上的便利在企业经营等方面为他人谋取利益，收受贿赂。</w:t>
        <w:br/>
        <w:t xml:space="preserve">　　佟景春的行为已构成严重违纪，并涉嫌犯罪。依据《中国共产党纪律处分条例》等有关规定，经吉林省纪委常委会议审议并报吉林省委批准，决定给予佟景春开除党籍处分；由吉林省监察厅报请吉林省政府批准，给予其行政开除处分。</w:t>
        <w:br/>
        <w:t xml:space="preserve">　　此前，佟景春涉嫌犯罪问题、线索已移送司法机关依法处理。（吉林省纪委）</w:t>
        <w:br/>
      </w:r>
    </w:p>
    <w:p>
      <w:pPr>
        <w:pStyle w:val="Heading3"/>
      </w:pPr>
      <w:r>
        <w:t>云南省地矿局原党委书记、局长李晓明被开除党籍</w:t>
      </w:r>
    </w:p>
    <w:p>
      <w:r>
        <w:rPr>
          <w:i/>
        </w:rPr>
        <w:t>2015-10-10 00:00:00      中央纪委监察部网站         http://www.ccdi.gov.cn/jlsc/sggb/djcf_sggb//201607/t20160704_81814.html</w:t>
      </w:r>
    </w:p>
    <w:p>
      <w:r>
        <w:t>内容：</w:t>
      </w:r>
      <w:r>
        <w:br/>
        <w:t xml:space="preserve">　　据云南省纪委消息：云南省纪委对云南省地矿局原党委书记、局长李晓明严重违纪问题进行了立案审查。</w:t>
        <w:br/>
        <w:t xml:space="preserve">　　经查，李晓明（已退休）在担任云南省地矿局党委书记、局长等领导职务期间，利用职务上的便利为他人谋取利益，收受贿赂100万元；单位行贿52万元、金条一根，为企业谋取不正当利益。</w:t>
        <w:br/>
        <w:t xml:space="preserve">　　上述行为已构成违纪并涉嫌犯罪。依据《中国共产党纪律处分条例》等有关规定，经云南省纪委审议并报经省委批准，决定给予李晓明开除党籍处分；收缴其违纪所得；涉嫌犯罪问题由司法机关依法处理。（云南省纪委）</w:t>
        <w:br/>
      </w:r>
    </w:p>
    <w:p>
      <w:pPr>
        <w:pStyle w:val="Heading3"/>
      </w:pPr>
      <w:r>
        <w:t>云南省昆明市委常委、副市长谢新松等3人被"双开"</w:t>
      </w:r>
    </w:p>
    <w:p>
      <w:r>
        <w:rPr>
          <w:i/>
        </w:rPr>
        <w:t>2015-10-10 00:00:00      中央纪委监察部网站         http://www.ccdi.gov.cn/jlsc/sggb/djcf_sggb//201607/t20160704_81813.html</w:t>
      </w:r>
    </w:p>
    <w:p>
      <w:r>
        <w:t>内容：</w:t>
      </w:r>
      <w:r>
        <w:br/>
        <w:t>云南省昆明市委常委、副市长谢新松被“双开”</w:t>
        <w:br/>
        <w:t xml:space="preserve">　　据云南省纪委消息：云南省纪委对云南省昆明市委常委、副市长谢新松严重违纪问题进行了立案审查。</w:t>
        <w:br/>
        <w:t xml:space="preserve">　　经查，谢新松在担任昆明市委办公厅主任、秘书长、宣传部部长、副市长期间，违反廉洁自律规定，长期占用民营企业车辆；违反社会主义道德，与他人通奸；为谋取不正当利益，行贿人民币7万元；利用职务上的便利为他人谋取利益，收受贿赂人民币500余万元，产生孳息100余万元。</w:t>
        <w:br/>
        <w:t xml:space="preserve">　　上述行为已构成违纪并涉嫌犯罪。依据《中国共产党纪律处分条例》等有关规定，经云南省纪委审议并报经省委批准，决定给予谢新松开除党籍、行政开除处分；收缴其违纪所得；涉嫌犯罪问题由司法机关依法处理。（云南省纪委）</w:t>
        <w:br/>
        <w:t>云南省招商合作局副局长蔡江华被“双开”</w:t>
        <w:br/>
        <w:t xml:space="preserve">　　据云南省纪委消息：云南省纪委对云南省招商合作局副局长蔡江华严重违纪问题进行了立案审查。</w:t>
        <w:br/>
        <w:t xml:space="preserve">　　经查，蔡江华在担任江城县县长、县委书记、怒江州委组织部部长、大理州委组织部部长、省招商合作局副局长期间，不正确履行职责，超越职权，非法批地，应负主要领导责任；利用职务上的便利为他人谋取利益，收受贿赂人民币28.6万元、美元4.5万元。</w:t>
        <w:br/>
        <w:t xml:space="preserve">　　上述行为已构成违纪并涉嫌犯罪。依据《中国共产党纪律处分条例》等有关规定，经云南省纪委审议并报经省委批准，决定给予蔡江华开除党籍、开除公职处分；涉嫌犯罪问题由司法机关依法处理。（云南省纪委）</w:t>
        <w:br/>
        <w:t>云南省大理州委常委、大理市委书记褚中志被“双开”</w:t>
        <w:br/>
        <w:t xml:space="preserve">　　据云南省纪委消息：云南省纪委对云南省大理州委常委、大理市委书记褚中志严重违纪问题进行了立案审查。</w:t>
        <w:br/>
        <w:t xml:space="preserve">　　经查，褚中志在担任昆明市国土资源局副局长、局长，大理州委常委、大理市委书记期间，违反廉洁自律规定，多占单位团购房指标；违反社会主义道德，与他人通奸；利用职务上的便利为他人谋取利益，收受贿赂人民币300余万元、美元1万元，干股人民币55万元。</w:t>
        <w:br/>
        <w:t xml:space="preserve">　　上述行为已构成违纪并涉嫌犯罪。依据《中国共产党纪律处分条例》等有关规定，经云南省纪委审议并报经省委批准，决定给予褚中志开除党籍、开除公职处分；收缴其违纪所得；涉嫌犯罪问题由司法机关依法处理。（云南省纪委）</w:t>
        <w:br/>
        <w:t xml:space="preserve"> </w:t>
      </w:r>
    </w:p>
    <w:p>
      <w:pPr>
        <w:pStyle w:val="Heading3"/>
      </w:pPr>
      <w:r>
        <w:t>深圳市水务局原局长、党组书记张绮文被"双开"</w:t>
      </w:r>
    </w:p>
    <w:p>
      <w:r>
        <w:rPr>
          <w:i/>
        </w:rPr>
        <w:t>2015-10-10 00:00:00      中央纪委监察部网站         http://www.ccdi.gov.cn/jlsc/sggb/djcf_sggb//201607/t20160704_81812.html</w:t>
      </w:r>
    </w:p>
    <w:p>
      <w:r>
        <w:t>内容：</w:t>
      </w:r>
      <w:r>
        <w:br/>
        <w:t xml:space="preserve">　　 据深圳市纪委消息：日前，经深圳市委同意，深圳市纪委对市政协常委，市水务局原局长、党组书记张绮文严重违纪问题进行了立案审查。</w:t>
        <w:br/>
        <w:t xml:space="preserve">　　经查，张绮文严重违反政治纪律和政治规矩，隐匿证据，干扰、妨碍组织审查；严重违反组织纪律，隐瞒不报个人有关事项；严重违反廉洁自律规定，收受礼金；严重违反人事纪律，利用职务之便，在干部选拔任用方面为他人谋利，收受财物；利用职务之便，在工程发包方面为他人谋利，收受贿赂。其中受贿问题涉嫌犯罪。</w:t>
        <w:br/>
        <w:t xml:space="preserve">　　张绮文身为党员领导干部，本应认真贯彻执行党的路线方针政策，但他理想信念丧失，严重违纪，且在党的十八大后仍不收敛、不收手。依据《中国共产党纪律处分条例》、《中华人民共和国公务员法》的规定，经深圳市纪委常委会议审议并报市委批准，决定给予张绮文开除党籍、开除公职处分；收缴违纪所得。</w:t>
        <w:br/>
        <w:t xml:space="preserve">　　此前，司法机关己对张绮文涉嫌犯罪问题立案侦查。（深圳市纪委）</w:t>
        <w:br/>
      </w:r>
    </w:p>
    <w:p>
      <w:pPr>
        <w:pStyle w:val="Heading3"/>
      </w:pPr>
      <w:r>
        <w:t>广东省农垦总局原副局长陈剑峰被开除党籍行政开除</w:t>
      </w:r>
    </w:p>
    <w:p>
      <w:r>
        <w:rPr>
          <w:i/>
        </w:rPr>
        <w:t>2015-10-09 00:00:00      中央纪委监察部网站         http://www.ccdi.gov.cn/jlsc/sggb/djcf_sggb//201607/t20160704_81811.html</w:t>
      </w:r>
    </w:p>
    <w:p>
      <w:r>
        <w:t>内容：</w:t>
      </w:r>
      <w:r>
        <w:br/>
        <w:t>广东省农垦集团公司（农垦总局）原党组成员、董事、副总经理（副局长）陈剑峰</w:t>
        <w:br/>
        <w:t>严重违纪违法被开除党籍行政开除</w:t>
        <w:br/>
        <w:t xml:space="preserve">　　据广东省纪委消息：日前，经广东省委同意，广东省纪委对广东省农垦集团公司（农垦总局）原党组成员、董事、副总经理（副局长）陈剑峰严重违纪问题进行了立案审查。</w:t>
        <w:br/>
        <w:t xml:space="preserve">　　经查，陈剑峰身为党员领导干部，严重违反党的政治规矩和组织纪律，利用职务上的便利，在干部选拔任用、企业经营等方面为他人谋取利益，收受巨额贿赂。其行为构成严重违纪并涉嫌犯罪。根据《中国共产党纪律处分条例》、《行政机关公务员处分条例》等有关规定，经省纪委常委会议审议并报省委批准，决定给予陈剑峰开除党籍处分；经省监察厅报省政府批准，决定给予其行政开除处分；收缴其违纪所得。</w:t>
        <w:br/>
        <w:t xml:space="preserve">　　此前，司法机关已对陈剑峰涉嫌犯罪问题立案侦查。（广东省纪委）</w:t>
        <w:br/>
      </w:r>
    </w:p>
    <w:p>
      <w:pPr>
        <w:pStyle w:val="Heading3"/>
      </w:pPr>
      <w:r>
        <w:t>吉林省农业科学院原党委书记、院长岳德荣被"双开"</w:t>
      </w:r>
    </w:p>
    <w:p>
      <w:r>
        <w:rPr>
          <w:i/>
        </w:rPr>
        <w:t>2015-10-09 00:00:00      中央纪委监察部网站         http://www.ccdi.gov.cn/jlsc/sggb/djcf_sggb//201607/t20160704_81810.html</w:t>
      </w:r>
    </w:p>
    <w:p>
      <w:r>
        <w:t>内容：</w:t>
      </w:r>
      <w:r>
        <w:br/>
        <w:t xml:space="preserve">　　据吉林省纪委消息：日前，经吉林省委同意，吉林省纪委对吉林省农业科学院原党委书记、院长岳德荣严重违纪问题进行了立案审查。</w:t>
        <w:br/>
        <w:t xml:space="preserve">　　经查，岳德荣严重违反政治规矩和组织纪律，利用职务上的便利，在干部选拔任用和企业经营等方面为他人谋取利益，收受贿赂；严重违反社会主义道德，与他人通奸。</w:t>
        <w:br/>
        <w:t xml:space="preserve">　　岳德荣的行为已构成严重违纪，其中受贿问题涉嫌犯罪。依据《中国共产党纪律处分条例》等有关规定，经吉林省纪委常委会议、吉林省委常委会议研究，呈中央纪委常委会议审议并报中共中央批准，决定给予岳德荣开除党籍处分；由吉林省监察厅报请吉林省政府批准，给予其开除公职处分。</w:t>
        <w:br/>
        <w:t xml:space="preserve">　　此前，岳德荣涉嫌犯罪问题、线索已移送司法机关依法处理。（吉林省纪委）</w:t>
        <w:br/>
      </w:r>
    </w:p>
    <w:p>
      <w:pPr>
        <w:pStyle w:val="Heading3"/>
      </w:pPr>
      <w:r>
        <w:t>广西区烟草专卖局原副局长谈天江等2人被开除党籍</w:t>
      </w:r>
    </w:p>
    <w:p>
      <w:r>
        <w:rPr>
          <w:i/>
        </w:rPr>
        <w:t>2015-10-08 00:00:00      中央纪委监察部网站         http://www.ccdi.gov.cn/jlsc/sggb/djcf_sggb//201607/t20160704_81809.html</w:t>
      </w:r>
    </w:p>
    <w:p>
      <w:r>
        <w:t>内容：</w:t>
      </w:r>
      <w:r>
        <w:br/>
        <w:t>广西壮族自治区烟草专卖局原副局长谈天江严重违纪违法被开除党籍</w:t>
        <w:br/>
        <w:t xml:space="preserve">　　据广西壮族自治区纪委消息：日前，经中共广西壮族自治区委员会同意，中共广西壮族自治区纪律检查委员会对广西壮族自治区烟草专卖局（公司）原党组成员、副局长、副总经理谈天江严重违纪违法问题进行了立案审查。</w:t>
        <w:br/>
        <w:t xml:space="preserve">　　经查，谈天江利用职务上的便利，收受巨额贿赂，为他人谋取利益。</w:t>
        <w:br/>
        <w:t xml:space="preserve">　　谈天江的行为已经构成严重违纪违法，并涉嫌犯罪。依据《中国共产党纪律处分条例》并参照《行政机关公务员处分条例》的有关规定，经中共广西壮族自治区纪律检查委员会审议并报中共广西壮族自治区委员会批准，决定给予谈天江开除党籍处分；建议国家烟草专卖局依照有关规定取消谈天江退休待遇；将谈天江涉嫌犯罪问题及线索移送司法机关依法处理。（广西壮族自治区纪委）</w:t>
        <w:br/>
        <w:t xml:space="preserve"> </w:t>
        <w:br/>
        <w:t>广西壮族自治区人大财政经济委员会原副主任委员唐成良严重违纪违法被开除党籍、取消退休待遇</w:t>
        <w:br/>
        <w:t xml:space="preserve">　　据广西壮族自治区纪委消息：日前，经中共广西壮族自治区委员会同意，中共广西壮族自治区纪律检查委员会对自治区人大财政经济委员会原副主任委员唐成良严重违纪违法问题进行了立案审查。</w:t>
        <w:br/>
        <w:t xml:space="preserve">　　经查，唐成良严重违反政治纪律，与他人订立攻守同盟，干扰、妨碍组织审查；严重违反组织纪律，隐瞒不报个人有关事项；利用职务上的便利，为他人谋取利益，收受巨额贿赂；严重违反社会主义道德，与他人通奸并进行权色交易。</w:t>
        <w:br/>
        <w:t xml:space="preserve">　　唐成良的上述行为已经构成严重违纪违法，其中，利用职务便利为他人谋取利益，收受巨额贿赂问题涉嫌犯罪。依据《中国共产党纪律处分条例》、《行政机关公务员处分条例》的有关规定，经中共广西壮族自治区纪律检查委员会审议并报中共广西壮族自治区委员会批准，决定给予唐成良开除党籍处分，并取消其退休待遇，将其涉嫌犯罪问题及线索移送司法机关依法处理。（广西壮族自治区纪委）</w:t>
        <w:br/>
      </w:r>
    </w:p>
    <w:p>
      <w:pPr>
        <w:pStyle w:val="Heading3"/>
      </w:pPr>
      <w:r>
        <w:t>广东省水利厅原厅长黄柏青被开除党籍和行政开除</w:t>
      </w:r>
    </w:p>
    <w:p>
      <w:r>
        <w:rPr>
          <w:i/>
        </w:rPr>
        <w:t>2015-09-30 00:00:00      中央纪委监察部网站         http://www.ccdi.gov.cn/jlsc/sggb/djcf_sggb//201607/t20160704_81808.html</w:t>
      </w:r>
    </w:p>
    <w:p>
      <w:r>
        <w:t>内容：</w:t>
      </w:r>
      <w:r>
        <w:br/>
        <w:t xml:space="preserve">　　据广东省纪委消息：日前，经广东省委同意，广东省纪委对广东扶贫基金理事会理事长、省水利厅原厅长黄柏青严重违纪问题进行立案审查。</w:t>
        <w:br/>
        <w:t xml:space="preserve">　　经查，黄柏青身为党员领导干部，违反廉洁自律规定，收受巨额礼金；利用职务上的便利为他人谋取利益，收受他人贿赂，且数额巨大。其行为已构成严重违纪，其中受贿问题涉嫌犯罪。根据《中国共产党纪律处分条例》、《行政机关公务员处分条例》等有关规定，经省纪委常委会审议并报省委批准，决定给予黄柏青开除党籍处分；经省监察厅报省政府批准，决定给予其行政开除处分；收缴其违纪所得。</w:t>
        <w:br/>
        <w:t xml:space="preserve">　　此前，司法机关已对黄柏青涉嫌犯罪问题立案侦查。（广东省纪委）</w:t>
        <w:br/>
      </w:r>
    </w:p>
    <w:p>
      <w:pPr>
        <w:pStyle w:val="Heading3"/>
      </w:pPr>
      <w:r>
        <w:t>济南槐荫工业园区管理委员会主任吴峻崎被开除党籍和公职</w:t>
      </w:r>
    </w:p>
    <w:p>
      <w:r>
        <w:rPr>
          <w:i/>
        </w:rPr>
        <w:t>2015-09-30 00:00:00      中央纪委监察部网站         http://www.ccdi.gov.cn/jlsc/sggb/djcf_sggb//201607/t20160704_81807.html</w:t>
      </w:r>
    </w:p>
    <w:p>
      <w:r>
        <w:t>内容：</w:t>
      </w:r>
      <w:r>
        <w:br/>
        <w:t xml:space="preserve">　　据济南市纪委消息：日前，济南市纪委对济南槐荫工业园区管理委员会主任吴峻崎严重违纪问题进行了立案审查。</w:t>
        <w:br/>
        <w:t xml:space="preserve">　　经查，吴峻崎在担任济南槐荫工业园区管理委员会主任期间，利用职务便利，为管理和服务对象谋取利益，非法收受、索取他人财物，构成受贿错误，情节严重。根据《中国共产党纪律处分条例》、《行政机关公务员处分条例》等规定，经济南市纪委常委会研究，并报济南市委常委会批准，决定给予吴峻崎开除党籍、开除公职处分，将其涉嫌犯罪问题及线索移送司法机关依法处理。（济南市纪委）</w:t>
        <w:br/>
      </w:r>
    </w:p>
    <w:p>
      <w:pPr>
        <w:pStyle w:val="Heading3"/>
      </w:pPr>
      <w:r>
        <w:t>湖北省咸宁市人大原副主任周亨华等2人被开除党籍</w:t>
      </w:r>
    </w:p>
    <w:p>
      <w:r>
        <w:rPr>
          <w:i/>
        </w:rPr>
        <w:t>2015-09-29 00:00:00      中央纪委监察部网站         http://www.ccdi.gov.cn/jlsc/sggb/djcf_sggb//201607/t20160704_81806.html</w:t>
      </w:r>
    </w:p>
    <w:p>
      <w:r>
        <w:t>内容：</w:t>
      </w:r>
      <w:r>
        <w:br/>
        <w:t>湖北省咸宁市人大常委会原副主任、原党组成员周亨华被开除党籍和公职</w:t>
        <w:br/>
        <w:t xml:space="preserve">　　据湖北省纪委消息：近期，经湖北省委批准，湖北省纪委对咸宁市人大常委会原副主任、原党组成员周亨华严重违纪问题进行了立案审查。</w:t>
        <w:br/>
        <w:t xml:space="preserve">　　经查，周亨华违反组织人事纪律，不如实填报领导干部个人有关事项，为身边工作人员在转干、提拔等方面谋取利益；严重违反廉洁自律规定，接受礼金，违规从事经营活动；贪污公款；利用职务上的便利，在干部选拔任用及企业生产经营方面为他人谋取利益，收受财物；违反财经纪律，划转财政资金供个人使用；违反社会主义道德，与他人通奸。其中，贪污公款和利用职务上的便利为他人谋利收受财物问题涉嫌犯罪。</w:t>
        <w:br/>
        <w:t xml:space="preserve">　　周亨华身为党员领导干部，严重违纪。依据《中国共产党纪律处分条例》等有关规定，经湖北省纪委常委会议审议并报湖北省委批准，决定给予周亨华开除党籍、开除公职处分；收缴其违纪所得；将其涉嫌犯罪问题及线索移送司法机关依法处理。（湖北省纪委）</w:t>
        <w:br/>
        <w:t>湖北省农垦事业管理局原副局长、原党组成员李寿垓被开除党籍和行政开除</w:t>
        <w:br/>
        <w:t xml:space="preserve">　　据湖北省纪委消息：近期，经湖北省委批准，湖北省纪委对省农垦事业管理局原副局长、原党组成员李寿垓严重违纪问题进行了立案审查。</w:t>
        <w:br/>
        <w:t xml:space="preserve">　　经查, 李寿垓严重违反廉洁自律规定, 接受礼金；利用职务上的便利，挪用公款归他人从事营利活动，在企业经营方面为他人谋取利益，收受财物。其中，挪用公款和利用职务便利为他人谋利收受财物问题涉嫌犯罪。</w:t>
        <w:br/>
        <w:t xml:space="preserve">　　李寿垓身为党员领导干部，严重违纪，且党的十八大后仍不收敛、不收手，性质恶劣、情节严重。依据《中国共产党纪律处分条例》、《行政机关公务员处分条例》等有关规定，经湖北省纪委常委会议审议并报湖北省委批准，决定给予李寿垓开除党籍处分；由湖北省监察厅报请湖北省人民政府批准，给予李寿垓行政开除处分；将其涉嫌犯罪问题及线索移送司法机关依法处理。（湖北省纪委）</w:t>
        <w:br/>
      </w:r>
    </w:p>
    <w:p>
      <w:pPr>
        <w:pStyle w:val="Heading3"/>
      </w:pPr>
      <w:r>
        <w:t>辽宁省鞍山市委常委韩文彬被撤销党内职务</w:t>
      </w:r>
    </w:p>
    <w:p>
      <w:r>
        <w:rPr>
          <w:i/>
        </w:rPr>
        <w:t>2015-09-29 00:00:00      中央纪委监察部网站         http://www.ccdi.gov.cn/jlsc/sggb/djcf_sggb//201607/t20160704_81803.html</w:t>
      </w:r>
    </w:p>
    <w:p>
      <w:r>
        <w:t>内容：</w:t>
      </w:r>
      <w:r>
        <w:br/>
        <w:t>辽宁省鞍山市委常委、总工会主席韩文彬被撤销党内职务、降为正处级非领导职务</w:t>
        <w:br/>
        <w:t xml:space="preserve">　　据辽宁省纪委消息：辽宁省纪委对鞍山市委常委、总工会主席韩文彬涉嫌违纪问题进行了立案审查。</w:t>
        <w:br/>
        <w:t xml:space="preserve">　　经查，2013年至2014年，鞍山市总工会未实际组织相关培训，采用报销虚假票据的方式套取2013年度、2014年度培训费，分发给单位工作人员，涉及人员多、数额大。党的十八大以后，鞍山市总工会不收敛、不收手，特别是中央八项规定出台之后、党的群众路线教育实践活动开展期间，仍顶风违纪，给本地区、本单位造成严重不良影响。韩文彬作为市总工会的主要领导，没有履行党风廉政建设主体责任，对市总工会发生的问题失察，其行为构成严重违纪。</w:t>
        <w:br/>
        <w:t xml:space="preserve">　　依据《中国共产党纪律处分条例》等有关规定，经省纪委常委会审议并报省委批准，决定按程序免去韩文彬鞍山市总工会主席职务，给予其撤销党内职务处分，降为正处级非领导职务。（辽宁省纪委）</w:t>
        <w:br/>
      </w:r>
    </w:p>
    <w:p>
      <w:pPr>
        <w:pStyle w:val="Heading3"/>
      </w:pPr>
      <w:r>
        <w:t>辽宁省人大常委张家成等2人被开除党籍和公职</w:t>
      </w:r>
    </w:p>
    <w:p>
      <w:r>
        <w:rPr>
          <w:i/>
        </w:rPr>
        <w:t>2015-09-29 00:00:00      中央纪委监察部网站         http://www.ccdi.gov.cn/jlsc/sggb/djcf_sggb//201607/t20160704_81802.html</w:t>
      </w:r>
    </w:p>
    <w:p>
      <w:r>
        <w:t>内容：</w:t>
      </w:r>
      <w:r>
        <w:br/>
        <w:t>辽宁省人大常委、法制委员会主任委员张家成被开除党籍和公职</w:t>
        <w:br/>
        <w:t xml:space="preserve">　　据辽宁省纪委消息：经辽宁省委批准，辽宁省纪委对省人大常委、法制委员会主任委员张家成（省司法厅原厅长、党组书记）涉嫌严重违纪问题进行了立案审查。</w:t>
        <w:br/>
        <w:t xml:space="preserve">　　经查，张家成利用职务上的便利，在干部选拔任用、企业生产经营、工程承揽等方面为他人谋取利益，滥用司法权，为他人在办理暂予监外执行、假释、保外就医方面提供帮助，收受巨额贿赂；非法占有公共财物；收受礼金；与他人通奸。</w:t>
        <w:br/>
        <w:t xml:space="preserve">　　张家成的上述行为已构成严重违纪，其中受贿问题涉嫌违法犯罪。依据《中国共产党纪律处分条例》等有关规定，经省纪委常委会审议并报省委批准，决定给予张家成开除党籍、开除公职处分；收缴其违纪所得；将其涉嫌犯罪问题移送司法机关依法处理。（辽宁省纪委）</w:t>
        <w:br/>
        <w:t>中国医科大学副校长肖玉平被开除党籍和公职</w:t>
        <w:br/>
        <w:t xml:space="preserve">　　据辽宁省纪委消息：经辽宁省委批准，辽宁省纪委对中国医科大学副校长肖玉平涉嫌严重违纪问题进行了立案审查。</w:t>
        <w:br/>
        <w:t xml:space="preserve">　　经查，肖玉平利用职务上的便利，贪污公款，数额巨大；为他人谋取利益，收受巨额贿赂；违反财经纪律，以“年底奖金”名义违规发放科研管理费；收受礼金；与他人通奸。</w:t>
        <w:br/>
        <w:t xml:space="preserve">　　肖玉平的上述行为已构成严重违纪，其中贪污、受贿问题涉嫌违法犯罪。依据《中国共产党纪律处分条例》等有关规定，经省纪委常委会审议并报省委批准，决定给予肖玉平开除党籍处分；由监察厅报请省政府批准给予开除公职处分；收缴其违纪所得；将其涉嫌犯罪问题移送司法机关依法处理。（辽宁省纪委）</w:t>
        <w:br/>
      </w:r>
    </w:p>
    <w:p>
      <w:pPr>
        <w:pStyle w:val="Heading3"/>
      </w:pPr>
      <w:r>
        <w:t>广西右江民族医学院副院长农乐根被开除党籍</w:t>
      </w:r>
    </w:p>
    <w:p>
      <w:r>
        <w:rPr>
          <w:i/>
        </w:rPr>
        <w:t>2015-09-28 00:00:00      中央纪委监察部网站         http://www.ccdi.gov.cn/jlsc/sggb/djcf_sggb//201607/t20160704_81801.html</w:t>
      </w:r>
    </w:p>
    <w:p>
      <w:r>
        <w:t>内容：</w:t>
      </w:r>
      <w:r>
        <w:br/>
        <w:t xml:space="preserve">广西右江民族医学院副院长农乐根被开除党籍和行政撤职　</w:t>
        <w:br/>
        <w:t xml:space="preserve">　　据广西壮族自治区纪委消息：日前，中共广西壮族自治区纪律检查委员会对广西右江民族医学院党委常委、副院长农乐根违纪问题进行了立案审查。</w:t>
        <w:br/>
        <w:t xml:space="preserve">　　经查，农乐根利用职务上的便利谋取私利，其行为已构成严重违纪。根据《中国共产党纪律处分条例》、《事业单位工作人员处分暂行规定》的有关规定，经中共广西壮族自治区纪律检查委员会审议并报中共广西壮族自治区委员会批准，决定给予农乐根开除党籍处分；由广西壮族自治区监察厅报广西壮族自治区人民政府批准，给予其行政撤职处分，按主任科员安排工作，重新确定工资档次；收缴其违纪所得。（广西壮族自治区纪委）</w:t>
        <w:br/>
      </w:r>
    </w:p>
    <w:p>
      <w:pPr>
        <w:pStyle w:val="Heading3"/>
      </w:pPr>
      <w:r>
        <w:t>广东省委农办原副主任莫定伟被"双开"</w:t>
      </w:r>
    </w:p>
    <w:p>
      <w:r>
        <w:rPr>
          <w:i/>
        </w:rPr>
        <w:t>2015-09-26 00:00:00      中央纪委监察部网站         http://www.ccdi.gov.cn/jlsc/sggb/djcf_sggb//201607/t20160704_81800.html</w:t>
      </w:r>
    </w:p>
    <w:p>
      <w:r>
        <w:t>内容：</w:t>
      </w:r>
      <w:r>
        <w:br/>
        <w:t xml:space="preserve">　　据广东省纪委消息：日前，经广东省委批准，广东省纪委对省委农办原副主任、省扶贫办原主任莫定伟严重违纪问题进行立案审查。</w:t>
        <w:br/>
        <w:t xml:space="preserve">　　经查，莫定伟违反廉洁自律规定，收受、赠送礼金；利用职务上的便利，在干部选拔任用、企业经营等方面为他人谋利，收受他人贿赂，数额巨大；为谋求个人职务升迁，向他人行贿。其行为已构成严重违纪，其中受贿、行贿问题涉嫌犯罪。此外，莫定伟还存在干扰、妨碍组织审查的行为，与部分行贿人串供，并将巨额财产转移藏匿。</w:t>
        <w:br/>
        <w:t xml:space="preserve">　　莫定伟身为党员领导干部，严重违反党的政治规矩和组织纪律，且在党的十八大后仍不收敛、不收手，情节严重。根据《中国共产党纪律处分条例》等有关规定，经省纪委常委会议审议并报省委批准，决定给予莫定伟开除党籍、开除公职处分；收缴其违纪所得。</w:t>
        <w:br/>
        <w:t xml:space="preserve">　　此前，司法机关已对莫定伟涉嫌犯罪问题立案侦查。（广东省纪委）</w:t>
        <w:br/>
      </w:r>
    </w:p>
    <w:p>
      <w:pPr>
        <w:pStyle w:val="Heading3"/>
      </w:pPr>
      <w:r>
        <w:t>深圳市振业集团原党委书记李永明被开除党籍</w:t>
      </w:r>
    </w:p>
    <w:p>
      <w:r>
        <w:rPr>
          <w:i/>
        </w:rPr>
        <w:t>2015-09-22 00:00:00      中央纪委监察部网站         http://www.ccdi.gov.cn/jlsc/sggb/djcf_sggb//201607/t20160704_81799.html</w:t>
      </w:r>
    </w:p>
    <w:p>
      <w:r>
        <w:t>内容：</w:t>
      </w:r>
      <w:r>
        <w:br/>
        <w:t xml:space="preserve">　　据深圳市纪委消息：日前，深圳市纪律检查委员会对深圳市振业（集团）股份有限公司原党委书记、董事长李永明的严重违纪问题进行了立案审查。</w:t>
        <w:br/>
        <w:t xml:space="preserve">　　经查，李永明利用职务之便，为他人谋利，收受巨额贿赂；干扰、妨碍组织审查。</w:t>
        <w:br/>
        <w:t xml:space="preserve">　　李永明身为党员领导干部，严重违纪违法，其中受贿问题涉嫌犯罪。依据《中国共产党纪律处分条例》等有关规定，经市纪委常委会议审议，决定给予李永明开除党籍处分；将其涉嫌犯罪问题及线索移送司法机关依法处理。（深圳市纪委）</w:t>
        <w:br/>
      </w:r>
    </w:p>
    <w:p>
      <w:pPr>
        <w:pStyle w:val="Heading3"/>
      </w:pPr>
      <w:r>
        <w:t>广东省人大常委会原副秘书长陈华一被"双开"</w:t>
      </w:r>
    </w:p>
    <w:p>
      <w:r>
        <w:rPr>
          <w:i/>
        </w:rPr>
        <w:t>2015-09-17 00:00:00      中央纪委监察部网站         http://www.ccdi.gov.cn/jlsc/sggb/djcf_sggb//201607/t20160704_81798.html</w:t>
      </w:r>
    </w:p>
    <w:p>
      <w:r>
        <w:t>内容：</w:t>
      </w:r>
      <w:r>
        <w:br/>
        <w:t xml:space="preserve">　　据广东省纪委消息：经广东省委同意，广东省纪委对省人大常委会原副秘书长陈华一严重违纪问题进行了立案审查。</w:t>
        <w:br/>
        <w:t xml:space="preserve">　　经查，陈华一违规经商办企业；收受巨额贿赂，被法院依法判处有期徒刑15年。</w:t>
        <w:br/>
        <w:t xml:space="preserve">　　陈华一身为党员领导干部，严重违纪违法。根据《中国共产党纪律处分条例》等有关规定，经省纪委常委会议审议并报省委批准，决定给予陈华一开除党籍、开除公职处分。（广东省纪委）</w:t>
        <w:br/>
      </w:r>
    </w:p>
    <w:p>
      <w:pPr>
        <w:pStyle w:val="Heading3"/>
      </w:pPr>
      <w:r>
        <w:t>广东省戒毒管理局原党委书记、局长陈达被"双开"</w:t>
      </w:r>
    </w:p>
    <w:p>
      <w:r>
        <w:rPr>
          <w:i/>
        </w:rPr>
        <w:t>2015-09-14 00:00:00      中央纪委监察部网站         http://www.ccdi.gov.cn/jlsc/sggb/djcf_sggb//201607/t20160704_81797.html</w:t>
      </w:r>
    </w:p>
    <w:p>
      <w:r>
        <w:t>内容：</w:t>
      </w:r>
      <w:r>
        <w:br/>
        <w:t xml:space="preserve">　　据广东省纪委消息：日前，经省委同意，省纪委对省司法厅原党委委员，省戒毒管理局原党委书记、局长陈达严重违纪问题进行立案审查。</w:t>
        <w:br/>
        <w:t xml:space="preserve">　　经查，陈达违反廉洁自律规定，收受礼金；为谋取不正当利益，向国家工作人员行贿；利用职务上的便利为他人谋取利益，收受贿赂。其行为已构成严重违纪，其中行贿、受贿问题已涉嫌犯罪。</w:t>
        <w:br/>
        <w:t xml:space="preserve">　　陈达身为党员领导干部，违反党的政治规矩和组织纪律，且在党的十八大后不收敛、不收手，情节严重。根据《中国共产党纪律处分条例》等有关规定，经省纪委常委会议审议并报省委批准，决定给予陈达开除党籍处分；由省监察厅报省政府批准，给予其开除公职处分；收缴其违纪所得。</w:t>
        <w:br/>
        <w:t xml:space="preserve">　　此前，司法机关已对陈达涉嫌犯罪问题立案侦查。（广东省纪委）</w:t>
        <w:br/>
      </w:r>
    </w:p>
    <w:p>
      <w:pPr>
        <w:pStyle w:val="Heading3"/>
      </w:pPr>
      <w:r>
        <w:t>广西新华书店集团原总经理李小勇被开除党籍和公职</w:t>
      </w:r>
    </w:p>
    <w:p>
      <w:r>
        <w:rPr>
          <w:i/>
        </w:rPr>
        <w:t>2015-09-08 00:00:00      中央纪委监察部网站         http://www.ccdi.gov.cn/jlsc/sggb/djcf_sggb//201607/t20160704_81796.html</w:t>
      </w:r>
    </w:p>
    <w:p>
      <w:r>
        <w:t>内容：</w:t>
      </w:r>
      <w:r>
        <w:br/>
        <w:t xml:space="preserve">　　据广西壮族自治区纪委消息：日前，中共广西壮族自治区纪律检查委员会对广西新华书店集团股份有限公司原党委副书记、副董事长、总经理李小勇严重违纪违法问题进行了立案审查。</w:t>
        <w:br/>
        <w:t xml:space="preserve">　　经查，李小勇利用职务上的便利，非法收受巨额贿赂，为他人谋取利益；干扰、妨碍组织审查。</w:t>
        <w:br/>
        <w:t xml:space="preserve">　　李小勇身为党员领导干部，严重违纪违法，其中受贿问题涉嫌犯罪。依据《中国共产党纪律处分条例》并参照《行政机关公务员处分条例》的有关规定，经中共广西壮族自治区纪律检查委员会审议并报中共广西壮族自治区委员会批准，决定给予李小勇开除党籍、开除公职处分；将其涉嫌犯罪问题移送司法机关依法处理。给予李小勇开除公职处分由广西壮族自治区监察厅按程序报广西壮族自治区人民政府批准。（广西壮族自治区纪委）</w:t>
        <w:br/>
      </w:r>
    </w:p>
    <w:p>
      <w:pPr>
        <w:pStyle w:val="Heading3"/>
      </w:pPr>
      <w:r>
        <w:t>内蒙古鄂尔多斯市政府原副市长王会师被"双开"</w:t>
      </w:r>
    </w:p>
    <w:p>
      <w:r>
        <w:rPr>
          <w:i/>
        </w:rPr>
        <w:t>2015-09-02 00:00:00      中央纪委监察部网站         http://www.ccdi.gov.cn/jlsc/sggb/djcf_sggb//201607/t20160704_81795.html</w:t>
      </w:r>
    </w:p>
    <w:p>
      <w:r>
        <w:t>内容：</w:t>
      </w:r>
      <w:r>
        <w:br/>
        <w:t>内蒙古鄂尔多斯市政府原副市长、市公安局原党委书记、局长王会师被开除党籍、开除公职</w:t>
        <w:br/>
        <w:t xml:space="preserve">　　据内蒙古自治区纪委消息：鄂尔多斯市政府原副市长、市公安局原党委书记、局长王会师严重违纪违法，被开除党籍、开除公职，其涉嫌犯罪问题及线索已移送司法机关依法处理。（内蒙古自治区纪委）</w:t>
        <w:br/>
      </w:r>
    </w:p>
    <w:p>
      <w:pPr>
        <w:pStyle w:val="Heading3"/>
      </w:pPr>
      <w:r>
        <w:t>黑龙江省大庆市人大原副主任刘长有等2人被"双开"</w:t>
      </w:r>
    </w:p>
    <w:p>
      <w:r>
        <w:rPr>
          <w:i/>
        </w:rPr>
        <w:t>2015-09-01 00:00:00      中央纪委监察部网站         http://www.ccdi.gov.cn/jlsc/sggb/djcf_sggb//201607/t20160704_81794.html</w:t>
      </w:r>
    </w:p>
    <w:p>
      <w:r>
        <w:t>内容：</w:t>
      </w:r>
      <w:r>
        <w:br/>
        <w:t>黑龙江省大庆市人大原副主任、龙凤区委原书记刘长有严重违纪被开除党籍开除公职</w:t>
        <w:br/>
        <w:t xml:space="preserve">　　据黑龙江省纪委消息：日前，黑龙江省纪委对大庆市人大原副主任、龙凤区委原书记刘长有严重违纪问题进行了立案审查。</w:t>
        <w:br/>
        <w:t xml:space="preserve">　　经查，刘长有利用职务上的便利，为他人在企业经营方面谋取利益，收受巨额贿赂。</w:t>
        <w:br/>
        <w:t xml:space="preserve">　　刘长有的上述行为已构成严重违纪，并涉嫌犯罪，正在被司法机关调查处理中。依据《中国共产党纪律处分条例》等有关规定，经省纪委审议并报省委批准，决定给予刘长有开除党籍、开除公职处分。（黑龙江省纪委）</w:t>
        <w:br/>
        <w:t>黑龙江省齐齐哈尔市政协原副主席孙立凯严重违纪被开除党籍开除公职</w:t>
        <w:br/>
        <w:t xml:space="preserve"> 　　据黑龙江省纪委消息：日前，黑龙江省纪委对齐齐哈尔市政协原副主席孙立凯严重违纪问题进行了立案审查。</w:t>
        <w:br/>
        <w:t xml:space="preserve"> 　　经查，孙立凯利用职务上的便利，为他人在企业经营方面谋取利益，收受巨额贿赂；违反政治纪律和组织人事纪律，为谋取个人职务升迁，向他人行贿；违反廉洁自律规定，向党员领导干部赠送购物卡。</w:t>
        <w:br/>
        <w:t xml:space="preserve">　　孙立凯的上述行为已构成严重违纪，其中受贿、行贿问题涉嫌犯罪。依据《中国共产党纪律处分条例》等有关规定，经省纪委审议并报省委批准，决定给予孙立凯开除党籍、开除公职处分；将其涉嫌犯罪问题及线索移送司法机关依法处理。（黑龙江省纪委）</w:t>
        <w:br/>
        <w:t xml:space="preserve"> </w:t>
      </w:r>
    </w:p>
    <w:p>
      <w:pPr>
        <w:pStyle w:val="Heading3"/>
      </w:pPr>
      <w:r>
        <w:t>福建建工集团总公司副总经理张仲平被"双开"</w:t>
      </w:r>
    </w:p>
    <w:p>
      <w:r>
        <w:rPr>
          <w:i/>
        </w:rPr>
        <w:t>2015-08-28 00:00:00      中央纪委监察部网站         http://www.ccdi.gov.cn/jlsc/sggb/djcf_sggb//201607/t20160704_81793.html</w:t>
      </w:r>
    </w:p>
    <w:p>
      <w:r>
        <w:t>内容：</w:t>
      </w:r>
      <w:r>
        <w:br/>
        <w:t xml:space="preserve">　　据福建省纪委消息：日前，经中共福建省委批准，福建省纪委对福建建工集团总公司党组成员、副总经理张仲平严重违纪问题进行立案审查。</w:t>
        <w:br/>
        <w:t xml:space="preserve">　　经查，张仲平利用职务上的便利为他人谋取利益，收受贿赂；违反社会主义道德，与他人通奸。</w:t>
        <w:br/>
        <w:t xml:space="preserve">　　张仲平的上述行为已构成严重违纪违法，其中受贿问题涉嫌犯罪。依据《中国共产党纪律处分条例》，并参照《行政机关公务员处分条例》规定，经省纪委审议并报省委批准，决定给予张仲平开除党籍处分，由省监察厅报请省政府批准给予其开除公职处分；收缴其违纪所得；其涉嫌犯罪问题及其他线索已移送司法机关依法处理。（福建省纪委）</w:t>
        <w:br/>
      </w:r>
    </w:p>
    <w:p>
      <w:pPr>
        <w:pStyle w:val="Heading3"/>
      </w:pPr>
      <w:r>
        <w:t>广西新华书店集团股份有限公司原董事长黄健被双开</w:t>
      </w:r>
    </w:p>
    <w:p>
      <w:r>
        <w:rPr>
          <w:i/>
        </w:rPr>
        <w:t>2015-08-24 00:00:00      中央纪委监察部网站         http://www.ccdi.gov.cn/jlsc/sggb/djcf_sggb//201607/t20160704_81791.html</w:t>
      </w:r>
    </w:p>
    <w:p>
      <w:r>
        <w:t>内容：</w:t>
      </w:r>
      <w:r>
        <w:br/>
        <w:t>广西新华书店集团股份有限公司原党委书记、董事长黄健严重违纪违法被开除党籍和公职</w:t>
        <w:br/>
        <w:t xml:space="preserve">　　据广西壮族自治区纪委消息：日前，中共广西壮族自治区纪律检查委员会对广西新华书店集团股份有限公司党委书记、董事长黄健严重违纪违法问题进行了立案检查。</w:t>
        <w:br/>
        <w:t xml:space="preserve">　　经查，黄健利用职务上的便利，为他人谋取利益，收受巨额财物；违规经商办企业；严重违反中央八项规定精神，多次在有关企业单位报销个人打高尔夫球费用；滥用职权，同意下属公司进行商业贿赂。</w:t>
        <w:br/>
        <w:t xml:space="preserve">　　黄健的上述行为已构成严重违纪违法，其中受贿问题涉嫌犯罪。依据《中国共产党纪律处分条例》并参照《行政机关公务员处分条例》的有关规定，经中共广西壮族自治区纪律检查委员会审议并报中共广西壮族自治区委员会批准，决定给予黄健开除党籍、开除公职处分；将其涉嫌犯罪问题及线索移送司法机关依法处理。给予黄健开除公职处分由广西壮族自治区监察厅按程序报广西壮族自治区人民政府批准。（广西壮族自治区纪委）</w:t>
        <w:br/>
        <w:t xml:space="preserve"> </w:t>
      </w:r>
    </w:p>
    <w:p>
      <w:pPr>
        <w:pStyle w:val="Heading3"/>
      </w:pPr>
      <w:r>
        <w:t>新疆生产建设兵团党委原常委宋志国被开除党籍</w:t>
      </w:r>
    </w:p>
    <w:p>
      <w:r>
        <w:rPr>
          <w:i/>
        </w:rPr>
        <w:t>2015-08-20 00:00:00      中央纪委监察部网站         http://www.ccdi.gov.cn/jlsc/sggb/djcf_sggb//201607/t20160704_81790.html</w:t>
      </w:r>
    </w:p>
    <w:p>
      <w:r>
        <w:t>内容：</w:t>
      </w:r>
      <w:r>
        <w:br/>
        <w:t xml:space="preserve">　　据新疆生产建设兵团纪委消息：经新疆维吾尔自治区党委批准，兵团党委原常委，第八师原党委书记、政委、石河子市原市委书记、市人大常委会主任宋志国涉嫌严重违纪违法，目前已受到开除党籍处分，其涉嫌犯罪问题及线索移送司法机关依法处理。（新疆生产建设兵团纪委）</w:t>
        <w:br/>
      </w:r>
    </w:p>
    <w:p>
      <w:pPr>
        <w:pStyle w:val="Heading3"/>
      </w:pPr>
      <w:r>
        <w:t>江西省质监局原局长王詠等2人被开除党籍和公职</w:t>
      </w:r>
    </w:p>
    <w:p>
      <w:r>
        <w:rPr>
          <w:i/>
        </w:rPr>
        <w:t>2015-08-17 00:00:00      中央纪委监察部网站         http://www.ccdi.gov.cn/jlsc/sggb/djcf_sggb//201607/t20160704_81789.html</w:t>
      </w:r>
    </w:p>
    <w:p>
      <w:r>
        <w:t>内容：</w:t>
      </w:r>
      <w:r>
        <w:br/>
        <w:t>江西省质监局原局长王詠严重违纪违法被开除党籍和公职</w:t>
        <w:br/>
        <w:t xml:space="preserve">　　据江西省纪委消息：日前，经江西省委批准，江西省纪委对省质量技术监督局原党组书记、局长王詠严重违纪问题进行了立案审查。</w:t>
        <w:br/>
        <w:t xml:space="preserve">　　经查，王詠严重违反党的组织纪律和政治规矩，隐瞒不报个人有关事项；未履行党风廉政建设主体责任，对质监系统出现严重违纪违法问题，负有主要领导责任；违反廉洁自律规定，收受礼金，假公济私、奢侈浪费；贪污公款；利用职务上的便利在干部选拔任用、企业经营等方面为他人谋取利益，收受贿赂；为谋求职务上的重用，向他人行贿；与他人通奸。其中贪污、受贿问题涉嫌犯罪。</w:t>
        <w:br/>
        <w:t xml:space="preserve">　　王詠身为党员领导干部，无视党的政治规矩和组织纪律，严重违纪违法，且党的十八大后仍不收敛、不收手，性质恶劣、情节严重。依据《中国共产党纪律处分条例》等有关规定，经省纪委审议并报省委批准，决定给予王詠开除党籍处分；按程序给予其开除公职处分；收缴其违纪所得；将其涉嫌犯罪问题及线索移送司法机关依法处理。（江西省纪委）</w:t>
        <w:br/>
        <w:t>江西省畜牧兽医局原局长黄峰岩严重违纪违法被开除党籍和公职</w:t>
        <w:br/>
        <w:t xml:space="preserve">　　据江西省纪委消息：日前，经江西省委同意，江西省纪委对省农业厅原党委委员、省畜牧兽医局原局长黄峰岩严重违纪问题进行了立案审查。</w:t>
        <w:br/>
        <w:t xml:space="preserve">　　经查，黄峰岩在任省畜牧兽医局局长期间，收受礼金；利用职务上的便利为他人谋取利益，收受巨额贿赂。对省畜牧兽医局其他有关违纪行为，负主要责任。其行为已构成严重违纪违法，并涉嫌犯罪，且党的十八大后仍不收敛、不收手。依据《中国共产党纪律处分条例》等有关规定，经省纪委审议并报省委批准，决定给予黄峰岩开除党籍处分；按程序给予其开除公职处分；收缴其违纪所得；将其涉嫌犯罪问题及线索移送司法机关依法处理。（江西省纪委）</w:t>
        <w:br/>
      </w:r>
    </w:p>
    <w:p>
      <w:pPr>
        <w:pStyle w:val="Heading3"/>
      </w:pPr>
      <w:r>
        <w:t>辽宁省国资委原纪委书记刘凯等3人被开除党籍公职</w:t>
      </w:r>
    </w:p>
    <w:p>
      <w:r>
        <w:rPr>
          <w:i/>
        </w:rPr>
        <w:t>2015-08-14 00:00:00      中央纪委监察部网站         http://www.ccdi.gov.cn/jlsc/sggb/djcf_sggb//201607/t20160704_81788.html</w:t>
      </w:r>
    </w:p>
    <w:p>
      <w:r>
        <w:t>内容：</w:t>
      </w:r>
      <w:r>
        <w:br/>
        <w:t>辽宁省国有资产监督管理委员会原纪委书记刘凯被开除党籍和公职</w:t>
        <w:br/>
        <w:t xml:space="preserve">　　据辽宁省纪委消息：经辽宁省委批准，辽宁省纪委对省国有资产监督管理委员会原纪委书记刘凯涉嫌严重违纪违法问题进行了立案审查。</w:t>
        <w:br/>
        <w:t xml:space="preserve">　　经查，刘凯严重违反政治规矩和组织纪律，利用职务上的便利，在干部选拔任用，就业安排、工作调转、上学，企业经营、拆迁补偿，干预司法等方面为他人谋取利益，收受巨额贿赂；违反廉洁自律规定，收受礼金。</w:t>
        <w:br/>
        <w:t xml:space="preserve">　　刘凯的上述行为已构成严重违纪违法，其中受贿问题涉嫌犯罪。依据《中国共产党纪律处分条例》等有关规定，经省纪委常委会审议并报省委批准，决定给予刘凯开除党籍处分；由监察厅报请省政府批准给予行政开除处分；收缴其违纪所得；将其涉嫌犯罪问题移送司法机关依法处理。（辽宁省纪委）</w:t>
        <w:br/>
        <w:t xml:space="preserve">　　</w:t>
        <w:br/>
        <w:t xml:space="preserve">　　辽宁省监狱管理局党委原常委、省监狱企业集团有限公司原总经理宋万忠被开除党籍和公职</w:t>
        <w:br/>
        <w:t xml:space="preserve">　　据辽宁省纪委消息：经辽宁省委批准，辽宁省纪委对省监狱管理局党委原常委、省监狱企业集团有限公司原总经理宋万忠涉嫌严重违纪违法问题进行了立案审查。</w:t>
        <w:br/>
        <w:t xml:space="preserve">　　经查，宋万忠利用职务上的便利，在干部任用、企业经营等方面为他人谋取利益，收受巨额贿赂；贪污公款；违反廉洁自律规定，收受礼金；为亲属非法谋取利益，造成国有资产巨大损失；失职、渎职，造成严重不良影响。</w:t>
        <w:br/>
        <w:t xml:space="preserve">　　宋万忠的上述行为已构成严重违纪违法，其中贪污、受贿、为亲友非法牟利问题涉嫌犯罪。依据《中国共产党纪律处分条例》等有关规定，经省纪委常委会审议并报省委批准，决定给予宋万忠开除党籍处分；由监察厅报请省政府批准给予行政开除处分；收缴其违纪所得；将其涉嫌犯罪问题移送司法机关依法处理。（辽宁省纪委）</w:t>
        <w:br/>
        <w:t xml:space="preserve">  　　</w:t>
        <w:br/>
        <w:t>营口港务集团有限公司原董事长党委书记高宝玉被开除党籍和公职</w:t>
        <w:br/>
        <w:t xml:space="preserve">　　据辽宁省纪委消息：经辽宁省委批准，辽宁省纪委对营口港务集团有限公司原董事长、党委书记高宝玉涉嫌严重违纪违法问题进行了立案审查。</w:t>
        <w:br/>
        <w:t xml:space="preserve">　　经查，高宝玉利用职务上的便利，在干部选拔任用，企业经营方面为他人谋取利益，收受巨额贿赂；违反廉洁自律规定，收受礼金。</w:t>
        <w:br/>
        <w:t xml:space="preserve">　　高宝玉的上述行为已构成严重违纪违法，其中受贿问题涉嫌犯罪。依据《中国共产党纪律处分条例》等有关规定，经省纪委常委会审议并报省委批准，决定给予高宝玉开除党籍处分；由监察厅报请省政府批准给予行政开除处分；收缴其违纪所得；将其涉嫌犯罪问题移送司法机关依法处理。（辽宁省纪委）</w:t>
        <w:br/>
      </w:r>
    </w:p>
    <w:p>
      <w:pPr>
        <w:pStyle w:val="Heading3"/>
      </w:pPr>
      <w:r>
        <w:t>宁夏银川市委原常委夏夕云等2人被开除党籍</w:t>
      </w:r>
    </w:p>
    <w:p>
      <w:r>
        <w:rPr>
          <w:i/>
        </w:rPr>
        <w:t>2015-08-11 00:00:00      中央纪委监察部网站         http://www.ccdi.gov.cn/jlsc/sggb/djcf_sggb//201607/t20160704_81787.html</w:t>
      </w:r>
    </w:p>
    <w:p>
      <w:r>
        <w:t>内容：</w:t>
      </w:r>
      <w:r>
        <w:br/>
        <w:t xml:space="preserve">宁夏银川市委原常委夏夕云严重违纪被双开　</w:t>
        <w:br/>
        <w:t xml:space="preserve">　　据宁夏回族自治区纪委消息：日前，宁夏回族自治区纪委对银川市委原常委夏夕云严重违纪问题进行了立案审查。经查，夏夕云利用职务上的便利为有关企业和个人谋取利益，多次索取、收受贿赂、接受礼金、与他人通奸，已构成严重违纪，并涉嫌违法犯罪。经自治区纪委常委会议研究，并报自治区党委常委会议批准，决定给予夏夕云开除党籍、开除公职处分；由自治区人大常委会依法罢免夏夕云人大代表职务；收缴其违纪所得；其涉嫌犯罪问题、线索及涉嫌违法所得款物移送司法机关依法处理。（宁夏回族自治区纪委）</w:t>
        <w:br/>
        <w:t>宁夏黄河农村商业银行原副行长、党委委员郑新平严重违纪被开除党籍</w:t>
        <w:br/>
        <w:t xml:space="preserve">　　据宁夏回族自治区纪委消息：日前，宁夏回族自治区纪委对宁夏黄河农村商业银行原副行长、党委委员郑新平严重违纪问题进行了立案审查。经查，郑新平利用职务上的便利为有关企业和个人谋取利益，收受贿赂、接受礼金，已构成严重违纪，并涉嫌违法犯罪。经自治区纪委常委会议研究，并报自治区党委常委会议批准，决定给予郑新平开除党籍处分；由宁夏黄河农村商业银行按规定解除郑新平劳动合同；收缴其违纪所得；郑新平涉嫌犯罪问题、线索及涉嫌违法所得款物移送司法机关依法处理。（宁夏回族自治区纪委）</w:t>
        <w:br/>
      </w:r>
    </w:p>
    <w:p>
      <w:pPr>
        <w:pStyle w:val="Heading3"/>
      </w:pPr>
      <w:r>
        <w:t>山西省大同市委原书记丰立祥等5人被“双开”</w:t>
      </w:r>
    </w:p>
    <w:p>
      <w:r>
        <w:rPr>
          <w:i/>
        </w:rPr>
        <w:t>2015-08-07 00:00:00      中央纪委监察部网站         http://www.ccdi.gov.cn/jlsc/sggb/djcf_sggb//201607/t20160704_81786.html</w:t>
      </w:r>
    </w:p>
    <w:p>
      <w:r>
        <w:t>内容：</w:t>
      </w:r>
      <w:r>
        <w:br/>
        <w:t xml:space="preserve">山西省大同市委原书记丰立祥被“双开” </w:t>
        <w:br/>
        <w:t xml:space="preserve">　　据山西省纪委消息：日前，经中共山西省委批准，中共山西省纪委对第十届山西省委委员、山西省大同市委原书记丰立祥严重违纪问题进行了立案审查。</w:t>
        <w:br/>
        <w:t xml:space="preserve">　　经查，丰立祥严重违反党的政治规矩和组织纪律，利用职务上的便利，在干部选拔任用和企业经营等方面为他人谋取利益，收受贿赂，数额巨大，情节严重，涉嫌犯罪。</w:t>
        <w:br/>
        <w:t xml:space="preserve">　　根据《中国共产党纪律处分条例》、参照《行政机关公务员处分条例》的有关规定，经省纪委常委会、省委常委会研究，呈中央纪委常委会审议，报中共中央批准，给予丰立祥开除党籍、开除公职处分。将其涉嫌犯罪问题及线索和涉案款物移送司法机关依法处理。（山西省纪委）</w:t>
        <w:br/>
        <w:t xml:space="preserve">　　</w:t>
        <w:br/>
        <w:t xml:space="preserve">　　山西省忻州市委原书记董洪运被“双开”</w:t>
        <w:br/>
        <w:t xml:space="preserve">　　据山西省纪委消息：日前，经中共山西省委批准，中共山西省纪委对第十届山西省委委员、山西省忻州市委原书记董洪运严重违纪问题进行了立案审查。</w:t>
        <w:br/>
        <w:t xml:space="preserve">　　经查，董洪运严重违反党的政治规矩和组织纪律；对党不忠诚、不老实，隐瞒不报个人重大事项；违反中央八项规定精神，长期借用私企车辆供自己和家人使用，多次出入私人会所；利用职务上的便利，卖官鬻爵，插手、干预行政审批和企业经营活动，为他人谋取利益，索取、收受贿赂。特别是在党的十八大后仍不收敛、不收手，继续收受贿赂，数额巨大，情节严重。且在组织审查期间，采取欺骗、隐匿、订立攻守同盟等手段，对抗组织调查，性质恶劣。其中，受贿问题涉嫌犯罪。</w:t>
        <w:br/>
        <w:t xml:space="preserve">　　根据《中国共产党纪律处分条例》、参照《行政机关公务员处分条例》的有关规定，经省纪委常委会、省委常委会研究，呈中央纪委常委会审议，报中共中央批准，给予董洪运开除党籍、开除公职处分。将其涉嫌犯罪问题及线索和涉案款物移送司法机关依法处理。（山西省纪委）</w:t>
        <w:br/>
        <w:t xml:space="preserve"> </w:t>
        <w:br/>
        <w:t xml:space="preserve">　　山西省煤炭工业厅原厅长吴永平被“双开”</w:t>
        <w:br/>
        <w:t xml:space="preserve">　　据山西省纪委消息：日前，经中共山西省委批准，中共山西省纪委对第十届山西省委委员、山西省煤炭工业厅原党组书记、厅长吴永平严重违纪问题进行了立案审查。</w:t>
        <w:br/>
        <w:t xml:space="preserve">　　经查，吴永平严重违反党的政治规矩和组织纪律；对党不忠诚、不老实，欺骗组织，长期非法持有假身份证，隐瞒不报个人重大事项；利用职务上的便利，为他人谋取利益，卖官鬻爵，官商勾结进行利益输送，收受贿赂。特别是在党的十八大后仍不收敛、不收手，继续收受贿赂，数额巨大，情节严重。其中，受贿问题涉嫌犯罪。</w:t>
        <w:br/>
        <w:t xml:space="preserve">　　根据《中国共产党纪律处分条例》、《行政机关公务员处分条例》的有关规定，经省纪委常委会、省委常委会研究，呈中央纪委常委会审议，报中共中央批准，给予吴永平开除党籍处分；经省监察厅研究并报省人民政府批准，给予吴永平开除公职处分。收缴其违纪所得。将吴永平涉嫌犯罪问题及涉案款物移送司法机关依法处理。（山西省纪委）</w:t>
        <w:br/>
        <w:t xml:space="preserve"> </w:t>
        <w:br/>
        <w:t xml:space="preserve">　　山西省传媒学院原党委书记解根法被“双开”</w:t>
        <w:br/>
        <w:t xml:space="preserve">　　据山西省纪委消息：日前，经中共山西省委批准，中共山西省纪委对山西省传媒学院原党委书记解根法严重违纪问题进行了立案审查。</w:t>
        <w:br/>
        <w:t xml:space="preserve">　　经查，解根法严重违反党的政治规矩和组织纪律；对党不忠诚、不老实，隐瞒不报个人重大事项；违反廉洁自律规定，收受礼金；利用职务上的便利，为他人谋取利益，卖官鬻爵，权钱交易，插手本单位工程建设项目，收受贿赂。特别是在党的十八大后仍不收敛、不收手，继续收受贿赂，数额巨大，情节严重。其中，受贿问题涉嫌犯罪。</w:t>
        <w:br/>
        <w:t xml:space="preserve">　　根据《中国共产党纪律处分条例》、参照《行政机关公务员处分条例》的有关规定，经省纪委常委会研究并报省委批准，给予解根法开除党籍、开除公职处分。收缴其违纪所得。将其涉嫌犯罪问题移送司法机关依法处理。（山西省纪委）</w:t>
        <w:br/>
        <w:t xml:space="preserve"> </w:t>
        <w:br/>
        <w:t xml:space="preserve">　　山西省审计厅原副厅长郝素珍被“双开”</w:t>
        <w:br/>
        <w:t xml:space="preserve">　　据山西省纪委消息：日前，经中共山西省委批准，中共山西省纪委对山西省审计厅原党组副书记、副厅长郝素珍严重违纪问题进行了立案审查。</w:t>
        <w:br/>
        <w:t xml:space="preserve">　　经查，郝素珍违反廉洁自律规定，为其亲友的经营活动谋取利益，收受礼金；利用本人和其丈夫杜善学职务上的便利，为他人谋取利益，收受贿赂，数额巨大，情节严重。其中，受贿问题涉嫌犯罪。</w:t>
        <w:br/>
        <w:t xml:space="preserve">　　根据《中国共产党纪律处分条例》、《行政机关公务员处分条例》的有关规定，经省纪委常委会研究并报省委批准，给予郝素珍开除党籍处分；经省监察厅研究并报省人民政府批准，给予郝素珍开除公职处分。将郝素珍涉嫌犯罪问题移送司法机关依法处理。（山西省纪委）</w:t>
        <w:br/>
      </w:r>
    </w:p>
    <w:p>
      <w:pPr>
        <w:pStyle w:val="Heading3"/>
      </w:pPr>
      <w:r>
        <w:t>山西省运城市委原书记王茂设被"双开"</w:t>
      </w:r>
    </w:p>
    <w:p>
      <w:r>
        <w:rPr>
          <w:i/>
        </w:rPr>
        <w:t>2015-08-05 00:00:00      中央纪委监察部网站         http://www.ccdi.gov.cn/jlsc/sggb/djcf_sggb//201607/t20160704_81785.html</w:t>
      </w:r>
    </w:p>
    <w:p>
      <w:r>
        <w:t>内容：</w:t>
      </w:r>
      <w:r>
        <w:br/>
        <w:t xml:space="preserve">　　据山西省纪委消息：日前，经中共山西省委批准，中共山西省纪委对第十届山西省委委员、山西省运城市委原书记王茂设严重违纪问题进行了立案审查。</w:t>
        <w:br/>
        <w:t xml:space="preserve">　　经查，王茂设严重违反党的政治规矩和组织纪律，搞非组织活动，拉票贿选；违反廉洁自律规定，收受礼金、礼品；违反社会主义道德，与他人通奸；利用职务上的便利，卖官鬻爵，为他人谋取利益，收受贿赂。特别是在党的十八大后仍不收敛、不收手，继续收受贿赂，数额巨大，情节严重。其中，受贿问题涉嫌犯罪。</w:t>
        <w:br/>
        <w:t xml:space="preserve">　　根据《中国共产党纪律处分条例》、参照《行政机关公务员处分条例》的有关规定，经省纪委常委会、省委常委会研究，呈中央纪委常委会审议，报中共中央批准，给予王茂设开除党籍、开除公职处分。收缴其违纪所得。将其涉嫌犯罪问题及线索和涉案款物移送司法机关依法处理。（山西省纪委）</w:t>
        <w:br/>
      </w:r>
    </w:p>
    <w:p>
      <w:pPr>
        <w:pStyle w:val="Heading3"/>
      </w:pPr>
      <w:r>
        <w:t>聊城大学原党委常委、副校长孙兰雨被"双开"</w:t>
      </w:r>
    </w:p>
    <w:p>
      <w:r>
        <w:rPr>
          <w:i/>
        </w:rPr>
        <w:t>2015-08-04 00:00:00      中央纪委监察部网站         http://www.ccdi.gov.cn/jlsc/sggb/djcf_sggb//201607/t20160704_81784.html</w:t>
      </w:r>
    </w:p>
    <w:p>
      <w:r>
        <w:t>内容：</w:t>
      </w:r>
      <w:r>
        <w:br/>
        <w:t xml:space="preserve">　　据山东省纪委消息：日前，山东省纪委对聊城大学原党委常委、副校长孙兰雨严重违纪违法问题立案审查。</w:t>
        <w:br/>
        <w:t xml:space="preserve">　　经查，孙兰雨违反组织纪律，不如实报告个人有关事项；违反廉洁自律规定收受礼金；利用职务便利贪污公共财物；利用职务便利为他人谋取利益，索取、收受贿赂，数额巨大。其中贪污、受贿问题涉嫌犯罪。</w:t>
        <w:br/>
        <w:t xml:space="preserve">　　孙兰雨身为党员领导干部，严重违纪违法，且党的十八大后不收敛、不收手；与他人订立攻守同盟，转移涉案财产，对抗组织审查。依据《中国共产党纪律处分条例》、《事业单位工作人员处分暂行规定》等规定，经省纪委、省监察厅研究并报省委、省政府批准，决定给予孙兰雨开除党籍、开除公职处分；收缴其违纪所得；将其涉嫌犯罪问题、线索及所涉款物移送司法机关依法处理。（山东省纪委）</w:t>
        <w:br/>
      </w:r>
    </w:p>
    <w:p>
      <w:pPr>
        <w:pStyle w:val="Heading3"/>
      </w:pPr>
      <w:r>
        <w:t>安徽商务厅原党组书记、厅长曹勇被开除党籍和公职</w:t>
      </w:r>
    </w:p>
    <w:p>
      <w:r>
        <w:rPr>
          <w:i/>
        </w:rPr>
        <w:t>2015-07-24 00:00:00      中央纪委监察部网站         http://www.ccdi.gov.cn/jlsc/sggb/djcf_sggb//201607/t20160704_81783.html</w:t>
      </w:r>
    </w:p>
    <w:p>
      <w:r>
        <w:t>内容：</w:t>
      </w:r>
      <w:r>
        <w:br/>
        <w:t xml:space="preserve">　　据安徽省纪委消息：经中共安徽省委批准，中共安徽省纪委对安徽省商务厅原党组书记、厅长曹勇严重违纪问题进行了立案审查。</w:t>
        <w:br/>
        <w:t xml:space="preserve">　　经查，曹勇利用职务上的便利，为亲属经营活动谋利，获取巨额利润；利用职务上的便利，为他人谋取利益，收受巨额贿赂。</w:t>
        <w:br/>
        <w:t xml:space="preserve">　　曹勇的上述行为已经严重违纪违法，其涉嫌犯罪问题已经移送司法机关处理。根据《中国共产党纪律处分条例》和《行政机关公务员处分条例》等规定，经中央纪委审议并报中共中央批准，中共安徽省委决定给予曹勇开除党籍处分；经安徽省监察厅研究并报安徽省人民政府批准，决定给予曹勇开除公职处分。（安徽省纪委）</w:t>
        <w:br/>
      </w:r>
    </w:p>
    <w:p>
      <w:pPr>
        <w:pStyle w:val="Heading3"/>
      </w:pPr>
      <w:r>
        <w:t>安徽省淮南市委原书记方西屏被开除党籍和公职</w:t>
      </w:r>
    </w:p>
    <w:p>
      <w:r>
        <w:rPr>
          <w:i/>
        </w:rPr>
        <w:t>2015-07-24 00:00:00      中央纪委监察部网站         http://www.ccdi.gov.cn/jlsc/sggb/djcf_sggb//201607/t20160704_81782.html</w:t>
      </w:r>
    </w:p>
    <w:p>
      <w:r>
        <w:t>内容：</w:t>
      </w:r>
      <w:r>
        <w:br/>
        <w:t xml:space="preserve">　　据安徽省纪委消息：经中共安徽省委批准，中共安徽省纪委对淮南市委原书记方西屏严重违纪问题进行了立案审查。</w:t>
        <w:br/>
        <w:t xml:space="preserve">　　经查，方西屏利用职务上的便利，为多人谋取利益，本人或通过家人索取、收受他人巨额贿赂；包养情妇；严重妨害社会管理秩序。</w:t>
        <w:br/>
        <w:t xml:space="preserve">　　方西屏的上述行为已经严重违纪违法，其涉嫌犯罪问题已经移送司法机关处理。根据《中国共产党纪律处分条例》，参照《行政机关公务员处分条例》等规定，经中央纪委审议并报中共中央批准，中共安徽省委决定给予方西屏开除党籍、开除公职处分。（安徽省纪委）</w:t>
        <w:br/>
      </w:r>
    </w:p>
    <w:p>
      <w:pPr>
        <w:pStyle w:val="Heading3"/>
      </w:pPr>
      <w:r>
        <w:t>天津市水务局原副局长马白玉等2人被开除党籍</w:t>
      </w:r>
    </w:p>
    <w:p>
      <w:r>
        <w:rPr>
          <w:i/>
        </w:rPr>
        <w:t>2015-07-24 00:00:00      中央纪委监察部网站         http://www.ccdi.gov.cn/jlsc/sggb/djcf_sggb//201607/t20160704_81781.html</w:t>
      </w:r>
    </w:p>
    <w:p>
      <w:r>
        <w:t>内容：</w:t>
      </w:r>
      <w:r>
        <w:br/>
        <w:t>天津市水务局原副局长马白玉严重违纪违法被开除党籍</w:t>
        <w:br/>
        <w:t xml:space="preserve">　　据天津市纪委消息：日前，经中共天津市委批准，中共天津市纪委对天津市水务局原副局长马白玉（正局级）严重违纪违法问题进行了立案审查。</w:t>
        <w:br/>
        <w:t xml:space="preserve">　　经查，马白玉严重违反党的政治纪律、政治规矩、组织纪律和廉洁自律规定，用公款报销个人费用，违反规定买卖股票；贪污公款；利用职务上的便利，在干部选拔任用以及结算工程资金、提供上市公司信息等企业经营方面为他人谋取利益，收受巨额贿赂；为谋取个人职务升迁，向他人行贿；挪用公款进行营利活动；滥用职权、玩忽职守，给国家造成巨大损失。其中，贪污、受贿、行贿、挪用公款和失职、渎职问题涉嫌犯罪。</w:t>
        <w:br/>
        <w:t xml:space="preserve">　　马白玉身为党的领导干部，本应牢记党的宗旨，模范遵守党纪国法，但其无视党的纪律和规矩，利用党和人民赋予的权力，为满足个人私欲，大肆敛财，随意支配国家财产并造成巨大损失，严重违纪违法，且在党的十八大后仍不收敛、不收手，性质恶劣，情节严重。依据《中国共产党纪律处分条例》有关规定，经中共天津市纪委审议并报中共天津市委批准，决定给予马白玉开除党籍处分；由天津市监察局报请天津市人民政府批准，给予其行政开除处分；其涉嫌犯罪问题，正在由司法机关依法进行查处。（天津市纪委）</w:t>
        <w:br/>
        <w:t xml:space="preserve"> </w:t>
        <w:br/>
        <w:t>天津市滨海新区规划和国土资源管理局原党组书记、副局长彭博严重违纪违法被开除党籍</w:t>
        <w:br/>
        <w:t xml:space="preserve">　　据天津市纪委消息：日前，经中共天津市委批准，中共天津市纪委对天津市滨海新区规划和国土资源管理局原党组书记、副局长彭博（副局级）严重违纪违法问题进行了立案审查。</w:t>
        <w:br/>
        <w:t xml:space="preserve">　　经查，彭博严重违反党的政治纪律、政治规矩、组织纪律和廉洁自律规定，隐瞒不报个人有关事项；收受礼金，多次接受服务管理对象宴请，以明显低于市场价格购房的方式为本人谋取不正当利益；利用职务上的便利，为他人在变更土地规划、房地产项目审批等企业经营方面谋取利益，收受巨额贿赂。其中，受贿问题涉嫌犯罪。</w:t>
        <w:br/>
        <w:t xml:space="preserve">　　彭博身为党的领导干部，本应牢记党的宗旨，模范遵守党纪国法，但其无视党的纪律和规矩，利用党和人民赋予的权力，收受礼金和巨额贿赂。频繁出入高级会所、酒店接受宴请，严重违纪违法。且在党的十八大后仍不收敛、不收手，“四风”及腐败问题突出，性质恶劣，情节严重。依据《中国共产党纪律处分条例》有关规定，经中共天津市纪委审议并报中共天津市委批准，决定给予彭博开除党籍处分；由天津市监察局报请天津市人民政府批准，给予其行政开除处分；收缴其违纪所得；将其涉嫌犯罪问题、线索及所涉款物移送司法机关依法处理。（天津市纪委）</w:t>
        <w:br/>
      </w:r>
    </w:p>
    <w:p>
      <w:pPr>
        <w:pStyle w:val="Heading3"/>
      </w:pPr>
      <w:r>
        <w:t>南方科技大学原党委副书记李平等2人被开除党籍</w:t>
      </w:r>
    </w:p>
    <w:p>
      <w:r>
        <w:rPr>
          <w:i/>
        </w:rPr>
        <w:t>2015-07-23 00:00:00      中央纪委监察部网站         http://www.ccdi.gov.cn/jlsc/sggb/djcf_sggb//201607/t20160704_81780.html</w:t>
      </w:r>
    </w:p>
    <w:p>
      <w:r>
        <w:t>内容：</w:t>
      </w:r>
      <w:r>
        <w:br/>
        <w:t>南方科技大学原党委副书记李平严重违纪违法被开除党籍</w:t>
        <w:br/>
        <w:t xml:space="preserve">　　据广东省纪委消息：日前，经广东省委同意，省纪委对南方科技大学原党委副书记李平严重违纪违法问题进行了立案审查。</w:t>
        <w:br/>
        <w:t xml:space="preserve">　　经查，李平违反规定，未如实向组织申报个人有关事项；利用职务上的便利为他人谋取利益，收受贿赂。其行为已构成严重违纪，其中受贿问题已涉嫌犯罪。</w:t>
        <w:br/>
        <w:t xml:space="preserve">　　李平身为党员领导干部，严重违反党的政治规矩和组织纪律，且在党的十八大后不收敛、不收手，情节严重。根据《中国共产党纪律处分条例》、《事业单位工作人员处分暂行规定》等有关规定，经省纪委常委会议审议并报省委批准，决定给予李平开除党籍处分，取消其退休待遇，收缴其违纪所得。</w:t>
        <w:br/>
        <w:t xml:space="preserve">　　此前，司法机关已对李平涉嫌犯罪问题立案侦查。</w:t>
        <w:br/>
        <w:t>韶关市人大常委会原副主任温新才严重违纪违法被开除党籍开除公职</w:t>
        <w:br/>
        <w:t xml:space="preserve">    据广东省纪委消息：日前，经广东省委同意，省纪委对韶关市人大常委会原副主任温新才严重违纪违法问题进行了立案审查。</w:t>
        <w:br/>
        <w:t xml:space="preserve">　　经查，温新才利用职务上的便利为他人谋取利益，收受贿赂；对韶关市人力资源和社会保障局私设“小金库”、违规使用“小金库”款项问题负有主要领导责任。其行为已构成严重违纪，其中受贿问题已涉嫌犯罪。</w:t>
        <w:br/>
        <w:t xml:space="preserve">　　温新才身为党员领导干部，严重违反党的政治规矩和组织纪律，情节严重。根据《中国共产党纪律处分条例》等有关规定，经省纪委常委会议审议并报省委批准，决定给予温新才开除党籍、开除公职处分，收缴其违纪所得。</w:t>
        <w:br/>
        <w:t xml:space="preserve">　　此前，司法机关已对温新才涉嫌犯罪问题立案侦查。（广东省纪委）</w:t>
        <w:br/>
      </w:r>
    </w:p>
    <w:p>
      <w:pPr>
        <w:pStyle w:val="Heading3"/>
      </w:pPr>
      <w:r>
        <w:t>青海省经济和信息化委员会原主任朱建平被"双开"</w:t>
      </w:r>
    </w:p>
    <w:p>
      <w:r>
        <w:rPr>
          <w:i/>
        </w:rPr>
        <w:t>2015-07-23 00:00:00      中央纪委监察部网站         http://www.ccdi.gov.cn/jlsc/sggb/djcf_sggb//201607/t20160704_81779.html</w:t>
      </w:r>
    </w:p>
    <w:p>
      <w:r>
        <w:t>内容：</w:t>
      </w:r>
      <w:r>
        <w:br/>
        <w:t xml:space="preserve">　　据青海省纪委消息：日前，经中共青海省委批准，青海省纪委对省经济和信息化委员会原主任朱建平严重违纪问题进行了立案审查。</w:t>
        <w:br/>
        <w:t xml:space="preserve">　　经查，朱建平在任格尔木市委书记期间，违反廉洁自律规定，收受礼金；利用职务上的便利为他人谋取利益，收受贿赂，其中受贿问题涉嫌犯罪。依据《中国共产党纪律处分条例》、《行政机关公务员处分条例》的有关规定，经青海省纪委监察厅研究并报省委、省政府批准，决定给予朱建平开除党籍、行政开除处分；收缴其违纪所得；将其涉嫌犯罪问题移送司法机关依法处理。（青海省纪委）</w:t>
        <w:br/>
      </w:r>
    </w:p>
    <w:p>
      <w:pPr>
        <w:pStyle w:val="Heading3"/>
      </w:pPr>
      <w:r>
        <w:t>青海省能源局原局长于小明被"双开"</w:t>
      </w:r>
    </w:p>
    <w:p>
      <w:r>
        <w:rPr>
          <w:i/>
        </w:rPr>
        <w:t>2015-07-23 00:00:00      中央纪委监察部网站         http://www.ccdi.gov.cn/jlsc/sggb/djcf_sggb//201607/t20160704_81778.html</w:t>
      </w:r>
    </w:p>
    <w:p>
      <w:r>
        <w:t>内容：</w:t>
      </w:r>
      <w:r>
        <w:br/>
        <w:t xml:space="preserve">青海省发改委原党组成员、省能源局原局长于小明被开除党籍和行政开除　</w:t>
        <w:br/>
        <w:t xml:space="preserve">　　据青海省纪委消息：日前，经中共青海省委批准，青海省纪委对省发改委原党组成员、省能源局原局长于小明严重违纪问题进行了立案审查。</w:t>
        <w:br/>
        <w:t xml:space="preserve">　　经查，于小明在任省发改委能源处处长、省发改委党组成员、省能源局局长期间，工作失职，致使分管的项目未批先建；利用职务上的便利为他人谋取利益，收受贿赂；无法说明巨额财产来源合法，其中受贿、巨额财产来源不明问题涉嫌犯罪。依据《中国共产党纪律处分条例》、《行政机关公务员处分条例》的有关规定，经青海省纪委监察厅研究并报省委、省政府批准，决定给予于小明开除党籍、行政开除处分；将其涉嫌犯罪问题移送司法机关依法处理。（青海省纪委）</w:t>
        <w:br/>
      </w:r>
    </w:p>
    <w:p>
      <w:pPr>
        <w:pStyle w:val="Heading3"/>
      </w:pPr>
      <w:r>
        <w:t>福建漳州市委原常委、宣传部原部长许荣勇被"双开"</w:t>
      </w:r>
    </w:p>
    <w:p>
      <w:r>
        <w:rPr>
          <w:i/>
        </w:rPr>
        <w:t>2015-07-09 00:00:00      中央纪委监察部网站         http://www.ccdi.gov.cn/jlsc/sggb/djcf_sggb//201607/t20160704_81774.html</w:t>
      </w:r>
    </w:p>
    <w:p>
      <w:r>
        <w:t>内容：</w:t>
      </w:r>
      <w:r>
        <w:br/>
        <w:t xml:space="preserve">　　据福建省纪委消息：日前，经中共福建省委批准，福建省纪委对漳州市委原常委、宣传部原部长许荣勇严重违纪问题进行立案审查。</w:t>
        <w:br/>
        <w:t xml:space="preserve">　　经查，许荣勇利用职务上的便利为他人谋取利益，收受贿赂；违反社会主义道德，与他人通奸。</w:t>
        <w:br/>
        <w:t xml:space="preserve">　　许荣勇的上述行为已构成严重违纪违法，其中受贿问题涉嫌犯罪。依据《中国共产党纪律处分条例》等规定，经省纪委审议并报省委批准，决定给予许荣勇开除党籍、开除公职处分；收缴其违纪所得；其涉嫌犯罪问题及其他线索已移送司法机关依法处理。（福建省纪委）</w:t>
        <w:br/>
      </w:r>
    </w:p>
    <w:p>
      <w:pPr>
        <w:pStyle w:val="Heading3"/>
      </w:pPr>
      <w:r>
        <w:t>新疆民政厅原党组书记莫涓等2人被开除党籍</w:t>
      </w:r>
    </w:p>
    <w:p>
      <w:r>
        <w:rPr>
          <w:i/>
        </w:rPr>
        <w:t>2015-07-09 00:00:00      中央纪委监察部网站         http://www.ccdi.gov.cn/jlsc/sggb/djcf_sggb//201607/t20160704_81773.html</w:t>
      </w:r>
    </w:p>
    <w:p>
      <w:r>
        <w:t>内容：</w:t>
      </w:r>
      <w:r>
        <w:br/>
        <w:t>新疆维吾尔自治区民政厅原党组书记、副厅长莫涓严重违纪违法被开除党籍</w:t>
        <w:br/>
        <w:t xml:space="preserve">　　据新疆维吾尔自治区纪委消息：日前，经新疆维吾尔自治区党委批准，新疆维吾尔自治区纪委对自治区民政厅原党组书记、副厅长莫涓严重违纪问题进行了立案审查。</w:t>
        <w:br/>
        <w:t xml:space="preserve">　　经查，莫涓严重违反政治纪律和组织纪律，欺骗组织，为本人和其儿子办理假身份证，随意出入国境，隐瞒不报个人有关重大事项；违反人事管理和干部选拔任用管理工作规定，利用职权违规录用、调入、提拔使用其亲属；违反廉洁自律规定，收受礼金；利用职务上的便利，非法占有公共财物；利用职务上的便利，为他人谋取利益，索要、收受巨额贿赂；无法说明巨额财产来源合法；违反财经纪律，民政厅重大工程项目未依照相关法律、法规进行招投标和政府采购；不正确履行职责，造成公共财产重大损失。其中，受贿问题涉嫌犯罪。</w:t>
        <w:br/>
        <w:t xml:space="preserve">　　莫涓身为党员领导干部，在党的十八大后仍不收敛、不收手，严重违纪违法，性质恶劣、情节严重。依据《中国共产党纪律处分条例》等相关规定，经新疆维吾尔自治区党委审议批准，决定给予莫涓开除党籍处分，由新疆维吾尔自治区监察厅报请新疆维吾尔自治区人民政府批准给予其行政开除处分；收缴其违纪违法所得，将其涉嫌犯罪问题及线索移送司法机关依法处理。</w:t>
        <w:br/>
        <w:t>新疆医科大学原党委书记、副校长李斌严重违纪违法被开除党籍</w:t>
        <w:br/>
        <w:t xml:space="preserve">　　据新疆维吾尔自治区纪委消息：日前，经新疆维吾尔自治区党委批准，新疆维吾尔自治区纪委对新疆医科大学原党委书记、副校长李斌严重违纪问题进行了立案审查。</w:t>
        <w:br/>
        <w:t xml:space="preserve">　　经查，李斌严重违反廉洁自律规定，收受礼金；利用职务上的影响，为亲属的经营活动谋取利益；利用职务上的便利在干部选拔任用、工程项目建设、土地租赁等方面为他人谋取利益，索取、收受巨额贿赂；无法说明巨额财产来源合法；违反财经纪律，在工程建设中未依法进行招投标；不正确履行职责，造成公共财产重大损失。其中，受贿、失职渎职问题涉嫌犯罪。</w:t>
        <w:br/>
        <w:t xml:space="preserve">　　李斌身为党员领导干部，严重违纪违法，性质恶劣、情节严重。依据《中国共产党纪律处分条例》等有关规定，经新疆维吾尔自治区党委审议批准，决定给予李斌开除党籍处分；由新疆维吾尔自治区监察厅报请新疆维吾尔自治区人民政府批准给予其行政开除处分；收缴其违纪违法所得；将其涉嫌犯罪问题及线索移送司法机关依法处理。（新疆维吾尔自治区纪委）</w:t>
        <w:br/>
      </w:r>
    </w:p>
    <w:p>
      <w:pPr>
        <w:pStyle w:val="Heading3"/>
      </w:pPr>
      <w:r>
        <w:t>四川省成都市政协原副主席付毅被开除党籍</w:t>
      </w:r>
    </w:p>
    <w:p>
      <w:r>
        <w:rPr>
          <w:i/>
        </w:rPr>
        <w:t>2015-07-03 00:00:00      中央纪委监察部网站         http://www.ccdi.gov.cn/jlsc/sggb/djcf_sggb//201607/t20160704_81772.html</w:t>
      </w:r>
    </w:p>
    <w:p>
      <w:r>
        <w:t>内容：</w:t>
      </w:r>
      <w:r>
        <w:br/>
        <w:t xml:space="preserve">　　据四川省纪委消息：日前，四川省纪委对成都市政协原副主席付毅严重违纪违法问题进行了立案审查。</w:t>
        <w:br/>
        <w:t xml:space="preserve">　　经查，付毅利用职务上的便利，为他人谋取利益，收受他人贿赂。</w:t>
        <w:br/>
        <w:t xml:space="preserve">　　付毅的上述行为已构成严重违纪违法并涉嫌犯罪，依据《中国共产党纪律处分条例》等规定，经四川省纪委审议并报经四川省委批准，决定给予付毅开除党籍处分；收缴其违纪所得；将其涉嫌犯罪的问题及涉案款物移送司法机关依法处理。（四川省纪委）</w:t>
        <w:br/>
      </w:r>
    </w:p>
    <w:p>
      <w:pPr>
        <w:pStyle w:val="Heading3"/>
      </w:pPr>
      <w:r>
        <w:t>四川省经信委原党组成员、副主任唐浩被"双开"</w:t>
      </w:r>
    </w:p>
    <w:p>
      <w:r>
        <w:rPr>
          <w:i/>
        </w:rPr>
        <w:t>2015-07-03 00:00:00      中央纪委监察部网站         http://www.ccdi.gov.cn/jlsc/sggb/djcf_sggb//201607/t20160704_81771.html</w:t>
      </w:r>
    </w:p>
    <w:p>
      <w:r>
        <w:t>内容：</w:t>
      </w:r>
      <w:r>
        <w:br/>
        <w:t>四川省经济和信息化委员会原党组成员、副主任唐浩严重违纪违法被开除党籍和公职</w:t>
        <w:br/>
        <w:t xml:space="preserve">　　据四川省纪委消息：日前，经中共四川省委批准，四川省纪委对省经济和信息化委员会原党组成员、副主任唐浩严重违纪问题进行了立案审查。</w:t>
        <w:br/>
        <w:t xml:space="preserve">　　经查，唐浩违规经商；利用职务上的便利为他人谋取利益，收受巨额贿赂。其中，受贿问题涉嫌犯罪。依据《中国共产党纪律处分条例》、《行政机关公务员处分条例》等有关规定，中共四川省纪委、四川省监察厅审议并报请中共四川省委、四川省人民政府批准，决定给予唐浩开除党籍、开除公职处分；收缴其违纪所得；将其涉嫌犯罪问题及线索与所涉款移送司法机关依法处理。（四川省纪委）</w:t>
        <w:br/>
      </w:r>
    </w:p>
    <w:p>
      <w:pPr>
        <w:pStyle w:val="Heading3"/>
      </w:pPr>
      <w:r>
        <w:t>黑龙江省政法干部学院原院长林春贵等2人被开除党籍</w:t>
      </w:r>
    </w:p>
    <w:p>
      <w:r>
        <w:rPr>
          <w:i/>
        </w:rPr>
        <w:t>2015-07-02 00:00:00      中央纪委监察部网站         http://www.ccdi.gov.cn/jlsc/sggb/djcf_sggb//201607/t20160704_81770.html</w:t>
      </w:r>
    </w:p>
    <w:p>
      <w:r>
        <w:t>内容：</w:t>
      </w:r>
      <w:r>
        <w:br/>
        <w:t>黑龙江省政法管理干部学院原院长林春贵严重违纪被开除党籍</w:t>
        <w:br/>
        <w:t xml:space="preserve">　　据黑龙江省纪委消息：日前，黑龙江省纪委对黑龙江省政法管理干部学院原院长林春贵严重违纪问题进行了立案审查。</w:t>
        <w:br/>
        <w:t xml:space="preserve">　　经查，林春贵在担任黑龙江省政法管理干部学院党委书记、院长期间，利用职务上的便利，为他人谋取利益，索取、收受巨额贿赂。</w:t>
        <w:br/>
        <w:t xml:space="preserve">　　林春贵的上述行为已构成严重违纪，并涉嫌犯罪。依据《中国共产党纪律处分条例》等有关规定，经省纪委审议并报省委批准，决定给予林春贵开除党籍处分；由省监察厅报请省政府批准给予其行政开除处分；将其涉嫌犯罪问题及线索移送司法机关依法处理。</w:t>
        <w:br/>
        <w:t xml:space="preserve">  　　</w:t>
        <w:br/>
        <w:t>黑龙江省人大城乡建设环境保护委员会原主任委员孙纲严重违纪被开除党籍开除公职</w:t>
        <w:br/>
        <w:t xml:space="preserve">　　据黑龙江省纪委消息：日前，黑龙江省纪委对黑龙江省人大城乡建设环境保护委员会原主任委员孙纲严重违纪问题进行了立案审查。</w:t>
        <w:br/>
        <w:t xml:space="preserve">　　经查，孙纲在担任省国土资源厅党组书记、厅长期间，利用职务上的便利，为他人谋取利益，收受巨额贿赂。</w:t>
        <w:br/>
        <w:t xml:space="preserve">　　孙纲的上述行为已构成严重违纪，并涉嫌犯罪，正在被司法机关调查处理中。依据《中国共产党纪律处分条例》等有关规定，经省纪委审议并报省委批准，决定给予孙纲开除党籍、开除公职处分。（黑龙江省纪委）</w:t>
        <w:br/>
        <w:t xml:space="preserve"> </w:t>
      </w:r>
    </w:p>
    <w:p>
      <w:pPr>
        <w:pStyle w:val="Heading3"/>
      </w:pPr>
      <w:r>
        <w:t>安徽省地矿局原党委书记、局长李学文被"双开"</w:t>
      </w:r>
    </w:p>
    <w:p>
      <w:r>
        <w:rPr>
          <w:i/>
        </w:rPr>
        <w:t>2015-06-26 00:00:00      中央纪委监察部网站         http://www.ccdi.gov.cn/jlsc/sggb/djcf_sggb//201607/t20160704_81768.html</w:t>
      </w:r>
    </w:p>
    <w:p>
      <w:r>
        <w:t>内容：</w:t>
      </w:r>
      <w:r>
        <w:br/>
        <w:t xml:space="preserve">　　据安徽省纪委消息：日前，中共安徽省纪委对安徽省地质矿产勘查局原党委书记、局长李学文严重违纪违法问题进行了立案审查。</w:t>
        <w:br/>
        <w:t xml:space="preserve">　　经查，李学文在担任安徽省煤田地质局党委副书记、纪委书记，党委书记、局长期间，利用职务上的便利，为他人谋取利益，收受他人财物，数额巨大；严重失职，造成巨额国有资产损失。</w:t>
        <w:br/>
        <w:t xml:space="preserve">　　李学文的上述行为已经严重违纪违法，其涉嫌犯罪问题已经移送司法机关办理。根据《中国共产党纪律处分条例》和《行政机关公务员处分条例》等规定，中共安徽省纪委、安徽省监察厅审议并报中共安徽省委、安徽省人民政府批准，决定给予李学文开除党籍、开除公职处分。（安徽省纪委）</w:t>
        <w:br/>
      </w:r>
    </w:p>
    <w:p>
      <w:pPr>
        <w:pStyle w:val="Heading3"/>
      </w:pPr>
      <w:r>
        <w:t>拉萨经济技术开发区党工委原书记黄羽天被"双开"</w:t>
      </w:r>
    </w:p>
    <w:p>
      <w:r>
        <w:rPr>
          <w:i/>
        </w:rPr>
        <w:t>2015-06-26 00:00:00      中央纪委监察部网站         http://www.ccdi.gov.cn/jlsc/sggb/djcf_sggb//201607/t20160704_81767.html</w:t>
      </w:r>
    </w:p>
    <w:p>
      <w:r>
        <w:t>内容：</w:t>
      </w:r>
      <w:r>
        <w:br/>
        <w:t xml:space="preserve">　　拉萨经济技术开发区党工委原书记、管委会原副主任黄羽天严重违纪违法被开除党籍和公职</w:t>
        <w:br/>
        <w:t xml:space="preserve">　　据西藏自治区纪委消息：日前，经西藏自治区党委批准，西藏自治区纪委对拉萨经济技术开发区党工委原书记、管委会原副主任黄羽天（正厅级）严重违纪违法问题进行了立案审查。</w:t>
        <w:br/>
        <w:t xml:space="preserve">　　经查，黄羽天任职期间，严重违反组织纪律，私自出国（境）；严重违反财经纪律；利用职务上的便利为他人谋取利益，收受贿赂；贪污、挪用和私分国有资产，数额特别巨大；滥用职权，给国家造成重大经济损失；严重违反社会主义道德，与他人通奸。其中，贪污、受贿、挪用公款等问题涉嫌犯罪。</w:t>
        <w:br/>
        <w:t xml:space="preserve">　　黄羽天身为党员领导干部，严重违纪违法，且在党的十八大后仍不收敛、不收手，性质恶劣，情节严重。根据《中国共产党纪律处分条例》等有关规定，经自治区纪委审议并报自治区党委批准，决定给予黄羽天开除党籍、开除公职处分；收缴其违纪所得；将其涉嫌犯罪问题及相关线索移送司法机关依法处理。（西藏自治区纪委）</w:t>
        <w:br/>
      </w:r>
    </w:p>
    <w:p>
      <w:pPr>
        <w:pStyle w:val="Heading3"/>
      </w:pPr>
      <w:r>
        <w:t>广西区林业厅原党组书记、厅长陈秋华被"双开"</w:t>
      </w:r>
    </w:p>
    <w:p>
      <w:r>
        <w:rPr>
          <w:i/>
        </w:rPr>
        <w:t>2015-06-25 00:00:00      中央纪委监察部网站         http://www.ccdi.gov.cn/jlsc/sggb/djcf_sggb//201607/t20160704_81766.html</w:t>
      </w:r>
    </w:p>
    <w:p>
      <w:r>
        <w:t>内容：</w:t>
      </w:r>
      <w:r>
        <w:br/>
        <w:t xml:space="preserve">　　据广西壮族自治区纪委消息：日前，经中共广西壮族自治区委员会批准，中共广西壮族自治区纪律检查委员会对自治区党委委员、自治区林业厅原党组书记、厅长陈秋华严重违纪违法问题进行了立案审查。</w:t>
        <w:br/>
        <w:t xml:space="preserve">　　经查，陈秋华在担任自治区林业厅党组书记、厅长期间，利用职务便利，为他人谋取利益，收受巨额贿赂；在干部选拔任用过程中，违反组织、人事纪律，用人失察失误，造成恶劣影响。</w:t>
        <w:br/>
        <w:t xml:space="preserve">　　陈秋华身为党员领导干部，无视党的纪律，严重违纪违法。依据《中国共产党纪律处分条例》和《行政机关公务员处分条例》有关规定，经中共广西壮族自治区委员会研究，报中央纪委审议并报中共中央批准，决定给予陈秋华开除党籍、开除公职处分，将其涉嫌犯罪问题及线索移送司法机关依法处理。（广西壮族自治区纪委）</w:t>
        <w:br/>
      </w:r>
    </w:p>
    <w:p>
      <w:pPr>
        <w:pStyle w:val="Heading3"/>
      </w:pPr>
      <w:r>
        <w:t>贵州省粮食局原副局长吴克被开除党籍和公职</w:t>
      </w:r>
    </w:p>
    <w:p>
      <w:r>
        <w:rPr>
          <w:i/>
        </w:rPr>
        <w:t>2015-06-24 00:00:00      中央纪委监察部网站         http://www.ccdi.gov.cn/jlsc/sggb/djcf_sggb//201607/t20160704_81765.html</w:t>
      </w:r>
    </w:p>
    <w:p>
      <w:r>
        <w:t>内容：</w:t>
      </w:r>
      <w:r>
        <w:br/>
        <w:t xml:space="preserve">　　据贵州省纪委消息：近日，贵州省粮食局党组原成员、原副局长吴克严重违纪被开除党籍和公职。</w:t>
        <w:br/>
        <w:t xml:space="preserve">　　经查，吴克在担任黔东南州黄平县委书记、省粮食局党组成员、副局长期间，利用职务上的便利，为他人谋取利益，收受他人财物。根据《中国共产党纪律处分条例》、《行政机关公务员处分条例》的有关规定，经中共贵州省纪委常委会议审议并报中共贵州省委批准，决定给予吴克开除党籍处分；经贵州省监察厅厅长办公会审议并报贵州省人民政府常务会议批准，决定给予其开除公职处分。（贵州省纪委）</w:t>
        <w:br/>
      </w:r>
    </w:p>
    <w:p>
      <w:pPr>
        <w:pStyle w:val="Heading3"/>
      </w:pPr>
      <w:r>
        <w:t>山东省德州市原副市长黄金忠被开除党籍和公职</w:t>
      </w:r>
    </w:p>
    <w:p>
      <w:r>
        <w:rPr>
          <w:i/>
        </w:rPr>
        <w:t>2015-06-23 00:00:00      中央纪委监察部网站         http://www.ccdi.gov.cn/jlsc/sggb/djcf_sggb//201607/t20160704_81764.html</w:t>
      </w:r>
    </w:p>
    <w:p>
      <w:r>
        <w:t>内容：</w:t>
      </w:r>
      <w:r>
        <w:br/>
        <w:t xml:space="preserve">　　据山东省纪委消息：日前，山东省纪委对德州市原副市长黄金忠严重违纪违法问题立案审查。</w:t>
        <w:br/>
        <w:t xml:space="preserve">　　经查，黄金忠违反组织纪律为他人谋取人事方面利益；违反廉洁自律规定收受礼金；利用职务便利贪污公共财物；利用职务便利为他人谋取利益，索取、收受贿赂；与他人通奸。其中贪污、受贿问题涉嫌犯罪。</w:t>
        <w:br/>
        <w:t xml:space="preserve">　　黄金忠身为党员领导干部，严重违纪违法，且党的十八大后不收敛、不收手。依据《中国共产党纪律处分条例》、《行政机关公务员处分条例》等规定，经省纪委、省监察厅研究并报省委、省政府批准，决定给予黄金忠开除党籍、开除公职处分；收缴其违纪所得；将其涉嫌犯罪问题、线索及所涉款物移送司法机关依法处理。（山东省纪委）</w:t>
        <w:br/>
      </w:r>
    </w:p>
    <w:p>
      <w:pPr>
        <w:pStyle w:val="Heading3"/>
      </w:pPr>
      <w:r>
        <w:t>山东省工商局原党组书记、局长牛启忠被"双开"</w:t>
      </w:r>
    </w:p>
    <w:p>
      <w:r>
        <w:rPr>
          <w:i/>
        </w:rPr>
        <w:t>2015-06-10 00:00:00      中央纪委监察部网站         http://www.ccdi.gov.cn/jlsc/sggb/djcf_sggb//201607/t20160704_81763.html</w:t>
      </w:r>
    </w:p>
    <w:p>
      <w:r>
        <w:t>内容：</w:t>
      </w:r>
      <w:r>
        <w:br/>
        <w:t xml:space="preserve">　　据山东省纪委消息：日前，经山东省委批准，山东省纪委对省纪委委员、省工商行政管理局原党组书记、局长牛启忠严重违纪违法问题立案审查。</w:t>
        <w:br/>
        <w:t xml:space="preserve">　　经查，牛启忠违反廉洁自律规定，非法占有公款，收受礼金；利用职务便利为他人谋取利益，索取、收受贿赂。其中受贿问题涉嫌犯罪。</w:t>
        <w:br/>
        <w:t xml:space="preserve">　　牛启忠身为党员领导干部，严重违纪违法，且党的十八大后不收敛、不收手。依据《中国共产党纪律处分条例》、《行政机关公务员处分条例》等规定，经省纪委、省监察厅研究并报省委、省政府批准，决定给予牛启忠开除党籍、开除公职处分；收缴其违纪所得；将其涉嫌犯罪问题、线索及所涉款物移送司法机关依法处理。（山东省纪委）</w:t>
        <w:br/>
        <w:t xml:space="preserve"> </w:t>
      </w:r>
    </w:p>
    <w:p>
      <w:pPr>
        <w:pStyle w:val="Heading3"/>
      </w:pPr>
      <w:r>
        <w:t>山西省吕梁市政协原副主席刘广龙被"双开"</w:t>
      </w:r>
    </w:p>
    <w:p>
      <w:r>
        <w:rPr>
          <w:i/>
        </w:rPr>
        <w:t>2015-06-05 00:00:00      中央纪委监察部网站         http://www.ccdi.gov.cn/jlsc/sggb/djcf_sggb//201607/t20160704_81762.html</w:t>
      </w:r>
    </w:p>
    <w:p>
      <w:r>
        <w:t>内容：</w:t>
      </w:r>
      <w:r>
        <w:br/>
        <w:t xml:space="preserve">　　据山西省纪委消息：近日，经山西省委批准，山西省纪委对吕梁市政协原副主席刘广龙严重违纪问题进行立案审查。</w:t>
        <w:br/>
        <w:t xml:space="preserve">　　经查，刘广龙违反廉洁自律规定，向他人赠送礼金；利用职务上的便利，为他人谋取利益，收受巨额贿赂；为谋求职务提拔，向他人行贿。其中受贿、行贿问题涉嫌犯罪。</w:t>
        <w:br/>
        <w:t xml:space="preserve">　　刘广龙作为党员领导干部，严重违反党的政治规矩和组织人事纪律，在谋求个人职务提拔、干部选拔任用中，权钱交易；利用职权，官商勾结，损公肥私，严重违纪违法，情节严重，性质恶劣。依据《中国共产党纪律处分条例》、参照《行政机关公务员处分条例》的有关规定，经山西省纪委常委会议研究并报山西省委批准，决定给予刘广龙开除党籍、开除公职处分；收缴其违纪所得。将其涉嫌犯罪问题及线索移送司法机关依法处理。（山西省纪委）</w:t>
        <w:br/>
        <w:t xml:space="preserve"> </w:t>
      </w:r>
    </w:p>
    <w:p>
      <w:pPr>
        <w:pStyle w:val="Heading3"/>
      </w:pPr>
      <w:r>
        <w:t>贵州省黔东南州3名厅级党员领导干部被开除党籍</w:t>
      </w:r>
    </w:p>
    <w:p>
      <w:r>
        <w:rPr>
          <w:i/>
        </w:rPr>
        <w:t>2015-06-05 00:00:00      中央纪委监察部网站         http://www.ccdi.gov.cn/jlsc/sggb/djcf_sggb//201607/t20160704_81756.html</w:t>
      </w:r>
    </w:p>
    <w:p>
      <w:r>
        <w:t>内容：</w:t>
      </w:r>
      <w:r>
        <w:br/>
        <w:t xml:space="preserve">　　据贵州省纪委消息：贵州省黔东南州人大常委会原副主任、黎平县委原书记杨俊，黔东南州人民政府原副州长吴育标，黔东南州政协原副主席古鹏，利用职务上的便利谋取私利，受到开除党籍处分，取消其副厅级待遇，降为科员；收缴其违纪所得。（贵州省纪委）</w:t>
        <w:br/>
      </w:r>
    </w:p>
    <w:p>
      <w:pPr>
        <w:pStyle w:val="Heading3"/>
      </w:pPr>
      <w:r>
        <w:t>甘肃省白银市政协原主席郭德清等2人被开除党籍</w:t>
      </w:r>
    </w:p>
    <w:p>
      <w:r>
        <w:rPr>
          <w:i/>
        </w:rPr>
        <w:t>2015-05-29 00:00:00      中央纪委监察部网站         http://www.ccdi.gov.cn/jlsc/sggb/djcf_sggb//201607/t20160704_81755.html</w:t>
      </w:r>
    </w:p>
    <w:p>
      <w:r>
        <w:t>内容：</w:t>
      </w:r>
      <w:r>
        <w:br/>
        <w:t>甘肃省白银市政协原主席郭德清严重违纪违法被开除党籍</w:t>
        <w:br/>
        <w:t xml:space="preserve">　　据甘肃省纪委消息：日前，经甘肃省委同意，甘肃省纪委对白银市政协原主席郭德清严重违纪问题进行了立案审查。</w:t>
        <w:br/>
        <w:t xml:space="preserve">　　经查，郭德清利用职务上的便利在干部选拔任用、企业经营等方面为他人谋取利益，收受巨额贿赂。其中，受贿问题涉嫌犯罪。</w:t>
        <w:br/>
        <w:t xml:space="preserve">　　郭德清身为党员领导干部，严重违反党的政治规矩和组织纪律，严重违纪违法，且党的十八大后仍不收敛、不收手，性质恶劣，情节严重。依据《中国共产党纪律处分条例》等有关规定，经省纪委常委会审议并报省委批准，决定给予郭德清开除党籍处分，将其涉嫌犯罪问题、线索移送司法机关依法处理。（甘肃省纪委）</w:t>
        <w:br/>
        <w:t>甘肃省新闻出版广电局副巡视员卢旺存严重违纪违法被开除党籍和公职</w:t>
        <w:br/>
        <w:t xml:space="preserve">　　据甘肃省纪委消息：日前，经甘肃省委同意，甘肃省纪委对甘肃省新闻出版广电局副巡视员卢旺存严重违纪问题进行了立案审查。</w:t>
        <w:br/>
        <w:t xml:space="preserve">　　经查，卢旺存利用职务上的便利，贪污公共财物、收受巨额贿赂、挪用公款；违反计划生育政策等。其中，贪污、受贿、挪用公款问题涉嫌犯罪。</w:t>
        <w:br/>
        <w:t xml:space="preserve">　　卢旺存身为党员领导干部，严重违反党的政治规矩和组织纪律，严重违纪违法。依据《中国共产党纪律处分条例》等有关规定，经省纪委常委会审议并报省委省政府批准，决定给予卢旺存开除党籍、行政开除处分；将其涉嫌犯罪问题移送司法机关依法处理。（甘肃省纪委）</w:t>
        <w:br/>
      </w:r>
    </w:p>
    <w:p>
      <w:pPr>
        <w:pStyle w:val="Heading3"/>
      </w:pPr>
      <w:r>
        <w:t>天津原规划建设交通工委书记沈东海等被开除党籍</w:t>
      </w:r>
    </w:p>
    <w:p>
      <w:r>
        <w:rPr>
          <w:i/>
        </w:rPr>
        <w:t>2015-05-28 00:00:00      中央纪委监察部网站         http://www.ccdi.gov.cn/jlsc/sggb/djcf_sggb//201607/t20160704_81754.html</w:t>
      </w:r>
    </w:p>
    <w:p>
      <w:r>
        <w:t>内容：</w:t>
      </w:r>
      <w:r>
        <w:br/>
        <w:t xml:space="preserve">　　中共天津市委原城乡规划建设交通工作委员会书记沈东海严重违纪违法被开除党籍</w:t>
        <w:br/>
        <w:t xml:space="preserve">　　据天津市纪委消息：日前，经中共天津市委批准，中共天津市纪委对天津市委原城乡规划建设交通工作委员会书记沈东海严重违纪违法问题进行了立案审查。</w:t>
        <w:br/>
        <w:t xml:space="preserve">　　经查，沈东海严重违反党的政治纪律、政治规矩、组织纪律和廉洁自律规定，长期占用下属国有企业酒店套房归个人使用，大肆收受礼金；利用职务上的便利，在干部任用、获取用地、承揽房地产建设项目和企业经营等方面为他人谋取利益，索取、收受巨额贿赂；严重违反社会主义道德，与多人长期通奸，并进行权色、钱色交易。其中，索贿、受贿问题涉嫌犯罪。</w:t>
        <w:br/>
        <w:t xml:space="preserve">　　沈东海身为党的领导干部，本应牢记党的宗旨，严格遵守党的纪律和规矩，模范遵守国家的法律法规，但其却利用党和人民赋予的权力，索贿和受贿，生活腐化，严重违纪违法，且在党的十八大后仍不收敛、不收手，严重违反中央八项规定精神，继续占用下属国有企业酒店套房、收受礼金及贿赂，性质恶劣，情节严重。依据《中国共产党纪律处分条例》有关规定，经中共天津市纪委审议并报中共天津市委批准，决定给予沈东海开除党籍处分；收缴其违纪所得；将其涉嫌犯罪问题、线索及所涉款物移送司法机关依法处理。（天津市纪委）</w:t>
        <w:br/>
        <w:t xml:space="preserve">　　</w:t>
        <w:br/>
        <w:t xml:space="preserve">　　天津市河北区政协原主席崔志勇严重违纪违法被开除党籍和公职</w:t>
        <w:br/>
        <w:t xml:space="preserve">　　据天津市纪委消息：日前，经中共天津市委批准，中共天津市纪委对天津市河北区政协原主席崔志勇严重违纪违法问题进行了立案审查。</w:t>
        <w:br/>
        <w:t xml:space="preserve">　　经查，崔志勇严重违反党的政治纪律、政治规矩、组织纪律和廉洁自律规定，大肆收受礼金；利用职务上的便利，在政府收购规划用地、承揽房地产建设项目和企业经营等方面为他人谋取利益，索取、收受巨额贿赂；严重违反社会主义道德，与他人通奸，并进行钱色交易。其中，索贿、受贿问题涉嫌犯罪。</w:t>
        <w:br/>
        <w:t xml:space="preserve">　　崔志勇身为党的领导干部，本应牢记党的宗旨，严格遵守党的纪律和规矩，模范遵守国家的法律法规，但其却利用党和人民赋予的权力，收受礼金和贿赂，生活腐化，严重违纪违法，且在党的十八大后仍不收敛、不收手，严重违反中央八项规定精神，继续收受礼金、贿赂，性质恶劣，情节严重。依据《中国共产党纪律处分条例》和参照《行政机关公务员处分条例》等有关规定，经中共天津市纪委审议并报中共天津市委批准，决定给予崔志勇开除党籍、开除公职处分；收缴其违纪所得；将其涉嫌犯罪问题、线索及所涉款物移送司法机关依法处理。（天津市纪委）</w:t>
        <w:br/>
      </w:r>
    </w:p>
    <w:p>
      <w:pPr>
        <w:pStyle w:val="Heading3"/>
      </w:pPr>
      <w:r>
        <w:t>山西省晋能集团有限责任公司原董事长刘建中被双开</w:t>
      </w:r>
    </w:p>
    <w:p>
      <w:r>
        <w:rPr>
          <w:i/>
        </w:rPr>
        <w:t>2015-05-26 00:00:00      中央纪委监察部网站         http://www.ccdi.gov.cn/jlsc/sggb/djcf_sggb//201607/t20160704_81753.html</w:t>
      </w:r>
    </w:p>
    <w:p>
      <w:r>
        <w:t>内容：</w:t>
      </w:r>
      <w:r>
        <w:br/>
        <w:t xml:space="preserve">　　据山西省纪委消息：近日，经山西省委批准，山西省纪委对山西省晋能集团有限责任公司原董事长、党委书记刘建中严重违纪问题进行立案审查。</w:t>
        <w:br/>
        <w:t xml:space="preserve">　　经查，刘建中违反廉洁自律规定，收受礼金购物卡；利用职务上的便利，为他人谋取利益，收受巨额贿赂；其中受贿问题涉嫌犯罪。</w:t>
        <w:br/>
        <w:t xml:space="preserve">　　刘建中身为国有企业党员领导干部，本应严格自律，廉洁从业，但其无视党的政治纪律和政治规矩，严重违纪违法，且在党的十八大后仍不收敛、不收手，顶风违纪，卖官鬻爵，公权私用，情节严重，性质恶劣。依据《中国共产党纪律处分条例》、参照《行政机关公务员处分条例》的有关规定，经山西省纪委常委会议研究并报山西省委批准，决定给予刘建中开除党籍处分；经省监察厅报请省政府批准，决定给予刘建中开除公职处分；收缴其违纪所得。将其涉嫌犯罪问题移送司法机关依法处理。（山西省纪委）</w:t>
        <w:br/>
      </w:r>
    </w:p>
    <w:p>
      <w:pPr>
        <w:pStyle w:val="Heading3"/>
      </w:pPr>
      <w:r>
        <w:t>广西区司法厅原副厅长梁振林等3人被开除党籍</w:t>
      </w:r>
    </w:p>
    <w:p>
      <w:r>
        <w:rPr>
          <w:i/>
        </w:rPr>
        <w:t>2015-05-26 00:00:00      中央纪委监察部网站         http://www.ccdi.gov.cn/jlsc/sggb/djcf_sggb//201607/t20160704_81752.html</w:t>
      </w:r>
    </w:p>
    <w:p>
      <w:r>
        <w:t>内容：</w:t>
      </w:r>
      <w:r>
        <w:br/>
        <w:t xml:space="preserve">　　广西壮族自治区司法厅原党委委员、副厅长梁振林严重违纪违法被开除党籍和公职</w:t>
        <w:br/>
        <w:t xml:space="preserve">　　据广西壮族自治区纪委消息：日前，经中共广西壮族自治区委员会批准，中共广西壮族自治区纪律检查委员会对广西壮族自治区司法厅原党委委员、副厅长梁振林严重违纪问题进行了立案审查。</w:t>
        <w:br/>
        <w:t xml:space="preserve">　　经查，梁振林利用职务上的便利，为他人谋取利益，收受贿赂；玩忽职守，造成恶劣的社会影响；妨害社会管理秩序，非法持有弹药；违反社会主义道德，与他人通奸。</w:t>
        <w:br/>
        <w:t xml:space="preserve">　　梁振林身为党员领导干部，无视党的纪律，严重违纪违法，其中，受贿、玩忽职守、非法持有弹药问题涉嫌犯罪。依据《中国共产党纪律处分条例》和《行政机关公务员处分条例》有关规定，经中共广西壮族自治区纪律检查委员会审议并报中共广西壮族自治区委员会常委会批准，决定给予梁振林开除党籍、开除公职处分，将其涉嫌犯罪问题及线索移送司法机关依法处理。给予梁振林开除公职处分由广西壮族自治区监察厅按程序报广西壮族自治区人民政府批准。</w:t>
        <w:br/>
        <w:t xml:space="preserve">　　</w:t>
        <w:br/>
        <w:t xml:space="preserve">　　广西壮族自治区人民防空办公室原党组成员、纪检组组长曾爱东严重违纪违法被开除党籍和公职</w:t>
        <w:br/>
        <w:t xml:space="preserve">　　据广西壮族自治区纪委消息：日前，经中共广西壮族自治区委员会批准，中共广西壮族自治区纪律检查委员会对广西壮族自治区人民防空办公室原党组成员、纪检组组长曾爱东严重违纪违法问题进行了立案审查。</w:t>
        <w:br/>
        <w:t xml:space="preserve">　　经查，曾爱东利用职务上的便利，为他人谋取利益，收受贿赂；玩忽职守，造成恶劣的社会影响。</w:t>
        <w:br/>
        <w:t xml:space="preserve">　　曾爱东的上述行为已经构成严重违纪违法，并涉嫌犯罪。依据《中国共产党纪律处分条例》、《行政机关公务员处分条例》的有关规定，经中共广西壮族自治区纪律检查委员会审议并报中共广西壮族自治区委员会批准，决定给予曾爱东开除党籍、开除公职处分，将其涉嫌犯罪问题及线索移送司法机关依法处理。</w:t>
        <w:br/>
        <w:t xml:space="preserve">　　</w:t>
        <w:br/>
        <w:t xml:space="preserve">　　广西壮族自治区监狱管理局原党委书记、政委钟世范严重违纪违法被开除党籍、取消退休待遇</w:t>
        <w:br/>
        <w:t xml:space="preserve">　　据广西壮族自治区纪委消息：日前，经中共广西壮族自治区委员会批准，中共广西壮族自治区纪律检查委员会对广西壮族自治区监狱管理局原党委书记、政委钟世范严重违纪违法问题进行了立案审查。</w:t>
        <w:br/>
        <w:t xml:space="preserve">　　经查，钟世范利用职务上的便利，收受贿赂，为他人谋取利益；玩忽职守，造成恶劣的社会影响。</w:t>
        <w:br/>
        <w:t xml:space="preserve">　　钟世范的上述行为已经构成严重违纪违法，并涉嫌犯罪。依据《中国共产党纪律处分条例》、《行政机关公务员处分条例》的有关规定，经中共广西壮族自治区纪律检查委员会审议并报中共广西壮族自治区委员会批准，决定给予钟世范开除党籍处分，并取消其退休待遇，将其涉嫌犯罪问题及线索移送司法机关依法处理。（广西壮族自治区纪委）</w:t>
        <w:br/>
      </w:r>
    </w:p>
    <w:p>
      <w:pPr>
        <w:pStyle w:val="Heading3"/>
      </w:pPr>
      <w:r>
        <w:t>四川大学原党委常委、副校长安小予被"双开"</w:t>
      </w:r>
    </w:p>
    <w:p>
      <w:r>
        <w:rPr>
          <w:i/>
        </w:rPr>
        <w:t>2015-05-26 00:00:00      中央纪委监察部网站         http://www.ccdi.gov.cn/jlsc/sggb/djcf_sggb//201607/t20160704_81751.html</w:t>
      </w:r>
    </w:p>
    <w:p>
      <w:r>
        <w:t>内容：</w:t>
      </w:r>
      <w:r>
        <w:br/>
        <w:t xml:space="preserve">　　日前，驻教育部纪检组监察局对四川大学原党委常委、副校长安小予严重违纪问题进行了立案审查。</w:t>
        <w:br/>
        <w:t xml:space="preserve">　　经查，安小予利用职务上的便利为他人谋取利益，收受巨额贿赂，其行为已构成严重违纪，并涉嫌受贿犯罪。依据《事业单位工作人员处分暂行规定》等有关规定，经教育部研究决定，给予安小予行政开除处分。经中共四川省纪委审议并报中共四川省委批准，依据《中国共产党纪律处分条例》等有关规定，决定给予安小予开除党籍处分，收缴其违纪所得，将其涉嫌犯罪问题、线索及所涉款物移送司法机关依法处理。　　</w:t>
        <w:br/>
        <w:t xml:space="preserve">　　安小予简历:</w:t>
        <w:br/>
        <w:t xml:space="preserve">　　安小予，男，汉族，1953年12月生，河北怀安人，1969年3月参加工作，1986年7月加入中国共产党，大学文化，曾任四川大学党委常委、副校长。</w:t>
        <w:br/>
        <w:t xml:space="preserve">　　1998年3月至2005年8月 四川大学规划建设处处长</w:t>
        <w:br/>
        <w:t xml:space="preserve">　　2000年10月至2005年8月 四川大学规划建设处处长，四川大学校长助理（兼）</w:t>
        <w:br/>
        <w:t xml:space="preserve">　　2005年8月至2005年8月 四川大学副校级干部</w:t>
        <w:br/>
        <w:t xml:space="preserve">　　2005年8月至2008年9月 新疆大学党委常委、副校长</w:t>
        <w:br/>
        <w:t xml:space="preserve">　　2008年9月至2009年9月 四川大学副校级干部</w:t>
        <w:br/>
        <w:t xml:space="preserve">　　2009年9月至2014年1月 四川大学党委常委、副校长</w:t>
        <w:br/>
        <w:t xml:space="preserve">　　2014年1月，因涉嫌严重违纪，被免去四川大学党委常委、委员职务，副校长职务。（驻教育部纪检组监察局）</w:t>
        <w:br/>
      </w:r>
    </w:p>
    <w:p>
      <w:pPr>
        <w:pStyle w:val="Heading3"/>
      </w:pPr>
      <w:r>
        <w:t>吉林省人大农业与农村委原主任蓝军被"双开"</w:t>
      </w:r>
    </w:p>
    <w:p>
      <w:r>
        <w:rPr>
          <w:i/>
        </w:rPr>
        <w:t>2015-05-25 00:00:00      中央纪委监察部网站         http://www.ccdi.gov.cn/jlsc/sggb/djcf_sggb//201607/t20160704_81750.html</w:t>
      </w:r>
    </w:p>
    <w:p>
      <w:r>
        <w:t>内容：</w:t>
      </w:r>
      <w:r>
        <w:br/>
        <w:t>吉林省人大常委会农业与农村委员会原主任委员蓝军严重违纪违法被开除党籍和公职</w:t>
        <w:br/>
        <w:t xml:space="preserve">　　日前，经吉林省委批准，吉林省纪委对吉林省第十二届人民代表大会常务委员会原委员、农业与农村委员会原主任委员（中共松原市委原书记）蓝军严重违纪问题进行了立案审查。</w:t>
        <w:br/>
        <w:t xml:space="preserve">　　经查，蓝军违反廉洁自律规定，违规占有占用公共财物，收受礼金，默许、纵容亲属利用特殊身份谋取非法利益；贪污公款；利用职务上的便利在干部选拔任用和企业经营等方面为他人谋取利益，收受贿赂，数额巨大。其中贪污、受贿问题涉嫌犯罪。</w:t>
        <w:br/>
        <w:t xml:space="preserve">　　蓝军身为党员领导干部，严重违反党的政治规矩和组织纪律，损公肥私，默许、纵容亲属谋取非法利益，滥用手中权力，大搞权钱交易，卖官鬻爵，且党的十八大后仍不收敛、不收手，性质恶劣，情节严重。蓝军的行为已构成严重违纪违法，依据《中国共产党纪律处分条例》等有关规定，经省纪委常委会议研究并报省委批准，决定给予蓝军开除党籍、开除公职处分；收缴其违纪所得；其涉嫌犯罪问题、线索及所涉款物移送司法机关依法处理。</w:t>
        <w:br/>
        <w:t xml:space="preserve">　　蓝军简历：</w:t>
        <w:br/>
        <w:t xml:space="preserve">　　蓝军，男，汉族，1953年10月生，研究生学历，1973年1月参加工作，1974年9月加入中国共产党。1989年7月任省广播电视厅副总编辑、党组成员、吉林电视台台长，1992年6月任省新闻出版局副局长、党组成员，1997年11月任省新闻出版局局长、党组书记，2003年4月任松原市委副书记、副市长、代市长，2004年2月任松原市委副书记、市长，2006年3月任松原市委书记，2011年6月任省政府副秘书长、办公厅党组成员、省食品安全委员会常务副主任、省食品安全委员会办公室（以下简称省食安办）主任，2013年1月任省人大常委会委员、农业与农村委员会主任委员，省第十二届人大代表。2015年1月26日，省人大常委会接受蓝军辞去省第十二届人大代表职务。（吉林省纪委）</w:t>
        <w:br/>
      </w:r>
    </w:p>
    <w:p>
      <w:pPr>
        <w:pStyle w:val="Heading3"/>
      </w:pPr>
      <w:r>
        <w:t>汕头市原市委常委、纪委书记邢太安被"双开"</w:t>
      </w:r>
    </w:p>
    <w:p>
      <w:r>
        <w:rPr>
          <w:i/>
        </w:rPr>
        <w:t>2015-05-20 00:00:00      中央纪委监察部网站         http://www.ccdi.gov.cn/jlsc/sggb/djcf_sggb//201607/t20160704_81749.html</w:t>
      </w:r>
    </w:p>
    <w:p>
      <w:r>
        <w:t>内容：</w:t>
      </w:r>
      <w:r>
        <w:br/>
        <w:t xml:space="preserve">　　据广东省纪委消息：日前，经广东省委同意，广东省纪委对汕头市原市委常委、纪委书记邢太安严重违纪问题进行了立案审查。</w:t>
        <w:br/>
        <w:t xml:space="preserve">　　经查，邢太安违反廉洁自律规定，收受礼金；为谋取不正当利益，向国家工作人员行贿；利用职务上的便利，收受贿赂。邢太安的行为已构成严重违纪，其中行贿、受贿问题已涉嫌犯罪。</w:t>
        <w:br/>
        <w:t xml:space="preserve">　　邢太安身为党员领导干部，无视党的政治规矩和组织纪律，情节严重。根据《中国共产党纪律处分条例》等有关规定，经省纪委常委会议审议并报省委批准，决定给予邢太安开除党籍、开除公职处分，收缴其违纪所得，将其涉嫌犯罪问题及线索移送司法机关依法处理。（广东省纪委）</w:t>
        <w:br/>
      </w:r>
    </w:p>
    <w:p>
      <w:pPr>
        <w:pStyle w:val="Heading3"/>
      </w:pPr>
      <w:r>
        <w:t>福建省龙岩市委原书记黄晓炎等3人被开除党籍</w:t>
      </w:r>
    </w:p>
    <w:p>
      <w:r>
        <w:rPr>
          <w:i/>
        </w:rPr>
        <w:t>2015-05-15 00:00:00      中央纪委监察部网站         http://www.ccdi.gov.cn/jlsc/sggb/djcf_sggb//201607/t20160704_81748.html</w:t>
      </w:r>
    </w:p>
    <w:p>
      <w:r>
        <w:t>内容：</w:t>
      </w:r>
      <w:r>
        <w:br/>
        <w:t>福建省龙岩市委原书记黄晓炎严重违纪违法被开除党籍和公职</w:t>
        <w:br/>
        <w:t xml:space="preserve">　　据福建省纪委消息：日前，经中共福建省委批准，福建省纪委对第九届省委委员、龙岩市委原书记黄晓炎严重违纪问题进行了立案审查。</w:t>
        <w:br/>
        <w:t xml:space="preserve">　　经查，黄晓炎利用职务上的便利为他人谋取利益，收受贿赂；违反社会主义道德，与他人通奸。</w:t>
        <w:br/>
        <w:t xml:space="preserve">　　黄晓炎的上述行为已构成严重违纪违法，其中受贿问题涉嫌犯罪。依据《中国共产党纪律处分条例》有关规定，经省委研究并经中央纪委报中共中央批准，决定给予黄晓炎开除党籍处分，待召开下一次省委全体会议时予以追认；参照《行政机关公务员处分条例》规定，决定给予黄晓炎开除公职处分；收缴其违纪所得；其涉嫌犯罪问题及其他线索已移送司法机关依法处理。</w:t>
        <w:br/>
        <w:t>福建省龙岩市原副市长陈盛仪严重违纪违法被开除党籍</w:t>
        <w:br/>
        <w:t xml:space="preserve">　　据福建省纪委消息：日前，经中共福建省委批准，福建省纪委对龙岩市原副市长陈盛仪严重违纪问题进行了立案审查。</w:t>
        <w:br/>
        <w:t xml:space="preserve">　　经查，陈盛仪利用职务上的便利为他人谋取利益，收受贿赂；违反规定经商办企业；违反社会主义道德，与他人通奸。</w:t>
        <w:br/>
        <w:t xml:space="preserve">　　陈盛仪的上述行为已构成严重违纪违法，其中受贿问题涉嫌犯罪。依据《中国共产党纪律处分条例》等有关规定，经省纪委审议并报省委批准，决定给予陈盛仪开除党籍处分；由省监察厅报请省政府批准给予其行政开除处分；收缴其违纪所得；其涉嫌犯罪问题及其他线索已移送司法机关依法处理。</w:t>
        <w:br/>
        <w:t>福建省经济和信息化委员会原副主任徐铁骏严重违纪违法被开除党籍</w:t>
        <w:br/>
        <w:t xml:space="preserve">　　据福建省纪委消息：日前，经中共福建省委批准，福建省纪委对省经济和信息化委员会原副主任徐铁骏严重违纪问题进行了立案审查。</w:t>
        <w:br/>
        <w:t xml:space="preserve">　　经查，徐铁骏利用职务上的便利为他人谋取利益，收受贿赂；违反规定从事营利活动。</w:t>
        <w:br/>
        <w:t xml:space="preserve">　　徐铁骏的上述行为已构成严重违纪违法，其中受贿问题涉嫌犯罪。依据《中国共产党纪律处分条例》等有关规定，经省纪委审议并报省委批准，决定给予徐铁骏开除党籍处分；由省监察厅报请省政府批准给予其行政开除处分；收缴其违纪所得；其涉嫌犯罪问题及其他线索已移送司法机关依法处理。（福建省纪委）</w:t>
        <w:br/>
      </w:r>
    </w:p>
    <w:p>
      <w:pPr>
        <w:pStyle w:val="Heading3"/>
      </w:pPr>
      <w:r>
        <w:t>福建省漳州市委原常委、宣传部长许荣勇被移送司法</w:t>
      </w:r>
    </w:p>
    <w:p>
      <w:r>
        <w:rPr>
          <w:i/>
        </w:rPr>
        <w:t>2015-05-15 00:00:00      中央纪委监察部网站         http://www.ccdi.gov.cn/jlsc/sggb/djcf_sggb//201607/t20160704_81747.html</w:t>
      </w:r>
    </w:p>
    <w:p>
      <w:r>
        <w:t>内容：</w:t>
      </w:r>
      <w:r>
        <w:br/>
        <w:t xml:space="preserve">　　据福建省纪委消息：日前，福建省纪委对漳州市委原常委、宣传部长许荣勇的严重违纪问题进行了立案审查，其涉嫌犯罪问题已被移送司法机关依法处理。（福建省纪委）</w:t>
        <w:br/>
      </w:r>
    </w:p>
    <w:p>
      <w:pPr>
        <w:pStyle w:val="Heading3"/>
      </w:pPr>
      <w:r>
        <w:t>青岛市崂山区政协主席郭德利严重违纪违法被"双开"</w:t>
      </w:r>
    </w:p>
    <w:p>
      <w:r>
        <w:rPr>
          <w:i/>
        </w:rPr>
        <w:t>2015-05-12 00:00:00      中央纪委监察部网站         http://www.ccdi.gov.cn/jlsc/sggb/djcf_sggb//201607/t20160704_81746.html</w:t>
      </w:r>
    </w:p>
    <w:p>
      <w:r>
        <w:t>内容：</w:t>
      </w:r>
      <w:r>
        <w:br/>
        <w:t xml:space="preserve">　　据青岛市纪委消息：日前，青岛市纪委对崂山区政协主席、党组书记郭德利严重违纪问题进行立案审查。</w:t>
        <w:br/>
        <w:t xml:space="preserve">　　经查，郭德利利用职务上的便利，为他人谋取利益，收受贿赂；贪污、挪用公款；违反财经纪律。</w:t>
        <w:br/>
        <w:t xml:space="preserve">　　郭德利上述行为构成严重违纪，其中贪污和受贿问题涉嫌犯罪。根据《中国共产党纪律处分条例》等有关规定，经青岛市纪委审议并报市委批准，决定给予郭德利开除党籍和开除公职处分；将其涉嫌犯罪问题及线索，移送司法机关依法处理。（青岛市纪委）</w:t>
        <w:br/>
        <w:t xml:space="preserve">　　郭德利简历：</w:t>
        <w:br/>
        <w:t xml:space="preserve">　　郭德利，男，山东诸城人，1958年1月生，1977年10月参加工作，1987年1月加入中国共产党。</w:t>
        <w:br/>
        <w:t xml:space="preserve">　　曾任中共青岛市委组织部城市组织处副处级巡视员，中共青岛市委组织部办公室副主任、调研信息处处长、调研处（政策法规处）处长等职。</w:t>
        <w:br/>
        <w:t xml:space="preserve">　　2002年12月，任中共崂山区委常委、组织部部长。</w:t>
        <w:br/>
        <w:t xml:space="preserve">　　2003年4月，兼任崂山区人事局局长。</w:t>
        <w:br/>
        <w:t xml:space="preserve">　　2003年5月，任中共青岛市委高新区工委常委。</w:t>
        <w:br/>
        <w:t xml:space="preserve">　　2008年5月，任崂山区委副书记。</w:t>
        <w:br/>
        <w:t xml:space="preserve">　　2012年2月，当选为政协崂山区委员会主席。（简历摘自人民网）</w:t>
        <w:br/>
        <w:t xml:space="preserve"> </w:t>
      </w:r>
    </w:p>
    <w:p>
      <w:pPr>
        <w:pStyle w:val="Heading3"/>
      </w:pPr>
      <w:r>
        <w:t>山西省晋能集团原副董事长、总经理曹耀丰被"双开"</w:t>
      </w:r>
    </w:p>
    <w:p>
      <w:r>
        <w:rPr>
          <w:i/>
        </w:rPr>
        <w:t>2015-05-06 00:00:00      中央纪委监察部网站         http://www.ccdi.gov.cn/jlsc/sggb/djcf_sggb//201607/t20160704_81745.html</w:t>
      </w:r>
    </w:p>
    <w:p>
      <w:r>
        <w:t>内容：</w:t>
      </w:r>
      <w:r>
        <w:br/>
        <w:t xml:space="preserve">　　据山西省纪委消息：近日，经山西省委批准，山西省纪委对山西省晋能集团有限公司原副董事长、党委副书记、总经理曹耀丰严重违纪问题进行了立案审查。</w:t>
        <w:br/>
        <w:t xml:space="preserve">　　经查，曹耀丰违反廉洁自律规定，收受礼金；利用职务上的便利，为他人谋取利益，收受贿赂；其中受贿问题涉嫌犯罪。</w:t>
        <w:br/>
        <w:t xml:space="preserve">　　曹耀丰身为国有企业领导人员，本应牢记党的宗旨，严格遵守党的纪律和规矩，但其却背离组织要求，收受钱财，严重违纪违法，且在党的十八大后仍不收敛、不收手，继续收受贿赂，情节严重，性质恶劣。依据《中国共产党纪律处分条例》有关规定，参照《行政机关公务员处分条例》有关规定，经山西省纪委常委会议研究并报山西省委批准，决定给予曹耀丰开除党籍处分；经省监察厅报请省政府批准，决定给予其开除公职处分；收缴其违纪所得。将其涉嫌犯罪问题及线索移送司法机关依法处理。（山西省纪委）</w:t>
        <w:br/>
      </w:r>
    </w:p>
    <w:p>
      <w:pPr>
        <w:pStyle w:val="Heading3"/>
      </w:pPr>
      <w:r>
        <w:t>青岛饮料集团总经理刘红梅被"双开"</w:t>
      </w:r>
    </w:p>
    <w:p>
      <w:r>
        <w:rPr>
          <w:i/>
        </w:rPr>
        <w:t>2015-05-06 00:00:00      中央纪委监察部网站         http://www.ccdi.gov.cn/jlsc/sggb/djcf_sggb//201607/t20160704_81744.html</w:t>
      </w:r>
    </w:p>
    <w:p>
      <w:r>
        <w:t>内容：</w:t>
      </w:r>
      <w:r>
        <w:br/>
        <w:t xml:space="preserve">　　据青岛市纪委消息：日前，青岛市纪委对青岛饮料集团总经理刘红梅严重违纪问题进行了立案审查。</w:t>
        <w:br/>
        <w:t xml:space="preserve">　　经查，刘红梅在担任青岛饮料集团党委副书记、董事、总经理，青岛崂山矿泉水有限公司、华东葡萄酿酒有限公司执行总经理期间，利用职务便利，为有关单位谋取利益并收受贿赂；工作失职，造成国有资产损失以及违反财经纪律。其行为构成严重违纪，其中受贿问题涉嫌犯罪。</w:t>
        <w:br/>
        <w:t xml:space="preserve">　　根据《中国共产党纪律处分条例》等有关规定，经市纪委常委会审议并报市委批准，决定给予刘红梅开除党籍和行政开除处分；其涉嫌犯罪问题及线索，移送司法机关依法处理。（青岛市纪委）</w:t>
        <w:br/>
        <w:t xml:space="preserve"> </w:t>
      </w:r>
    </w:p>
    <w:p>
      <w:pPr>
        <w:pStyle w:val="Heading3"/>
      </w:pPr>
      <w:r>
        <w:t>海南省文化广电出版体育厅副厅长杨浩强被"双开"</w:t>
      </w:r>
    </w:p>
    <w:p>
      <w:r>
        <w:rPr>
          <w:i/>
        </w:rPr>
        <w:t>2015-05-05 00:00:00      中央纪委监察部网站         http://www.ccdi.gov.cn/jlsc/sggb/djcf_sggb//201607/t20160704_81743.html</w:t>
      </w:r>
    </w:p>
    <w:p>
      <w:r>
        <w:t>内容：</w:t>
      </w:r>
      <w:r>
        <w:br/>
        <w:t xml:space="preserve">　　据海南省纪委消息：日前，海南省纪委对省文化广电出版体育厅副厅长杨浩强严重违纪问题进行了立案审查。</w:t>
        <w:br/>
        <w:t xml:space="preserve">　　经查，杨浩强违反廉洁自律规定，收受下属礼金；违反计划生育法规；利用职务上的便利，在公路工程项目建设中为其特定关系人谋取不正当利益；为他人谋取利益，多次收受他人巨额贿赂，其行为已构成严重违纪。其中，收受多人巨额贿赂的行为已经涉嫌违法犯罪。</w:t>
        <w:br/>
        <w:t xml:space="preserve">　　依据《中国共产党纪律处分条例》和《行政机关公务员处分条例》有关规定，经省纪委监察厅审议并报海南省委省政府批准，决定给予杨浩强开除党籍、开除公职处分；将其涉嫌违法犯罪及问题线索、涉案款物移送司法机关依法处理；其违纪收受的礼金上缴国库。（海南省纪委）</w:t>
        <w:br/>
      </w:r>
    </w:p>
    <w:p>
      <w:pPr>
        <w:pStyle w:val="Heading3"/>
      </w:pPr>
      <w:r>
        <w:t>西安市环保局党委原书记、原局长张印寿被"双开"</w:t>
      </w:r>
    </w:p>
    <w:p>
      <w:r>
        <w:rPr>
          <w:i/>
        </w:rPr>
        <w:t>2015-05-04 00:00:00      中央纪委监察部网站         http://www.ccdi.gov.cn/jlsc/sggb/djcf_sggb//201607/t20160704_81742.html</w:t>
      </w:r>
    </w:p>
    <w:p>
      <w:r>
        <w:t>内容：</w:t>
      </w:r>
      <w:r>
        <w:br/>
        <w:t xml:space="preserve">　　据西安市纪委消息：日前，西安市纪委对西安市环境保护局党委原书记、原局长张印寿涉嫌严重违纪违法问题进行了立案审查。</w:t>
        <w:br/>
        <w:t xml:space="preserve">　　经查，张印寿在担任周至县县长、县委书记期间，利用职务之便，多次收受他人贿赂，为他人谋取利益，其行为已构成严重违纪，其中受贿问题涉嫌犯罪。</w:t>
        <w:br/>
        <w:t xml:space="preserve">　　依据《中国共产党纪律处分条例》相关规定，经西安市纪委研究，并报西安市委和陕西省委批准，决定给予张印寿开除党籍、开除公职处分。其涉嫌犯罪问题及线索移送司法机关依法处理。（西安市纪委）</w:t>
        <w:br/>
        <w:t xml:space="preserve"> </w:t>
      </w:r>
    </w:p>
    <w:p>
      <w:pPr>
        <w:pStyle w:val="Heading3"/>
      </w:pPr>
      <w:r>
        <w:t>云南省德宏州政协原主席孟必光被开除党籍</w:t>
      </w:r>
    </w:p>
    <w:p>
      <w:r>
        <w:rPr>
          <w:i/>
        </w:rPr>
        <w:t>2015-04-30 00:00:00      中央纪委监察部网站         http://www.ccdi.gov.cn/jlsc/sggb/djcf_sggb//201607/t20160704_81741.html</w:t>
      </w:r>
    </w:p>
    <w:p>
      <w:r>
        <w:t>内容：</w:t>
      </w:r>
      <w:r>
        <w:br/>
        <w:t xml:space="preserve">　　据云南省纪委消息：经云南省委同意，云南省纪委对德宏州政协原主席孟必光严重违纪问题进行了立案审查。</w:t>
        <w:br/>
        <w:t xml:space="preserve">　　经查，孟必光（已退休）在担任畹町市副市长、市长，瑞丽市委书记，德宏州委副书记、州长、州政协主席等职务期间，利用职务上的便利为他人谋取利益，收受贿赂，数额巨大。</w:t>
        <w:br/>
        <w:t xml:space="preserve">　　其上述行为已构成违纪，且涉嫌犯罪。依据《中国共产党纪律处分条例》等有关规定，经云南省纪委审议并报经省委批准，决定给予孟必光开除党籍处分；收缴其违纪所得；将其涉嫌犯罪问题及线索移送司法机关依法处理。（云南省纪委）</w:t>
        <w:br/>
      </w:r>
    </w:p>
    <w:p>
      <w:pPr>
        <w:pStyle w:val="Heading3"/>
      </w:pPr>
      <w:r>
        <w:t>重庆市民防办公室原党组书记汤志明被开除党籍</w:t>
      </w:r>
    </w:p>
    <w:p>
      <w:r>
        <w:rPr>
          <w:i/>
        </w:rPr>
        <w:t>2015-04-30 00:00:00      中央纪委监察部网站         http://www.ccdi.gov.cn/jlsc/sggb/djcf_sggb//201607/t20160704_81740.html</w:t>
      </w:r>
    </w:p>
    <w:p>
      <w:r>
        <w:t>内容：</w:t>
      </w:r>
      <w:r>
        <w:br/>
        <w:t>重庆市民防办公室原党组书记、主任汤志明被开除党籍</w:t>
        <w:br/>
        <w:t xml:space="preserve">　　据重庆市纪委消息：日前，经重庆市委同意，重庆市纪委对重庆市民防办公室原党组书记、主任汤志明严重违纪问题进行了立案审查。</w:t>
        <w:br/>
        <w:t xml:space="preserve">　　经查，汤志明在担任重庆市民防办公室党组书记、主任期间，利用职务便利，为他人谋取利益，非法收受他人财物，数额特别巨大，情节严重。</w:t>
        <w:br/>
        <w:t xml:space="preserve">　　其上述行为已构成受贿，且涉嫌犯罪。依据《中国共产党纪律处分条例》有关规定，经市纪委审议并报市委批准，决定给予汤志明开除党籍处分。其涉嫌犯罪问题已移送司法机关依法处理。（重庆市纪委）</w:t>
        <w:br/>
        <w:t xml:space="preserve">　　汤志明简历</w:t>
        <w:br/>
        <w:t xml:space="preserve">　　汤志明，男，汉族，1954年3月出生，重庆丰都人，大学学历，1972年3月参加工作，1979年7月加入中国共产党。</w:t>
        <w:br/>
        <w:t xml:space="preserve">　　1972年3月在四川省巴县白市驿当知青；</w:t>
        <w:br/>
        <w:t xml:space="preserve">　　1972年12月在市公交公司当工人；</w:t>
        <w:br/>
        <w:t xml:space="preserve">　　1981年3月至2003年6月历任市公交公司团委副书记；市第二公交公司副经理，市公交电车公司经理，市公用事业管理局副局长，市机关事务局副局长；</w:t>
        <w:br/>
        <w:t xml:space="preserve">　　2003年6月至2009年3月任市人防办党组书记、主任；</w:t>
        <w:br/>
        <w:t xml:space="preserve">　　2009年3月至2013年4月任市民防办党组书记、主任；</w:t>
        <w:br/>
        <w:t xml:space="preserve">　　2013年1月至2014年8月任市四届人大常委会委员、城乡建设环境保护委员会副主任委员（正厅局长级），市四届人大代表；</w:t>
        <w:br/>
        <w:t xml:space="preserve">　　2014年8月退休，9月辞去人大代表职务。</w:t>
        <w:br/>
      </w:r>
    </w:p>
    <w:p>
      <w:pPr>
        <w:pStyle w:val="Heading3"/>
      </w:pPr>
      <w:r>
        <w:t>甘肃省工商联党组原书记、副主席吴继德等被"双开"</w:t>
      </w:r>
    </w:p>
    <w:p>
      <w:r>
        <w:rPr>
          <w:i/>
        </w:rPr>
        <w:t>2015-04-29 00:00:00      中央纪委监察部网站         http://www.ccdi.gov.cn/jlsc/sggb/djcf_sggb//201607/t20160704_81736.html</w:t>
      </w:r>
    </w:p>
    <w:p>
      <w:r>
        <w:t>内容：</w:t>
      </w:r>
      <w:r>
        <w:br/>
        <w:t xml:space="preserve">　　甘肃省委统战部原副部长、工商联党组原书记、副主席吴继德被“双开”</w:t>
        <w:br/>
        <w:t xml:space="preserve">　　据甘肃省纪委消息：日前，经甘肃省委同意，甘肃省纪委对省委统战部原副部长、省工商联党组原书记、副主席吴继德严重违纪问题进行了立案审查。</w:t>
        <w:br/>
        <w:t xml:space="preserve">　　经查，吴继德在任榆中县县长、县委书记、兰州市副市长和常务副市长、省委统战部副部长、省工商联党组书记和副主席期间，违反廉洁自律规定，多次接受可能影响公正执行公务的礼金，数额巨大；利用职务上的便利，为其亲友的经营活动谋取利益，以家人及他人名义违规经商办企业；违反财经纪律，私设“小金库”；违反社会主义道德，与他人通奸等；利用职务上的便利为他人谋取利益，多次索要、收受他人巨额贿赂；挪用公款进行非法营利活动；滥用职权，给国家和集体财产造成巨额损失。其中受贿、挪用公款、渎职问题已涉嫌犯罪。</w:t>
        <w:br/>
        <w:t xml:space="preserve">　　吴继德身为党员领导干部，无视党的规矩和纪律，严重违纪违法，且在党的十八大后仍不收敛、不收手，在组织调查期间，与他人订立攻守同盟，对抗组织调查，转移违纪违法所得，性质恶劣、情节严重。根据《中国共产党纪律处分条例》等有关规定，经省纪委常委会审议并报省委批准，决定给予吴继德开除党籍、开除公职处分，收缴其违纪所得，将其涉嫌犯罪问题及线索移送司法机关依法处理。</w:t>
        <w:br/>
        <w:t xml:space="preserve">　　吴继德简历</w:t>
        <w:br/>
        <w:t xml:space="preserve">　　吴继德，男，汉族，1955年9月出生，甘肃通渭人，大学学历。</w:t>
        <w:br/>
        <w:t xml:space="preserve">　　1978年9月参加工作，1983年12月入党曾任兰州市西固区委副书记、榆中县委副书记、县长；</w:t>
        <w:br/>
        <w:t xml:space="preserve">　　1999年7月任榆中县委书记；</w:t>
        <w:br/>
        <w:t xml:space="preserve">　　2002年3月任兰州市政府副市长；</w:t>
        <w:br/>
        <w:t xml:space="preserve">　　2005年11月任兰州市委常委、市政府常务副市长；</w:t>
        <w:br/>
        <w:t xml:space="preserve">　　2010年9月任省委统战部副部长、省工商联党组书记、副主席。系政协甘肃省十一届委员会常委、委员；</w:t>
        <w:br/>
        <w:t xml:space="preserve">　　2014年8月27日，省纪委决定对其立案审查；</w:t>
        <w:br/>
        <w:t xml:space="preserve">　　2015年2月15日，省纪委决定对其解除组织审查，并将涉嫌犯罪问题移送司法机关。</w:t>
        <w:br/>
        <w:br/>
        <w:br/>
        <w:t xml:space="preserve">　　兰州新区管委会原副主任万里被“双开”</w:t>
        <w:br/>
        <w:t xml:space="preserve">　　据甘肃省纪委消息：日前，经甘肃省委同意，甘肃省纪委对兰州新区管委会原副主任万里严重违纪问题进行了立案审查。</w:t>
        <w:br/>
        <w:t xml:space="preserve">　　经查，万里违反廉洁自律规定，多次接受可能影响公正执行公务的购物卡，数额巨大；利用职务上的便利为他人谋取利益，收受巨额贿赂。其行为已构成严重违纪，其中受贿问题已涉嫌犯罪。</w:t>
        <w:br/>
        <w:t xml:space="preserve">　　万里身为党员领导干部，无视党的规矩和纪律，严重违纪违法，且在党的十八大后仍不收敛、不收手，在组织调查之前，转移违纪违法所得，与他人订立攻守同盟，对抗组织调查，性质恶劣、情节严重。根据《中国共产党纪律处分条例》等有关规定，经省纪委常委会审议并报省委批准，决定给予万里开除党籍处分，收缴其违纪所得，给予万里行政开除处分，由省监察厅报请省政府批准后执行；将其涉嫌犯罪问题及线索移送司法机关依法处理。（甘肃省纪委）</w:t>
        <w:br/>
        <w:t xml:space="preserve">　　万里简历</w:t>
        <w:br/>
        <w:t xml:space="preserve">　　万里，男，汉族，1958年11月出生，甘肃西和县人，大学学历；</w:t>
        <w:br/>
        <w:t xml:space="preserve">　　1975年2月参加工作，1988年6月入党；</w:t>
        <w:br/>
        <w:t xml:space="preserve">　　1996年1月至2002年5月任兰州市房地产开发集团股份有限公司代理董事长、总经理；</w:t>
        <w:br/>
        <w:t xml:space="preserve">　　2002年5月至2007年4月任兰州市建设委员会副主任；</w:t>
        <w:br/>
        <w:t xml:space="preserve">　　2007年4月至2011年11月任兰州市规划局局长；</w:t>
        <w:br/>
        <w:t xml:space="preserve">　　2011年11月任兰州新区管理委员会副主任。；</w:t>
        <w:br/>
        <w:t xml:space="preserve">　　2015年2月4日，省纪委决定对其立案审查；</w:t>
        <w:br/>
        <w:t xml:space="preserve">　　2015年3月20日，省委免去其职务。</w:t>
        <w:br/>
      </w:r>
    </w:p>
    <w:p>
      <w:pPr>
        <w:pStyle w:val="Heading3"/>
      </w:pPr>
      <w:r>
        <w:t>东营市人大常委会原副主任、党组书记田振玉被双开</w:t>
      </w:r>
    </w:p>
    <w:p>
      <w:r>
        <w:rPr>
          <w:i/>
        </w:rPr>
        <w:t>2015-04-29 00:00:00      中央纪委监察部网站         http://www.ccdi.gov.cn/jlsc/sggb/djcf_sggb//201607/t20160704_81735.html</w:t>
      </w:r>
    </w:p>
    <w:p>
      <w:r>
        <w:t>内容：</w:t>
      </w:r>
      <w:r>
        <w:br/>
        <w:t xml:space="preserve">　　据山东省纪委消息：日前，山东省纪委对东营市人大常委会原副主任、党组书记田振玉（正厅级）严重违纪问题立案审查。</w:t>
        <w:br/>
        <w:t xml:space="preserve">　　经查，田振玉违反廉洁自律规定，收受礼金；违规从事营利活动；利用职务便利，在干部选拔任用、企业经营等方面为他人谋取利益，收受贿赂。其中受贿问题涉嫌犯罪。</w:t>
        <w:br/>
        <w:t xml:space="preserve">　　田振玉身为党员领导干部，无视政治规矩和组织纪律，严重违纪违法，且党的十八大后不收敛、不收手，情节严重。依照《中国共产党纪律处分条例》等规定，经山东省纪委常委会议研究并报山东省委批准，决定给予田振玉开除党籍、开除公职处分；收缴其违纪所得；将其涉嫌犯罪问题、线索及所涉款物移送司法机关依法处理。（山东省纪委）</w:t>
        <w:br/>
      </w:r>
    </w:p>
    <w:p>
      <w:pPr>
        <w:pStyle w:val="Heading3"/>
      </w:pPr>
      <w:r>
        <w:t>济宁医学院党委书记侯端敏严重违纪违法被"双开"</w:t>
      </w:r>
    </w:p>
    <w:p>
      <w:r>
        <w:rPr>
          <w:i/>
        </w:rPr>
        <w:t>2015-04-28 00:00:00      中央纪委监察部网站         http://www.ccdi.gov.cn/jlsc/sggb/djcf_sggb//201607/t20160704_81734.html</w:t>
      </w:r>
    </w:p>
    <w:p>
      <w:r>
        <w:t>内容：</w:t>
      </w:r>
      <w:r>
        <w:br/>
        <w:t xml:space="preserve">　　据山东纪委消息：日前，山东省纪委对济宁医学院党委书记侯端敏严重违纪问题立案审查。</w:t>
        <w:br/>
        <w:t xml:space="preserve">　　经查，侯端敏违反廉洁自律规定，非法占有他人财物；收受礼金；利用职务便利为亲属谋利；违规占用超标车辆；利用职务便利，在干部选拔任用、企业经营等方面为他人谋取利益，索取、收受贿赂。其中受贿问题涉嫌犯罪。</w:t>
        <w:br/>
        <w:t xml:space="preserve">　　侯端敏身为党员领导干部，无视政治规矩和组织纪律，严重违纪违法，且党的十八大后不收敛、不收手，性质恶劣、情节严重。依照《中国共产党纪律处分条例》等规定，经山东省纪委常委会议研究并报山东省委批准，决定给予侯端敏开除党籍、开除公职处分；收缴其违纪所得；将其涉嫌犯罪问题、线索及所涉款物移送司法机关依法处理。（山东省纪委）</w:t>
        <w:br/>
      </w:r>
    </w:p>
    <w:p>
      <w:pPr>
        <w:pStyle w:val="Heading3"/>
      </w:pPr>
      <w:r>
        <w:t>湖北第二师范学院原党委书记严文清被"双开"</w:t>
      </w:r>
    </w:p>
    <w:p>
      <w:r>
        <w:rPr>
          <w:i/>
        </w:rPr>
        <w:t>2015-04-28 00:00:00      中央纪委监察部网站         http://www.ccdi.gov.cn/jlsc/sggb/djcf_sggb//201607/t20160704_81733.html</w:t>
      </w:r>
    </w:p>
    <w:p>
      <w:r>
        <w:t>内容：</w:t>
      </w:r>
      <w:r>
        <w:br/>
        <w:t xml:space="preserve">　　据湖北省纪委消息：经湖北省委批准，湖北省纪委对湖北第二师范学院原党委书记严文清严重违纪问题进行了立案审查。</w:t>
        <w:br/>
        <w:t xml:space="preserve">　　经查，严文清利用职务上的便利，在承接工程、工程款项支付、合作办学等方面为他人谋取利益，收受巨额贿赂；违反廉洁自律规定，接受可能影响公正执行公务的礼金；违反社会主义道德，与他人通奸。其中受贿问题涉嫌犯罪。</w:t>
        <w:br/>
        <w:t xml:space="preserve">　　严文清身为党员领导干部，严重违纪违法，且党的十八大之后仍不收手、不收敛，性质恶劣，情节严重。依据《中国共产党纪律处分条例》等有关规定，经湖北省纪委常委会议审议并报湖北省委批准，决定给予严文清开除党籍处分；经湖北省监察厅厅长办公会议审议并报湖北省政府批准，决定给予其开除公职处分；收缴其违纪所得；将其涉嫌犯罪问题及线索移送司法机关依法处理。（湖北省纪委）</w:t>
        <w:br/>
      </w:r>
    </w:p>
    <w:p>
      <w:pPr>
        <w:pStyle w:val="Heading3"/>
      </w:pPr>
      <w:r>
        <w:t>广东省肇庆市政协原副主席杨永被开除党籍和公职</w:t>
      </w:r>
    </w:p>
    <w:p>
      <w:r>
        <w:rPr>
          <w:i/>
        </w:rPr>
        <w:t>2015-04-24 00:00:00      中央纪委监察部网站         http://www.ccdi.gov.cn/jlsc/sggb/djcf_sggb//201607/t20160704_81732.html</w:t>
      </w:r>
    </w:p>
    <w:p>
      <w:r>
        <w:t>内容：</w:t>
      </w:r>
      <w:r>
        <w:br/>
        <w:t xml:space="preserve">　　据广东省纪委消息：日前，经广东省委同意，广东省纪委对肇庆市政协原副主席杨永严重违纪问题进行立案审查。</w:t>
        <w:br/>
        <w:t xml:space="preserve">　　经查，杨永违反有关规定，不如实向组织报告个人有关事项；利用职务上的便利为他人谋取利益，收受巨额贿赂。其行为已构成严重违纪，其中受贿问题已涉嫌犯罪。</w:t>
        <w:br/>
        <w:t xml:space="preserve">　　杨永身为党员领导干部，无视党的政治规矩和组织纪律，且在党的十八大后仍不收敛、不收手，情节严重。根据《中国共产党纪律处分条例》等有关规定，经省纪委常委会议审议并报省委批准，决定给予杨永开除党籍、开除公职处分，收缴其违纪所得，将其涉嫌犯罪问题及线索移送司法机关依法处理。（广东省纪委）</w:t>
        <w:br/>
      </w:r>
    </w:p>
    <w:p>
      <w:pPr>
        <w:pStyle w:val="Heading3"/>
      </w:pPr>
      <w:r>
        <w:t>西安市原市委常委、市直机关工委书记杨殿钟被双开</w:t>
      </w:r>
    </w:p>
    <w:p>
      <w:r>
        <w:rPr>
          <w:i/>
        </w:rPr>
        <w:t>2015-04-23 00:00:00      中央纪委监察部网站         http://www.ccdi.gov.cn/jlsc/sggb/djcf_sggb//201607/t20160704_81731.html</w:t>
      </w:r>
    </w:p>
    <w:p>
      <w:r>
        <w:t>内容：</w:t>
      </w:r>
      <w:r>
        <w:br/>
        <w:t xml:space="preserve">　　据陕西省纪委消息：日前，陕西省纪委对西安市原市委常委、市直机关工委书记杨殿钟涉嫌严重违纪违法问题进行了立案调查。</w:t>
        <w:br/>
        <w:t xml:space="preserve">　　经查，杨殿钟在任西安市雁塔区区长、区委书记，西安市委常委、市委秘书长、市直机关工委书记期间，利用职务上的便利，为他人谋取利益，收受巨额贿赂，其行为已构成受贿违纪，并涉嫌犯罪。根据《中国共产党纪律处分条例》等有关规定，经省纪委常委会审议并报省委批准，决定给予杨殿钟开除党籍、开除公职处分；收缴违纪所得；将其涉嫌犯罪问题、线索及所涉款物移送司法机关依法处理。（陕西省纪委）</w:t>
        <w:br/>
      </w:r>
    </w:p>
    <w:p>
      <w:pPr>
        <w:pStyle w:val="Heading3"/>
      </w:pPr>
      <w:r>
        <w:t>四川省广元市委原常委、常务副市长苏利明被"双开"</w:t>
      </w:r>
    </w:p>
    <w:p>
      <w:r>
        <w:rPr>
          <w:i/>
        </w:rPr>
        <w:t>2015-04-21 00:00:00      中央纪委监察部网站         http://www.ccdi.gov.cn/jlsc/sggb/djcf_sggb//201607/t20160704_81730.html</w:t>
      </w:r>
    </w:p>
    <w:p>
      <w:r>
        <w:t>内容：</w:t>
      </w:r>
      <w:r>
        <w:br/>
        <w:t xml:space="preserve">　　据四川省纪委消息：日前，四川省纪委对广元市委原常委、常务副市长苏利明严重违纪违法问题进行了立案审查。</w:t>
        <w:br/>
        <w:t xml:space="preserve">　　经查，苏利明利用职务上的便利，为他人谋取利益，收受他人贿赂。</w:t>
        <w:br/>
        <w:t xml:space="preserve">　　苏利明的上述行为已构成严重违纪违法并涉嫌犯罪，依据《中国共产党纪律处分条例》等规定，经四川省纪委审议并报经四川省委批准，决定给予苏利明开除党籍处分；经四川省监察厅厅长办公会议审议并报四川省人民政府批准，决定给予苏利明开除公职处分；收缴其违纪所得；将其涉嫌犯罪的问题、线索及涉案款物移送司法机关依法处理。（四川省纪委）</w:t>
        <w:br/>
      </w:r>
    </w:p>
    <w:p>
      <w:pPr>
        <w:pStyle w:val="Heading3"/>
      </w:pPr>
      <w:r>
        <w:t>天津物产集团原党委书记、董事长王志忠被开除党籍</w:t>
      </w:r>
    </w:p>
    <w:p>
      <w:r>
        <w:rPr>
          <w:i/>
        </w:rPr>
        <w:t>2015-04-21 00:00:00      中央纪委监察部网站         http://www.ccdi.gov.cn/jlsc/sggb/djcf_sggb//201607/t20160704_81729.html</w:t>
      </w:r>
    </w:p>
    <w:p>
      <w:r>
        <w:t>内容：</w:t>
      </w:r>
      <w:r>
        <w:br/>
        <w:t xml:space="preserve">　　据天津市纪委消息：日前，经中共天津市委批准，中共天津市纪委对天津物产集团有限公司原党委书记、董事长王志忠严重违纪违法问题进行了立案审查。</w:t>
        <w:br/>
        <w:t xml:space="preserve">　　经查，王志忠严重违反党的政治纪律、政治规矩、组织纪律和廉洁自律规定，利用职务上的便利，在干部任用、企业经营等方面为他人谋取利益，收受巨额贿赂；道德败坏，包养情妇。其中，受贿问题涉嫌犯罪。</w:t>
        <w:br/>
        <w:t xml:space="preserve">　　王志忠身为党的领导干部，本应牢记党的宗旨，严格遵守党的纪律和规矩，模范遵守国家的法律法规，但其却利用党和人民赋予的权力，收受钱财，生活腐化，严重违纪违法，且在党的十八大后仍不收敛、不收手，性质恶劣，情节严重。依据《中国共产党纪律处分条例》等有关规定，经中共天津市纪委审议并报中共天津市委批准，决定给予王志忠开除党籍处分；由市监察局报请市政府批准给予其行政开除处分；收缴其违纪所得；将其涉嫌犯罪问题、线索及所涉款物移送司法机关依法处理。</w:t>
        <w:br/>
        <w:t xml:space="preserve">　　日前，经天津市人民检察院指定受理，河西区人民检察院审查决定，依法对天津物产集团有限公司原党委书记、董事长王志忠以涉嫌受贿罪立案侦查并采取强制措施。案件侦查工作正在进行中。（天津市纪委）</w:t>
        <w:br/>
      </w:r>
    </w:p>
    <w:p>
      <w:pPr>
        <w:pStyle w:val="Heading3"/>
      </w:pPr>
      <w:r>
        <w:t>四川省农业厅原巡视员胡相全严重违纪违法被"双开"</w:t>
      </w:r>
    </w:p>
    <w:p>
      <w:r>
        <w:rPr>
          <w:i/>
        </w:rPr>
        <w:t>2015-04-20 00:00:00      中央纪委监察部网站         http://www.ccdi.gov.cn/jlsc/sggb/djcf_sggb//201607/t20160704_81728.html</w:t>
      </w:r>
    </w:p>
    <w:p>
      <w:r>
        <w:t>内容：</w:t>
      </w:r>
      <w:r>
        <w:br/>
        <w:t xml:space="preserve">　　据四川省纪委消息：日前，四川省纪委对省农业厅原巡视员胡相全严重违纪违法问题进行了立案审查。</w:t>
        <w:br/>
        <w:t xml:space="preserve">　　经查，胡相全利用职务上的便利，为他人谋取利益，收受他人贿赂。</w:t>
        <w:br/>
        <w:t xml:space="preserve">　　胡相全的上述行为已构成严重违纪违法并涉嫌犯罪，依据《中国共产党纪律处分条例》和《行政机关公务员处分条例》等规定，经四川省纪委审议并报四川省委批准，决定给予胡相全开除党籍处分；经四川省监察厅审议并报四川省人民政府批准，决定给予胡相全开除公职处分；将胡相全涉嫌犯罪的问题、线索及涉案款物移送司法机关依法处理。（四川省纪委）</w:t>
        <w:br/>
      </w:r>
    </w:p>
    <w:p>
      <w:pPr>
        <w:pStyle w:val="Heading3"/>
      </w:pPr>
      <w:r>
        <w:t>黑龙江省交通厅原厅长高学文被开除党籍</w:t>
      </w:r>
    </w:p>
    <w:p>
      <w:r>
        <w:rPr>
          <w:i/>
        </w:rPr>
        <w:t>2015-04-16 00:00:00      中央纪委监察部网站         http://www.ccdi.gov.cn/jlsc/sggb/djcf_sggb//201607/t20160704_81727.html</w:t>
      </w:r>
    </w:p>
    <w:p>
      <w:r>
        <w:t>内容：</w:t>
      </w:r>
      <w:r>
        <w:br/>
        <w:t xml:space="preserve">　　日前，黑龙江省纪委对黑龙江省交通运输厅原党组副书记、厅长高学文严重违纪问题进行了立案调查。</w:t>
        <w:br/>
        <w:t xml:space="preserve">　　经查，高学文利用职务上的便利，为他人谋取利益，收受巨额贿赂；违反廉洁自律规定，接受可能影响公正执行公务的礼金、礼品。</w:t>
        <w:br/>
        <w:t xml:space="preserve">　　高学文的上述行为已构成严重违纪，其中受贿问题涉嫌犯罪。依据《中国共产党纪律处分条例》等有关规定，经省纪委审议并报省委批准，决定给予高学文开除党籍处分；由省监察厅报请省政府批准给予其行政开除处分；收缴其违纪所得；将其涉嫌犯罪问题及线索移送司法机关依法处理。（黑龙江省纪委）</w:t>
        <w:br/>
      </w:r>
    </w:p>
    <w:p>
      <w:pPr>
        <w:pStyle w:val="Heading3"/>
      </w:pPr>
      <w:r>
        <w:t>北京市门头沟区原区长王洪钟等二人被"双开"</w:t>
      </w:r>
    </w:p>
    <w:p>
      <w:r>
        <w:rPr>
          <w:i/>
        </w:rPr>
        <w:t>2015-04-16 00:00:00      中央纪委监察部网站         http://www.ccdi.gov.cn/jlsc/sggb/djcf_sggb//201607/t20160704_81726.html</w:t>
      </w:r>
    </w:p>
    <w:p>
      <w:r>
        <w:t>内容：</w:t>
      </w:r>
      <w:r>
        <w:br/>
        <w:t xml:space="preserve">　　日前，北京市门头沟区委原副书记、区长王洪钟利用职务上的便利为他人谋取利益，收受巨额贿赂，经市委常委会议审议，并报中央纪委审核、中共中央批准，决定给予王洪钟开除党籍、开除公职处分，其涉嫌犯罪问题移送司法机关依法处理。</w:t>
        <w:br/>
        <w:t xml:space="preserve">　　北京能源集团有限责任公司原党委书记、董事长陆海军利用职务上的便利为他人谋取利益，收受巨额贿赂，经市纪委审议并报市委批准，决定给予其开除党籍、开除公职处分，其涉嫌犯罪问题移送司法机关依法处理。（北京市纪委）</w:t>
        <w:br/>
      </w:r>
    </w:p>
    <w:p>
      <w:pPr>
        <w:pStyle w:val="Heading3"/>
      </w:pPr>
      <w:r>
        <w:t>四川省质检院原院长李永全被开除党籍</w:t>
      </w:r>
    </w:p>
    <w:p>
      <w:r>
        <w:rPr>
          <w:i/>
        </w:rPr>
        <w:t>2015-04-16 00:00:00      中央纪委监察部网站         http://www.ccdi.gov.cn/jlsc/sggb/djcf_sggb//201607/t20160704_81725.html</w:t>
      </w:r>
    </w:p>
    <w:p>
      <w:r>
        <w:t>内容：</w:t>
      </w:r>
      <w:r>
        <w:br/>
        <w:t xml:space="preserve">　　据四川省纪委消息：日前，中共四川省纪委对省质监局原副巡视员、省质检院原院长李永全严重违纪违法问题进行了立案调查。</w:t>
        <w:br/>
        <w:t xml:space="preserve">　　经查，李永全利用职务上的便利，为他人谋取利益，收受他人贿赂。</w:t>
        <w:br/>
        <w:t xml:space="preserve">　　李永全的上述行为已构成严重违纪违法并涉嫌犯罪，依据《中国共产党纪律处分条例》、《行政机关公务员处分条例》等有关规定，经省纪委审议并报省委批准，决定给予李永全开除党籍处分，按规定取消其享受的退休待遇；收缴其违纪所得；其涉嫌犯罪的问题及涉案款物，由司法机关依法处理。（四川省纪委）</w:t>
        <w:br/>
      </w:r>
    </w:p>
    <w:p>
      <w:pPr>
        <w:pStyle w:val="Heading3"/>
      </w:pPr>
      <w:r>
        <w:t>安徽六安市经济技术开发区管委会原主任周耀被双开</w:t>
      </w:r>
    </w:p>
    <w:p>
      <w:r>
        <w:rPr>
          <w:i/>
        </w:rPr>
        <w:t>2015-04-14 00:00:00      中央纪委监察部网站         http://www.ccdi.gov.cn/jlsc/sggb/djcf_sggb//201607/t20160704_81724.html</w:t>
      </w:r>
    </w:p>
    <w:p>
      <w:r>
        <w:t>内容：</w:t>
      </w:r>
      <w:r>
        <w:br/>
        <w:t xml:space="preserve">　　据安徽省纪委消息：日前，中共安徽省纪委对六安市经济技术开发区管委会原主任周耀严重违纪违法的问题进行了立案审查。</w:t>
        <w:br/>
        <w:t xml:space="preserve">　　经查，周耀利用职务上的便利，为他人谋取利益，收受巨额贿赂；违反规定接受礼金，未登记交公；不正确履行职责，给国有资产造成重大损失；严重违反社会主义道德。</w:t>
        <w:br/>
        <w:t xml:space="preserve">　　周耀的上述行为已严重违纪违法，其涉嫌犯罪问题已移送司法机关处理。根据《中国共产党纪律处分条例》和《行政机关公务员处分条例》等规定，经中共安徽省纪委研究并报中共安徽省委批准，中共六安市委、六安市人民政府分别决定给予周耀开除党籍、开除公职处分。（安徽省纪委）</w:t>
        <w:br/>
      </w:r>
    </w:p>
    <w:p>
      <w:pPr>
        <w:pStyle w:val="Heading3"/>
      </w:pPr>
      <w:r>
        <w:t>山西吕梁市原市委常委、政法委书记李良森被"双开"</w:t>
      </w:r>
    </w:p>
    <w:p>
      <w:r>
        <w:rPr>
          <w:i/>
        </w:rPr>
        <w:t>2015-04-10 00:00:00      中央纪委监察部网站         http://www.ccdi.gov.cn/jlsc/sggb/djcf_sggb//201607/t20160704_81723.html</w:t>
      </w:r>
    </w:p>
    <w:p>
      <w:r>
        <w:t>内容：</w:t>
      </w:r>
      <w:r>
        <w:br/>
        <w:t xml:space="preserve">　　据山西省纪委消息：近日，经山西省委批准，山西省纪委对吕梁市原市委常委、政法委书记李良森严重违纪问题进行了立案审查。</w:t>
        <w:br/>
        <w:t xml:space="preserve">　　经查，李良森违反廉洁自律规定，收受礼品礼金；利用职务上的便利，为他人谋取利益，收受巨额贿赂；违反政治规矩和组织人事纪律，为谋求职务提拔，向他人行贿。其中受贿、行贿问题涉嫌犯罪。</w:t>
        <w:br/>
        <w:t xml:space="preserve">　　李良森身为党员领导干部，无视党的政治纪律和组织纪律，严重违纪违法。依据《中国共产党纪律处分条例》有关规定，参照《行政机关公务员处分条例》有关规定，经山西省纪委常委会议研究并报山西省委批准，决定给予李良森开除党籍、开除公职处分，收缴其违纪所得。将其涉嫌犯罪问题移送司法机关依法处理。（山西省纪委）</w:t>
        <w:br/>
      </w:r>
    </w:p>
    <w:p>
      <w:pPr>
        <w:pStyle w:val="Heading3"/>
      </w:pPr>
      <w:r>
        <w:t>吉林省司法厅原副厅长赵洪兴等2人被"双开"</w:t>
      </w:r>
    </w:p>
    <w:p>
      <w:r>
        <w:rPr>
          <w:i/>
        </w:rPr>
        <w:t>2015-04-09 00:00:00      中央纪委监察部网站         http://www.ccdi.gov.cn/jlsc/sggb/djcf_sggb//201607/t20160704_81722.html</w:t>
      </w:r>
    </w:p>
    <w:p>
      <w:r>
        <w:t>内容：</w:t>
      </w:r>
      <w:r>
        <w:br/>
        <w:t xml:space="preserve">　　吉林省司法厅原副厅长、党委委员赵洪兴被“双开”</w:t>
        <w:br/>
        <w:t xml:space="preserve">　　据吉林省纪委消息：近日，经吉林省委批准，吉林省纪委对吉林省司法厅原副厅长、党委委员赵洪兴严重违纪问题进行了立案审查。</w:t>
        <w:br/>
        <w:t xml:space="preserve">　　经查，赵洪兴利用职务上的便利，在企业经营等方面为他人谋取利益，收受巨额贿赂；滥用职权给国家造成经济损失；与他人通奸。其中受贿、滥用职权问题涉嫌犯罪。</w:t>
        <w:br/>
        <w:t xml:space="preserve">　　赵洪兴身为党员领导干部，严重违纪违法。依据《中国共产党纪律处分条例》有关规定，经吉林省纪委常委会议研究并报吉林省委批准，决定给予赵洪兴开除党籍处分；依据《行政机关公务员处分条例》有关规定，经吉林省监察厅厅长办公会议研究并报吉林省政府批准，决定给予赵洪兴行政开除处分；将其涉嫌犯罪问题、线索及所涉款物移送司法机关依法处理。</w:t>
        <w:br/>
        <w:t>吉林省四平红嘴经济技术开发区党工委原书记、管委会原主任杨文被“双开”</w:t>
        <w:br/>
        <w:t xml:space="preserve">　　据吉林省纪委消息：近日，经吉林省委批准，吉林省纪委对四平红嘴经济技术开发区党工委原书记、管委会原主任杨文严重违纪问题进行了立案审查。</w:t>
        <w:br/>
        <w:t xml:space="preserve">　　经查，杨文利用职务上的便利，在投资建厂、安排工作等方面为他人谋取利益，收受贿赂；以收取管理费、项目前期费用等名义，单位受贿；贪污公款；滥用职权给国家造成经济损失。</w:t>
        <w:br/>
        <w:t xml:space="preserve">　　杨文身为党员领导干部，严重违纪违法。依据《中国共产党纪律处分条例》有关规定，经吉林省纪委常委会议研究并报吉林省委批准，决定给予杨文开除党籍处分；依据《行政机关公务员处分条例》有关规定，经吉林省监察厅厅长办公会议研究并报吉林省政府批准，决定给予杨文行政开除处分；收缴其违纪所得；将其涉嫌犯罪问题、线索及所涉款物移送司法机关依法处理。（吉林省纪委）</w:t>
        <w:br/>
      </w:r>
    </w:p>
    <w:p>
      <w:pPr>
        <w:pStyle w:val="Heading3"/>
      </w:pPr>
      <w:r>
        <w:t>四川省人大常委会研究室原主任曾平被开除党籍</w:t>
      </w:r>
    </w:p>
    <w:p>
      <w:r>
        <w:rPr>
          <w:i/>
        </w:rPr>
        <w:t>2015-04-09 00:00:00      中央纪委监察部网站         http://www.ccdi.gov.cn/jlsc/sggb/djcf_sggb//201607/t20160704_81721.html</w:t>
      </w:r>
    </w:p>
    <w:p>
      <w:r>
        <w:t>内容：</w:t>
      </w:r>
      <w:r>
        <w:br/>
        <w:t xml:space="preserve">　　据四川省纪委消息：日前，四川省纪委对省人大常委会研究室原主任曾平严重违纪违法问题进行了立案审查。</w:t>
        <w:br/>
        <w:t xml:space="preserve">　　经查，曾平利用职务上的便利，为他人谋取利益，收受他人贿赂。</w:t>
        <w:br/>
        <w:t xml:space="preserve">　　曾平的上述行为已构成严重违纪违法并涉嫌犯罪，依据《中国共产党纪律处分条例》等规定，经四川省纪委审议并报经四川省委批准，决定给予曾平开除党籍处分；收缴其违纪所得；将其涉嫌犯罪的问题及涉案款物移送司法机关依法处理。（四川省纪委）</w:t>
        <w:br/>
        <w:t xml:space="preserve"> </w:t>
      </w:r>
    </w:p>
    <w:p>
      <w:pPr>
        <w:pStyle w:val="Heading3"/>
      </w:pPr>
      <w:r>
        <w:t>深圳市原市委常委、政法委书记蒋尊玉被"双开"</w:t>
      </w:r>
    </w:p>
    <w:p>
      <w:r>
        <w:rPr>
          <w:i/>
        </w:rPr>
        <w:t>2015-04-07 00:00:00      中央纪委监察部网站         http://www.ccdi.gov.cn/jlsc/sggb/djcf_sggb//201607/t20160704_81720.html</w:t>
      </w:r>
    </w:p>
    <w:p>
      <w:r>
        <w:t>内容：</w:t>
      </w:r>
      <w:r>
        <w:br/>
        <w:t xml:space="preserve">　　据广东省纪委消息：日前，经省委同意，省纪委对深圳市原市委常委、政法委书记蒋尊玉严重违纪问题进行立案审查。</w:t>
        <w:br/>
        <w:t xml:space="preserve">　　经查，蒋尊玉违反廉洁自律规定，收受礼金；参与赌博；与他人通奸；未如实向组织报告个人有关事项；利用职务上的便利，在工程项目等方面为他人谋取利益，其本人或亲属收受巨额贿赂等。其行为已构成严重违纪，其中受贿问题已涉嫌犯罪。</w:t>
        <w:br/>
        <w:t xml:space="preserve">　　蒋尊玉身为党员领导干部，无视党的政治规矩和组织纪律，且在党的十八大后仍不收敛、不收手，情节严重。根据《中国共产党纪律处分条例》等有关规定，经省纪委常委会议审议并报省委批准，决定给予蒋尊玉开除党籍、开除公职处分，收缴其违纪所得。</w:t>
        <w:br/>
        <w:t xml:space="preserve">　　此前，司法机关已对蒋尊玉涉嫌犯罪问题立案侦查。（广东省纪委）</w:t>
        <w:br/>
      </w:r>
    </w:p>
    <w:p>
      <w:pPr>
        <w:pStyle w:val="Heading3"/>
      </w:pPr>
      <w:r>
        <w:t>广东省财政厅原副厅长林楚欣被"双开"</w:t>
      </w:r>
    </w:p>
    <w:p>
      <w:r>
        <w:rPr>
          <w:i/>
        </w:rPr>
        <w:t>2015-04-07 00:00:00      中央纪委监察部网站         http://www.ccdi.gov.cn/jlsc/sggb/djcf_sggb//201607/t20160704_81719.html</w:t>
      </w:r>
    </w:p>
    <w:p>
      <w:r>
        <w:t>内容：</w:t>
      </w:r>
      <w:r>
        <w:br/>
        <w:t xml:space="preserve">　　据广东省纪委消息：日前，经省委同意，省纪委对省财政厅原副厅长林楚欣严重违纪问题进行立案审查。</w:t>
        <w:br/>
        <w:t xml:space="preserve">　　经查，林楚欣违反有关规定，未如实向组织申报个人有关事项；利用职务上的便利，在干部选拔任用、企业经营等方面为他人谋取利益，收受巨额贿赂。其行为已构成严重违纪，其中受贿问题已涉嫌犯罪。</w:t>
        <w:br/>
        <w:t xml:space="preserve">　　林楚欣身为党员领导干部，无视党的政治规矩和组织纪律，且在党的十八大后仍不收敛、不收手，情节严重。根据《中国共产党纪律处分条例》等有关规定，经省纪委常委会议审议并报省委批准，决定给予林楚欣开除党籍处分，由省监察厅报省政府批准给予其开除公职处分，收缴其违纪所得，将其涉嫌犯罪问题及线索移送司法机关依法处理。（广东省纪委）</w:t>
        <w:br/>
      </w:r>
    </w:p>
    <w:p>
      <w:pPr>
        <w:pStyle w:val="Heading3"/>
      </w:pPr>
      <w:r>
        <w:t>重庆市涪陵区委原常委蔡勇等2人被"双开"</w:t>
      </w:r>
    </w:p>
    <w:p>
      <w:r>
        <w:rPr>
          <w:i/>
        </w:rPr>
        <w:t>2015-04-03 00:00:00      中央纪委监察部网站         http://www.ccdi.gov.cn/jlsc/sggb/djcf_sggb//201607/t20160704_81715.html</w:t>
      </w:r>
    </w:p>
    <w:p>
      <w:r>
        <w:t>内容：</w:t>
      </w:r>
      <w:r>
        <w:br/>
        <w:t xml:space="preserve">　　重庆市涪陵区委原常委蔡勇严重违纪违法被开除党籍和公职</w:t>
        <w:br/>
        <w:t xml:space="preserve">　　据重庆市纪委消息：经查，蔡勇在担任重庆市永川区规划局党组书记、局长，永川区新城建设管理委员会主任、惠通建设发展有限公司董事长期间，利用职务便利，为他人谋取利益，非法收受他人财物，且数额巨大，情节严重。</w:t>
        <w:br/>
        <w:t xml:space="preserve">　　其上述行为已构成受贿，且涉嫌犯罪，已被移送司法机关。依据《中国共产党纪律处分条例》、参照《行政机关公务员处分条例》有关规定，经市纪委审议并报市委批准，决定给予蔡勇开除党籍、开除公职处分。</w:t>
        <w:br/>
        <w:t xml:space="preserve">　　重庆市开县县委原常委、原副县长李培中严重违纪违法被开除党籍、行政开除</w:t>
        <w:br/>
        <w:t xml:space="preserve">　　据重庆市纪委消息：经查，李培中在担任重庆市开县交通局局长，开县副县长、县委常委期间，利用职务便利，为他人谋取利益，非法收受他人财物，且数额巨大，情节严重。</w:t>
        <w:br/>
        <w:t xml:space="preserve">　　其上述行为已构成受贿，且涉嫌犯罪，已被移送司法机关。依据《中国共产党纪律处分条例》《行政机关公务员处分条例》有关规定，经市纪委、市监察局审议并报市委、市政府批准，决定给予李培中开除党籍、行政开除处分。（重庆市纪委）</w:t>
        <w:br/>
        <w:t xml:space="preserve"> </w:t>
      </w:r>
    </w:p>
    <w:p>
      <w:pPr>
        <w:pStyle w:val="Heading3"/>
      </w:pPr>
      <w:r>
        <w:t>广东省国土资源厅原副巡视员麦镜儒被开除党籍</w:t>
      </w:r>
    </w:p>
    <w:p>
      <w:r>
        <w:rPr>
          <w:i/>
        </w:rPr>
        <w:t>2015-04-03 00:00:00      中央纪委监察部网站         http://www.ccdi.gov.cn/jlsc/sggb/djcf_sggb//201607/t20160704_81714.html</w:t>
      </w:r>
    </w:p>
    <w:p>
      <w:r>
        <w:t>内容：</w:t>
      </w:r>
      <w:r>
        <w:br/>
        <w:t xml:space="preserve">　　据广东省纪委消息：日前，经广东省委同意，广东省纪委对省国土资源厅原副巡视员麦镜儒严重违纪问题进行立案检查。</w:t>
        <w:br/>
        <w:t xml:space="preserve">　　经查，麦镜儒在担任惠州市规划局局长、市国土资源局局长、省国土资源厅副巡视员期间和退休后，违反廉洁自律规定，收受多名下属工作人员礼金；利用职务上的便利或影响力，为他人谋取利益，收受或索取他人巨额贿赂；利用职务上的便利，贪污国有土地使用权；滥用职权，徇私舞弊，为亲属谋取非法利益，致使公共财产遭受重大损失。其行为已构成严重违纪，其中受贿、贪污、滥用职权问题已涉嫌犯罪。</w:t>
        <w:br/>
        <w:t xml:space="preserve">　　麦镜儒身为党员领导干部，在党的十八大后仍不收敛，不收手，情节严重。根据《中国共产党纪律处分条例》等有关规定，经省纪委常委会议审议并报省委批准，决定给予麦镜儒开除党籍处分，收缴其违纪所得；由省监察厅报省人民政府批准，取消其退休待遇；将其涉嫌犯罪问题和线索移送司法机关依法处理。（广东省纪委）</w:t>
        <w:br/>
      </w:r>
    </w:p>
    <w:p>
      <w:pPr>
        <w:pStyle w:val="Heading3"/>
      </w:pPr>
      <w:r>
        <w:t>广东省地质局原局长欧阳志鸿被开除党籍和公职</w:t>
      </w:r>
    </w:p>
    <w:p>
      <w:r>
        <w:rPr>
          <w:i/>
        </w:rPr>
        <w:t>2015-04-03 00:00:00      中央纪委监察部网站         http://www.ccdi.gov.cn/jlsc/sggb/djcf_sggb//201607/t20160704_81713.html</w:t>
      </w:r>
    </w:p>
    <w:p>
      <w:r>
        <w:t>内容：</w:t>
      </w:r>
      <w:r>
        <w:br/>
        <w:t xml:space="preserve">　　据广东省纪委消息：日前，经广东省委同意，广东省纪委对广东省地质局原局长欧阳志鸿严重违纪问题进行立案检查。</w:t>
        <w:br/>
        <w:t xml:space="preserve">　　经查，欧阳志鸿违反廉洁自律规定，收受礼金；利用职务上的便利，在干部选拔任用等工作中为他人谋取利益，收受巨额贿赂。其行为已构成严重违纪，其中受贿问题已涉嫌犯罪。</w:t>
        <w:br/>
        <w:t xml:space="preserve">　　欧阳志鸿身为党员领导干部，严重违反党的政治规矩和组织纪律，且在党的十八大后仍不收敛、不收手，情节严重。根据《中国共产党纪律处分条例》等有关规定，经省纪委常委会议审议并报省委批准，决定给予欧阳志鸿开除党籍处分，由省监察厅报省政府批准给予其开除公职处分，收缴其违纪所得，将其涉嫌犯罪问题及线索移送司法机关依法处理。（广东省纪委）</w:t>
        <w:br/>
      </w:r>
    </w:p>
    <w:p>
      <w:pPr>
        <w:pStyle w:val="Heading3"/>
      </w:pPr>
      <w:r>
        <w:t>广州广日集团有限公司原总经理潘胜燊被开除公职</w:t>
      </w:r>
    </w:p>
    <w:p>
      <w:r>
        <w:rPr>
          <w:i/>
        </w:rPr>
        <w:t>2015-04-02 00:00:00      中央纪委监察部网站         http://www.ccdi.gov.cn/jlsc/sggb/djcf_sggb//201607/t20160704_81712.html</w:t>
      </w:r>
    </w:p>
    <w:p>
      <w:r>
        <w:t>内容：</w:t>
      </w:r>
      <w:r>
        <w:br/>
        <w:t xml:space="preserve">　　据广东省纪委消息：日前，广东省监察厅对广州广日集团有限公司原总经理潘胜燊严重违纪问题进行立案调查。</w:t>
        <w:br/>
        <w:t xml:space="preserve">　　经查，潘胜燊在担任广州广日集团有限公司总经理等职务期间，利用职务上的便利，在人事任免、工程项目等方面为他人谋取利益，收受巨额贿赂。其行为已构成严重违纪，且涉嫌犯罪。</w:t>
        <w:br/>
        <w:t xml:space="preserve">　　潘胜燊身为国有企业领导干部，严重违纪，且在党的十八大后不收敛、不收手，顶风违纪，情节严重。根据《中华人民共和国行政监察法》、参照《行政机关公务员处分条例》等有关规定，经省监察厅厅长办公会议审议，决定给予潘胜燊开除公职处分，收缴其违纪所得。</w:t>
        <w:br/>
        <w:t xml:space="preserve">　　此前，司法机关已对潘胜燊涉嫌犯罪问题立案侦查。（广东省纪委）</w:t>
        <w:br/>
      </w:r>
    </w:p>
    <w:p>
      <w:pPr>
        <w:pStyle w:val="Heading3"/>
      </w:pPr>
      <w:r>
        <w:t>广东省建筑设计研究院原院长王洪被开除党籍和公职</w:t>
      </w:r>
    </w:p>
    <w:p>
      <w:r>
        <w:rPr>
          <w:i/>
        </w:rPr>
        <w:t>2015-04-02 00:00:00      中央纪委监察部网站         http://www.ccdi.gov.cn/jlsc/sggb/djcf_sggb//201607/t20160704_81711.html</w:t>
      </w:r>
    </w:p>
    <w:p>
      <w:r>
        <w:t>内容：</w:t>
      </w:r>
      <w:r>
        <w:br/>
        <w:t xml:space="preserve">　　据广东省纪委消息：日前，经广东省委同意，广东省纪委对省建筑设计研究院原院长王洪严重违纪问题进行立案检查。</w:t>
        <w:br/>
        <w:t xml:space="preserve">　　经查，王洪利用职务上的便利和影响，在干部职务提升、企业经营等方面为他人谋取利益，收受巨额贿赂；违反中央八项规定精神，多次出入私人会所吃喝玩乐；与多名女性通奸。其行为已构成严重违纪，其中受贿问题已涉嫌犯罪。</w:t>
        <w:br/>
        <w:t xml:space="preserve">　　王洪身为党员领导干部，无视党的政治规矩和组织纪律，且在党的十八大后仍不收敛、不收手，情节严重。根据《中国共产党纪律处分条例》等有关规定，经省纪委常委会议研究并报省委常委会议审议，决定给予王洪开除党籍、开除公职处分，收缴其违纪所得。</w:t>
        <w:br/>
        <w:t xml:space="preserve">　　此前，司法机关已对王洪涉嫌犯罪问题立案侦查。（广东省纪委）</w:t>
        <w:br/>
      </w:r>
    </w:p>
    <w:p>
      <w:pPr>
        <w:pStyle w:val="Heading3"/>
      </w:pPr>
      <w:r>
        <w:t>广日集团党委委员林峰、副总经理胡梓实被移送司法</w:t>
      </w:r>
    </w:p>
    <w:p>
      <w:r>
        <w:rPr>
          <w:i/>
        </w:rPr>
        <w:t>2015-03-20 00:00:00      中央纪委监察部网站         http://www.ccdi.gov.cn/jlsc/sggb/djcf_sggb//201607/t20160704_81710.html</w:t>
      </w:r>
    </w:p>
    <w:p>
      <w:r>
        <w:t>内容：</w:t>
      </w:r>
      <w:r>
        <w:br/>
        <w:t xml:space="preserve">　　据广州市纪委消息：近日，广州市纪委监察局对广日集团有限公司党委委员、副总经理林峰和广日集团有限公司副总经理胡梓实涉嫌违纪违法问题进行立案调查。鉴于林峰、胡梓实涉嫌犯罪，已将其移送司法进一步处理。（广州市纪委）</w:t>
        <w:br/>
      </w:r>
    </w:p>
    <w:p>
      <w:pPr>
        <w:pStyle w:val="Heading3"/>
      </w:pPr>
      <w:r>
        <w:t>山西省国土资源厅原厅长李建功被"双开"</w:t>
      </w:r>
    </w:p>
    <w:p>
      <w:r>
        <w:rPr>
          <w:i/>
        </w:rPr>
        <w:t>2015-03-03 00:00:00      中央纪委监察部网站         http://www.ccdi.gov.cn/jlsc/sggb/djcf_sggb//201607/t20160704_81709.html</w:t>
      </w:r>
    </w:p>
    <w:p>
      <w:r>
        <w:t>内容：</w:t>
      </w:r>
      <w:r>
        <w:br/>
        <w:t xml:space="preserve">　　据山西省纪委消息：日前，经山西省委批准，中共山西省纪委对第十届山西省委委员、山西省国土资源厅原厅长李建功严重违纪问题进行了立案审查。</w:t>
        <w:br/>
        <w:t xml:space="preserve">　　经查，李建功利用职务上的便利，为他人谋取利益，收受巨额贿赂，涉嫌犯罪。</w:t>
        <w:br/>
        <w:t xml:space="preserve">　　李建功身为党的领导干部，无视党纪国法，严重违纪违法，尤其在十八大以后仍不收敛、不收手，继续收受贿赂，且为逃避组织调查，转移赃款赃物，情节严重。依据《中国共产党纪律处分条例》有关规定，经省纪委常委会、省委常委会研究，呈中央纪委常委会审议，报中共中央批准，2015年2月10日山西省省委全委会通过，决定给予李建功开除党籍处分；依照《行政机关公务员处分条例》有关规定，经省监察厅研究，报请省政府批准，给予李建功开除公职处分；将其涉嫌犯罪问题、线索及所涉款物移送司法机关依法处理。（山西省纪委）</w:t>
        <w:br/>
      </w:r>
    </w:p>
    <w:p>
      <w:pPr>
        <w:pStyle w:val="Heading3"/>
      </w:pPr>
      <w:r>
        <w:t>宁夏回族自治区公安厅副厅长贾奋强等2人被"双开"</w:t>
      </w:r>
    </w:p>
    <w:p>
      <w:r>
        <w:rPr>
          <w:i/>
        </w:rPr>
        <w:t>2015-02-28 00:00:00      中央纪委监察部网站         http://www.ccdi.gov.cn/jlsc/sggb/djcf_sggb//201607/t20160704_81708.html</w:t>
      </w:r>
    </w:p>
    <w:p>
      <w:r>
        <w:t>内容：</w:t>
      </w:r>
      <w:r>
        <w:br/>
        <w:t xml:space="preserve">　　据宁夏回族自治区纪委消息：日前，宁夏回族自治区纪委对自治区公安厅党委委员、副厅长贾奋强，自治区交通运输厅党委委员、副厅长杨有明涉嫌严重违纪问题进行了立案审查。</w:t>
        <w:br/>
        <w:t xml:space="preserve">　　经查，贾奋强利用职务上的便利，为有关企业和个人谋取利益，收受贿赂；接受礼金、贵重物品；违反中央八项规定精神。杨有明利用职务上的便利，为有关企业和个人谋取利益，收受贿赂；贪污公款；接受礼金。贾奋强、杨有明的行为已构成严重违纪，并涉嫌违法犯罪。</w:t>
        <w:br/>
        <w:t xml:space="preserve">　　根据《中国共产党纪律处分条例》和《行政机关公务员处分条例》有关规定，经自治区纪委常委会议研究，并报自治区党委常委会议批准，决定给予贾奋强、杨有明开除党籍处分；经自治区监察厅研究，并报自治区人民政府批准，决定给予贾奋强、杨有明行政开除处分；由自治区人大常委会依法罢免贾奋强两级人大代表职务；收缴贾奋强、杨有明违纪所得；将其涉嫌犯罪问题及线索移送司法机关依法处理。（宁夏回族自治区纪委）</w:t>
        <w:br/>
      </w:r>
    </w:p>
    <w:p>
      <w:pPr>
        <w:pStyle w:val="Heading3"/>
      </w:pPr>
      <w:r>
        <w:t>湖北省襄阳市委原常委夏先禄等2人被"双开"</w:t>
      </w:r>
    </w:p>
    <w:p>
      <w:r>
        <w:rPr>
          <w:i/>
        </w:rPr>
        <w:t>2015-02-28 00:00:00      中央纪委监察部网站         http://www.ccdi.gov.cn/jlsc/sggb/djcf_sggb//201607/t20160704_81707.html</w:t>
      </w:r>
    </w:p>
    <w:p>
      <w:r>
        <w:t>内容：</w:t>
      </w:r>
      <w:r>
        <w:br/>
        <w:t xml:space="preserve">　　襄阳市委原常委、市公安局原局长夏先禄被“双开”</w:t>
        <w:br/>
        <w:t xml:space="preserve">　　据湖北省纪委消息：近期，经湖北省委批准，湖北省纪委对襄阳市委原常委、市公安局原局长夏先禄严重违纪问题进行了立案审查。</w:t>
        <w:br/>
        <w:t xml:space="preserve">　　经查，夏先禄利用职务上的便利，在企业经营、干部选拔任用等方面为他人谋取利益，收受巨额贿赂；与他人通奸；滥用职权。其中受贿问题涉嫌犯罪。</w:t>
        <w:br/>
        <w:t xml:space="preserve">　　夏先禄身为党员领导干部，严重违反党的政治规矩和组织纪律，严重违纪违法，且党的十八大之后仍不收敛、不收手，性质恶劣，情节严重。依据《中国共产党纪律处分条例》等有关规定，经湖北省纪委常委会议审议并报湖北省委批准，决定给予夏先禄开除党籍处分；由省监察厅报请省政府批准给予其行政开除处分；收缴其违纪所得；将其涉嫌犯罪问题及线索移送司法机关依法处理。（湖北省纪委）</w:t>
        <w:br/>
        <w:t xml:space="preserve">　　湖北美术学院原正院级干部官汉蒙被“双开”</w:t>
        <w:br/>
        <w:t xml:space="preserve">　　据湖北省纪委消息：近期，经湖北省委批准，湖北省纪委对湖北美术学院原正院级干部官汉蒙严重违纪问题进行了立案审查。</w:t>
        <w:br/>
        <w:t xml:space="preserve">　　经查，官汉蒙利用职务上的便利，在企业经营、学生招录、干部任用等方面为他人谋取利益，收受巨额贿赂。其受贿问题涉嫌犯罪。</w:t>
        <w:br/>
        <w:t xml:space="preserve">　　官汉蒙身为党员领导干部，严重违反党的政治规矩和组织纪律，严重违纪违法，且党的十八大之后仍不收敛、不收手，性质恶劣，情节严重。依据《中国共产党纪律处分条例》等有关规定，经湖北省纪委常委会议审议并报湖北省委批准，决定给予官汉蒙开除党籍处分；由省监察厅报请省政府批准给予其开除公职处分；收缴其违纪所得；将其涉嫌犯罪问题及线索移送司法机关依法处理。（湖北省纪委）</w:t>
        <w:br/>
      </w:r>
    </w:p>
    <w:p>
      <w:pPr>
        <w:pStyle w:val="Heading3"/>
      </w:pPr>
      <w:r>
        <w:t>山东省监狱管理局里能分局原局长曹务顺被开除党籍</w:t>
      </w:r>
    </w:p>
    <w:p>
      <w:r>
        <w:rPr>
          <w:i/>
        </w:rPr>
        <w:t>2015-02-27 00:00:00      中央纪委监察部网站         http://www.ccdi.gov.cn/jlsc/sggb/djcf_sggb//201607/t20160704_81706.html</w:t>
      </w:r>
    </w:p>
    <w:p>
      <w:r>
        <w:t>内容：</w:t>
      </w:r>
      <w:r>
        <w:br/>
        <w:t xml:space="preserve">　　据山东省纪委消息：日前，山东省纪委对省监狱管理局里能分局原局长（副厅级）、党委书记曹务顺涉嫌严重违纪违法问题立案调查。</w:t>
        <w:br/>
        <w:t xml:space="preserve">　　经查，曹务顺在担任省监狱管理局里能分局局长、党委书记兼山东里能集团总裁、党委书记等职务期间和退休后，贪污公款、收受贿赂、与他人通奸。</w:t>
        <w:br/>
        <w:t xml:space="preserve">　　曹务顺上述行为构成严重违纪违法并涉嫌贪污、受贿犯罪。依照《中国共产党纪律处分条例》、《行政机关公务员处分条例》等规定，经山东省纪委常委会议研究并报省委批准，决定给予曹务顺开除党籍处分，取消退休待遇；将其涉嫌犯罪问题及线索移送司法机关依法处理。（山东省纪委）</w:t>
        <w:br/>
      </w:r>
    </w:p>
    <w:p>
      <w:pPr>
        <w:pStyle w:val="Heading3"/>
      </w:pPr>
      <w:r>
        <w:t>贵州茅台集团公司副总经理房国兴被移送司法机关</w:t>
      </w:r>
    </w:p>
    <w:p>
      <w:r>
        <w:rPr>
          <w:i/>
        </w:rPr>
        <w:t>2015-02-26 00:00:00      中央纪委监察部网站         http://www.ccdi.gov.cn/jlsc/sggb/djcf_sggb//201607/t20160704_81705.html</w:t>
      </w:r>
    </w:p>
    <w:p>
      <w:r>
        <w:t>内容：</w:t>
      </w:r>
      <w:r>
        <w:br/>
        <w:t xml:space="preserve">　　据贵州省纪委消息：近期，贵州省纪委对贵州茅台酒厂（集团）有限责任公司副总经理房国兴进行了立案调查。经查，房国兴的行为已构成严重违纪，其中部分问题已涉嫌犯罪。日前，贵州省纪委已将房国兴移送司法机关依法处理。（贵州省纪委）</w:t>
        <w:br/>
        <w:t xml:space="preserve"> </w:t>
      </w:r>
    </w:p>
    <w:p>
      <w:pPr>
        <w:pStyle w:val="Heading3"/>
      </w:pPr>
      <w:r>
        <w:t>成都市侨联原党组书记、主席陈雄被移送司法机关</w:t>
      </w:r>
    </w:p>
    <w:p>
      <w:r>
        <w:rPr>
          <w:i/>
        </w:rPr>
        <w:t>2015-02-16 00:00:00      中央纪委监察部网站         http://www.ccdi.gov.cn/jlsc/sggb/djcf_sggb//201607/t20160704_81704.html</w:t>
      </w:r>
    </w:p>
    <w:p>
      <w:r>
        <w:t>内容：</w:t>
      </w:r>
      <w:r>
        <w:br/>
        <w:t xml:space="preserve">　　据四川省纪委消息：近期，成都市纪委对成都市侨联原党组书记、主席陈雄进行了立案调查。经查，陈雄的行为已构成严重违纪，其中部分问题已涉嫌犯罪。日前，成都市纪委已将陈雄移送司法机关依法处理。（四川省纪委）</w:t>
        <w:br/>
      </w:r>
    </w:p>
    <w:p>
      <w:pPr>
        <w:pStyle w:val="Heading3"/>
      </w:pPr>
      <w:r>
        <w:t>湖北省宜昌市委原常委熊伟等2人被"双开"</w:t>
      </w:r>
    </w:p>
    <w:p>
      <w:r>
        <w:rPr>
          <w:i/>
        </w:rPr>
        <w:t>2015-02-15 00:00:00      中央纪委监察部网站         http://www.ccdi.gov.cn/jlsc/sggb/djcf_sggb//201607/t20160704_81703.html</w:t>
      </w:r>
    </w:p>
    <w:p>
      <w:r>
        <w:t>内容：</w:t>
      </w:r>
      <w:r>
        <w:br/>
        <w:t xml:space="preserve">　　湖北省宜昌市委原常委、统战部长熊伟被开除党籍和公职</w:t>
        <w:br/>
        <w:t xml:space="preserve">　　据湖北省纪委消息：近期，经湖北省委批准，湖北省纪委对宜昌市委原常委、统战部长熊伟严重违纪问题进行了立案审查。</w:t>
        <w:br/>
        <w:t xml:space="preserve">　　经查，熊伟违反廉洁自律规定，接受可能影响公正执行公务的礼金；利用职务上的便利，在企业经营等方面为他人谋取利益，收受巨额贿赂。其中受贿问题涉嫌犯罪。</w:t>
        <w:br/>
        <w:t xml:space="preserve">　　熊伟身为党员领导干部，严重违反党的政治规矩和组织纪律，严重违纪违法，且党的十八大之后仍不收敛、不收手，性质恶劣，情节严重，依据《中国共产党纪律处分条例》等有关规定，经湖北省纪委常委会议审议并报湖北省委批准，决定给予熊伟开除党籍、开除公职处分；将其涉嫌犯罪问题及线索移送司法机关依法处理。（湖北省纪委）</w:t>
        <w:br/>
        <w:t xml:space="preserve"> </w:t>
        <w:br/>
        <w:t xml:space="preserve">　　湖北省孝感市人大常委会原副主任刘建军被开除党籍和公职</w:t>
        <w:br/>
        <w:t xml:space="preserve">　　据湖北省纪委消息：近期，经湖北省委批准，湖北省纪委对孝感市市委原委员、人大常委会原副主任、党组成员刘建军严重违纪问题进行了立案审查。</w:t>
        <w:br/>
        <w:t xml:space="preserve">　　经查，刘建军违反廉洁自律规定，接受可能影响公正执行公务的礼金；利用职务上的便利，在企业经营等方面为他人谋取利益，收受巨额贿赂；在工作中滥用职权，造成国家巨额经济损失。其中受贿、滥用职权问题涉嫌犯罪。</w:t>
        <w:br/>
        <w:t xml:space="preserve">　　刘建军身为党员领导干部，严重违反党的政治规矩和组织纪律，严重违纪违法，且党的十八大之后仍不收敛、不收手，性质恶劣，情节严重，依据《中国共产党纪律处分条例》等有关规定，经湖北省纪委常委会议审议并报湖北省委批准，决定给予刘建军开除党籍、开除公职处分；将其涉嫌犯罪问题及线索移送司法机关依法处理。（湖北省纪委）</w:t>
        <w:br/>
      </w:r>
    </w:p>
    <w:p>
      <w:pPr>
        <w:pStyle w:val="Heading3"/>
      </w:pPr>
      <w:r>
        <w:t>陕西有色集团原总经理汪汉臣被开除党籍</w:t>
      </w:r>
    </w:p>
    <w:p>
      <w:r>
        <w:rPr>
          <w:i/>
        </w:rPr>
        <w:t>2015-02-12 00:00:00      中央纪委监察部网站         http://www.ccdi.gov.cn/jlsc/sggb/djcf_sggb//201607/t20160704_81695.html</w:t>
      </w:r>
    </w:p>
    <w:p>
      <w:r>
        <w:t>内容：</w:t>
      </w:r>
      <w:r>
        <w:br/>
        <w:t xml:space="preserve">　　据陕西省纪委消息：日前，陕西省纪委对陕西有色金属控股集团有限责任公司原总经理、党委副书记汪汉臣涉嫌严重违纪违法问题进行了立案调查。</w:t>
        <w:br/>
        <w:t xml:space="preserve">　　经查，汪汉臣在任职期间，利用职务上的便利，为他人谋取利益，收受他人贿赂，其行为已构成严重违纪违法，并涉嫌犯罪。根据《中国共产党纪律处分条例》等有关规定，经省纪委常委会研究并报省委批准，决定给予汪汉臣开除党籍、开除公职处分，收缴违纪所得，其涉嫌犯罪问题及线索移送司法机关依法处理。（陕西省纪委）</w:t>
        <w:br/>
        <w:t xml:space="preserve"> </w:t>
      </w:r>
    </w:p>
    <w:p>
      <w:pPr>
        <w:pStyle w:val="Heading3"/>
      </w:pPr>
      <w:r>
        <w:t>四川省投资集团公司原副董事长赵德胜被移送司法</w:t>
      </w:r>
    </w:p>
    <w:p>
      <w:r>
        <w:rPr>
          <w:i/>
        </w:rPr>
        <w:t>2015-02-12 00:00:00      中央纪委监察部网站         http://www.ccdi.gov.cn/jlsc/sggb/djcf_sggb//201607/t20160704_81694.html</w:t>
      </w:r>
    </w:p>
    <w:p>
      <w:r>
        <w:t>内容：</w:t>
      </w:r>
      <w:r>
        <w:br/>
        <w:t xml:space="preserve">　　据四川省纪委消息：近期，四川省纪委对四川省投资集团有限责任公司原副董事长赵德胜进行了立案调查。经查，赵德胜的行为已构成严重违纪，其中部分问题已涉嫌犯罪。目前，省纪委已将赵德胜移送司法机关依法处理。（四川省纪委）</w:t>
        <w:br/>
      </w:r>
    </w:p>
    <w:p>
      <w:pPr>
        <w:pStyle w:val="Heading3"/>
      </w:pPr>
      <w:r>
        <w:t>广西交通运输厅原党组书记、厅长黄华宽被开除党籍</w:t>
      </w:r>
    </w:p>
    <w:p>
      <w:r>
        <w:rPr>
          <w:i/>
        </w:rPr>
        <w:t>2015-02-11 00:00:00      中央纪委监察部网站         http://www.ccdi.gov.cn/jlsc/sggb/djcf_sggb//201607/t20160704_81693.html</w:t>
      </w:r>
    </w:p>
    <w:p>
      <w:r>
        <w:t>内容：</w:t>
      </w:r>
      <w:r>
        <w:br/>
        <w:t xml:space="preserve">　　据广西壮族自治区纪委消息：日前，经中共广西壮族自治区委员会同意，中共广西壮族自治区纪律检查委员会对广西壮族自治区交通运输厅原党组书记、厅长黄华宽严重违纪违法问题进行了立案审查。</w:t>
        <w:br/>
        <w:t xml:space="preserve">　　经查，黄华宽利用职务上的便利，收受巨额贿赂，为他人谋取利益。</w:t>
        <w:br/>
        <w:t xml:space="preserve">　　黄华宽的上述行为已经构成严重违纪违法，并涉嫌犯罪。依据《中国共产党纪律处分条例》、《行政机关公务员处分条例》的有关规定，经中共广西壮族自治区纪律检查委员会审议并报中共广西壮族自治区委员会批准，决定给予黄华宽开除党籍处分，并取消其退休待遇，将其涉嫌犯罪问题及线索移送司法机关依法处理。（广西壮族自治区纪委）</w:t>
        <w:br/>
        <w:t xml:space="preserve"> </w:t>
      </w:r>
    </w:p>
    <w:p>
      <w:pPr>
        <w:pStyle w:val="Heading3"/>
      </w:pPr>
      <w:r>
        <w:t>新疆兵团第七师原党委书记、政委李应良被"双开"</w:t>
      </w:r>
    </w:p>
    <w:p>
      <w:r>
        <w:rPr>
          <w:i/>
        </w:rPr>
        <w:t>2015-02-11 00:00:00      中央纪委监察部网站         http://www.ccdi.gov.cn/jlsc/sggb/djcf_sggb//201607/t20160704_81692.html</w:t>
      </w:r>
    </w:p>
    <w:p>
      <w:r>
        <w:t>内容：</w:t>
      </w:r>
      <w:r>
        <w:br/>
        <w:t xml:space="preserve">　　据新疆生产建设兵团纪委消息：经新疆生产建设兵团党委批准，兵团第七师原党委书记、政委李应良涉嫌严重违纪违法，目前已受到开除党籍和开除处分，其涉嫌犯罪问题及线索已移送司法机关依法处理。（新疆生产建设兵团纪委）</w:t>
        <w:br/>
      </w:r>
    </w:p>
    <w:p>
      <w:pPr>
        <w:pStyle w:val="Heading3"/>
      </w:pPr>
      <w:r>
        <w:t>成都市温江区委原书记谢超涉嫌犯罪被移送司法机关</w:t>
      </w:r>
    </w:p>
    <w:p>
      <w:r>
        <w:rPr>
          <w:i/>
        </w:rPr>
        <w:t>2015-02-11 00:00:00      中央纪委监察部网站         http://www.ccdi.gov.cn/jlsc/sggb/djcf_sggb//201607/t20160704_81691.html</w:t>
      </w:r>
    </w:p>
    <w:p>
      <w:r>
        <w:t>内容：</w:t>
      </w:r>
      <w:r>
        <w:br/>
        <w:t xml:space="preserve">　　据四川省纪委消息：近期，四川省纪委对成都市温江区委原书记谢超进行了立案调查。经查，谢超的行为已构成严重违纪，其中部分问题涉嫌犯罪。日前，省纪委已将谢超移送司法机关依法处理。（四川省纪委）</w:t>
        <w:br/>
        <w:t xml:space="preserve"> </w:t>
      </w:r>
    </w:p>
    <w:p>
      <w:pPr>
        <w:pStyle w:val="Heading3"/>
      </w:pPr>
      <w:r>
        <w:t>福建省南平市委原常委、秘书长陈杰被开除党籍</w:t>
      </w:r>
    </w:p>
    <w:p>
      <w:r>
        <w:rPr>
          <w:i/>
        </w:rPr>
        <w:t>2015-02-11 00:00:00      中央纪委监察部网站         http://www.ccdi.gov.cn/jlsc/sggb/djcf_sggb//201607/t20160704_81690.html</w:t>
      </w:r>
    </w:p>
    <w:p>
      <w:r>
        <w:t>内容：</w:t>
      </w:r>
      <w:r>
        <w:br/>
        <w:t xml:space="preserve">　　据福建省纪委消息：近日，南平市委原常委、秘书长陈杰（已退休）因严重违纪违法被开除党籍。</w:t>
        <w:br/>
        <w:t xml:space="preserve">　　经查，陈杰在任职期间，利用职务上的便利为他人谋取利益，收受贿赂。依据《中国共产党纪律处分条例》的有关规定，经省纪委审议并报省委批准，决定给予陈杰开除党籍处分。此前，陈杰已因犯受贿罪被判处有期徒刑十四年。（福建省纪委）</w:t>
        <w:br/>
      </w:r>
    </w:p>
    <w:p>
      <w:pPr>
        <w:pStyle w:val="Heading3"/>
      </w:pPr>
      <w:r>
        <w:t>福建省烟草公司原纪检组长孙佳和被开除党籍</w:t>
      </w:r>
    </w:p>
    <w:p>
      <w:r>
        <w:rPr>
          <w:i/>
        </w:rPr>
        <w:t>2015-02-11 00:00:00      中央纪委监察部网站         http://www.ccdi.gov.cn/jlsc/sggb/djcf_sggb//201607/t20160704_81689.html</w:t>
      </w:r>
    </w:p>
    <w:p>
      <w:r>
        <w:t>内容：</w:t>
      </w:r>
      <w:r>
        <w:br/>
        <w:t xml:space="preserve">　　据福建省纪委消息：近日，福建省烟草公司原党组成员、纪检组长孙佳和（已退休）因严重违纪违法被开除党籍。</w:t>
        <w:br/>
        <w:t xml:space="preserve">　　经查，孙佳和在受委派任职期间，利用职务便利，挪用公款进行营利活动，其行为已构成严重违纪违法并涉嫌犯罪。依据《中国共产党纪律处分条例》的有关规定，经省纪委审议并报省委批准，决定给予孙佳和开除党籍处分。目前，司法机关正对其涉嫌犯罪问题进行依法处理。（福建省纪委）</w:t>
        <w:br/>
      </w:r>
    </w:p>
    <w:p>
      <w:pPr>
        <w:pStyle w:val="Heading3"/>
      </w:pPr>
      <w:r>
        <w:t>黑龙江省农垦北安管理局党委书记许先珠被"双开"</w:t>
      </w:r>
    </w:p>
    <w:p>
      <w:r>
        <w:rPr>
          <w:i/>
        </w:rPr>
        <w:t>2015-02-10 00:00:00      中央纪委监察部网站         http://www.ccdi.gov.cn/jlsc/sggb/djcf_sggb//201607/t20160704_81688.html</w:t>
      </w:r>
    </w:p>
    <w:p>
      <w:r>
        <w:t>内容：</w:t>
      </w:r>
      <w:r>
        <w:br/>
        <w:t xml:space="preserve">　　据黑龙江省纪委消息：日前，黑龙江省纪委对省农垦北安管理局党委书记许先珠严重违纪问题进行了立案调查。</w:t>
        <w:br/>
        <w:t xml:space="preserve">　　经查，许先珠在任职期间，利用职务上的便利，为他人谋取利益，收受、索取巨额贿赂；贪污公款；违反廉洁自律规定，接受礼金；与他人通奸。</w:t>
        <w:br/>
        <w:t xml:space="preserve">　　许先珠的上述行为已构成严重违纪，其中受贿、贪污问题涉嫌犯罪。依据《中国共产党纪律处分条例》等有关规定，经省纪委审议并报省委批准，决定给予许先珠开除党籍、开除公职处分；收缴其违纪所得；将其涉嫌犯罪问题及线索移送司法机关依法处理。（黑龙江省纪委）</w:t>
        <w:br/>
      </w:r>
    </w:p>
    <w:p>
      <w:pPr>
        <w:pStyle w:val="Heading3"/>
      </w:pPr>
      <w:r>
        <w:t>黑龙江省政协副巡视员许兆君被"双开"</w:t>
      </w:r>
    </w:p>
    <w:p>
      <w:r>
        <w:rPr>
          <w:i/>
        </w:rPr>
        <w:t>2015-02-10 00:00:00      中央纪委监察部网站         http://www.ccdi.gov.cn/jlsc/sggb/djcf_sggb//201607/t20160704_81687.html</w:t>
      </w:r>
    </w:p>
    <w:p>
      <w:r>
        <w:t>内容：</w:t>
      </w:r>
      <w:r>
        <w:br/>
        <w:t xml:space="preserve">　　据黑龙江省纪委消息：日前，黑龙江省纪委对黑龙江省政协副巡视员许兆君严重违纪问题进行了立案调查。</w:t>
        <w:br/>
        <w:t xml:space="preserve">　　经查，许兆君任伊春市市长、市委书记及鸡西市委书记期间，利用职务上的便利，为他人谋取利益，收受巨额贿赂；违反廉洁自律规定，接受礼金；违反组织人事纪律，违规为亲属谋取私利；大额财产来源不明；与他人通奸；非法持有枪支。</w:t>
        <w:br/>
        <w:t xml:space="preserve">　　许兆君的上述行为已构成严重违纪，其中受贿、大额财产来源不明及非法持有枪支问题涉嫌犯罪。依据《中国共产党纪律处分条例》等有关规定，经省纪委审议并报省委批准，决定给予许兆君开除党籍、开除公职处分；收缴其违纪所得；将其涉嫌犯罪问题及线索移送司法机关依法处理。（黑龙江省纪委）</w:t>
        <w:br/>
      </w:r>
    </w:p>
    <w:p>
      <w:pPr>
        <w:pStyle w:val="Heading3"/>
      </w:pPr>
      <w:r>
        <w:t>辽宁省铁岭市原市长林强等5人被开除党籍</w:t>
      </w:r>
    </w:p>
    <w:p>
      <w:r>
        <w:rPr>
          <w:i/>
        </w:rPr>
        <w:t>2015-02-09 00:00:00      中央纪委监察部网站         http://www.ccdi.gov.cn/jlsc/sggb/djcf_sggb//201607/t20160704_81686.html</w:t>
      </w:r>
    </w:p>
    <w:p>
      <w:r>
        <w:t>内容：</w:t>
      </w:r>
      <w:r>
        <w:br/>
        <w:t xml:space="preserve">　　辽宁省铁岭市委原副书记、市政府原市长林强被开除党籍</w:t>
        <w:br/>
        <w:t xml:space="preserve">　　经辽宁省委批准：辽宁省纪委对辽宁省铁岭市委原副书记、市政府原市长林强涉嫌严重违纪问题进行了立案审查。</w:t>
        <w:br/>
        <w:t xml:space="preserve">　　经查，林强利用职务上的便利为他人谋取利益，收受巨额贿赂；贪污公款；在履行职责过程中，滥用职权；收受礼金。</w:t>
        <w:br/>
        <w:t xml:space="preserve">　　林强的上述行为已构成严重违纪并涉嫌违法犯罪。依据《中国共产党纪律处分条例》等有关规定，经省纪委常委会审议并报省委批准，决定给予林强开除党籍处分；由监察厅报请省政府批准给予行政开除处分；收缴其违纪所得；将其涉嫌犯罪问题及线索移送司法机关依法处理。</w:t>
        <w:br/>
        <w:t xml:space="preserve">　　辽宁省政协原常委、人口资源环境委员会副主任张小普被开除党籍和公职</w:t>
        <w:br/>
        <w:t xml:space="preserve">　　经辽宁省委批准：辽宁省纪委对中共辽宁省第十一届纪委委员、省政协原常委、人口资源环境委员会副主任张小普（辽宁省发展和改革委员会党组原书记、副主任）涉嫌严重违纪问题进行了立案审查。</w:t>
        <w:br/>
        <w:t xml:space="preserve">　　经查，张小普利用职务上的便利，个人或伙同他人贪污公款；为他人谋取利益，收受巨额贿赂；收受礼金；为亲属经营谋取利益。</w:t>
        <w:br/>
        <w:t xml:space="preserve">　　张小普的上述行为已构成严重违纪并涉嫌违法犯罪。依据《中国共产党纪律处分条例》等有关规定，经省纪委常委会审议并报省委批准，决定给予张小普开除党籍、开除公职处分；收缴其违纪所得；将其涉嫌犯罪问题移送司法机关依法处理。</w:t>
        <w:br/>
        <w:t xml:space="preserve">　　辽宁省鞍山市中级人民法院原院长宋景春被开除党籍</w:t>
        <w:br/>
        <w:t xml:space="preserve">　　经辽宁省委批准：辽宁省纪委对辽宁省鞍山市中级人民法院原院长宋景春涉嫌严重违纪问题进行了立案审查。</w:t>
        <w:br/>
        <w:t xml:space="preserve">　　经查，宋景春利用职务上的便利，在司法审判、人事调动及工程建设等方面为他人谋取利益，收受巨额贿赂；与他人通奸；在组织调查期间，与他人订立攻守同盟，转移赃款赃物，对抗组织调查。</w:t>
        <w:br/>
        <w:t xml:space="preserve">　　宋景春的上述行为已构成严重违纪并涉嫌违法犯罪。依据《中国共产党纪律处分条例》等有关规定，经省纪委常委会审议并报省委批准，决定给予宋景春开除党籍处分；由其上级主管单位给予开除公职处分；收缴其违纪所得；将其涉嫌犯罪问题及线索移送司法机关依法处理。</w:t>
        <w:br/>
        <w:t xml:space="preserve">　　辽东学院原副院长吕继臣被开除党籍和公职</w:t>
        <w:br/>
        <w:t xml:space="preserve">　　经辽宁省委批准：辽宁省纪委对辽东学院原副院长吕继臣涉嫌严重违纪问题进行了立案审查。</w:t>
        <w:br/>
        <w:t xml:space="preserve">　　经查，吕继臣利用职务上的便利及职务影响力，收受巨额贿赂。</w:t>
        <w:br/>
        <w:t xml:space="preserve">　　吕继臣的上述行为已构成严重违纪并涉嫌违法犯罪。依据《中国共产党纪律处分条例》等有关规定，经省纪委常委会审议并报省委批准，决定给予吕继臣开除党籍、开除公职处分；收缴其违纪所得；将其涉嫌犯罪问题及线索移送司法机关依法处理。</w:t>
        <w:br/>
        <w:t xml:space="preserve">　　辽宁省沈阳市人民政府原参事王燕玲被“双开”</w:t>
        <w:br/>
        <w:t xml:space="preserve">　　辽宁省纪委对辽宁省沈阳市人民政府原参事王燕玲（沈阳市食品药品监督管理局原局长）涉嫌严重违纪问题进行了立案审查。</w:t>
        <w:br/>
        <w:t xml:space="preserve">　　经查，王燕玲利用职务上的便利及职务影响力，索取他人财物，收受巨额贿赂；贪污公款；违规从事营利活动。</w:t>
        <w:br/>
        <w:t xml:space="preserve">　　王燕玲的上述行为已构成严重违纪并涉嫌违法犯罪。依据《中国共产党纪律处分条例》等有关规定，经省纪委常委会审议，决定给予王燕玲开除党籍、行政开除处分；收缴其违纪所得；将其涉嫌犯罪问题及线索移送司法机关依法处理。（辽宁省纪委）</w:t>
        <w:br/>
      </w:r>
    </w:p>
    <w:p>
      <w:pPr>
        <w:pStyle w:val="Heading3"/>
      </w:pPr>
      <w:r>
        <w:t>浙江省嘉兴市委原常委、市公安局长李浩被"双开"</w:t>
      </w:r>
    </w:p>
    <w:p>
      <w:r>
        <w:rPr>
          <w:i/>
        </w:rPr>
        <w:t>2015-02-09 00:00:00      中央纪委监察部网站         http://www.ccdi.gov.cn/jlsc/sggb/djcf_sggb//201607/t20160704_81685.html</w:t>
      </w:r>
    </w:p>
    <w:p>
      <w:r>
        <w:t>内容：</w:t>
      </w:r>
      <w:r>
        <w:br/>
        <w:t xml:space="preserve">　　据浙江省纪委消息：日前，经中共浙江省委批准，中共浙江省纪委对嘉兴市委原常委、公安局长李浩的严重违纪问题进行了立案审查。</w:t>
        <w:br/>
        <w:t xml:space="preserve">　　经查，李浩利用职务便利为他人谋取利益，收受贿赂；违规从事营利活动；与他人通奸。</w:t>
        <w:br/>
        <w:t xml:space="preserve">　　李浩的上述行为已构成严重违纪，依据《中国共产党纪律处分条例》等有关规定，经省纪委审议并报省委批准，决定给予李浩开除党籍处分，并按有关规定予以行政开除处分；将其涉嫌犯罪问题移送司法机关依法处理。（浙江省纪委）</w:t>
        <w:br/>
        <w:t xml:space="preserve"> </w:t>
        <w:br/>
      </w:r>
    </w:p>
    <w:p>
      <w:pPr>
        <w:pStyle w:val="Heading3"/>
      </w:pPr>
      <w:r>
        <w:t>浙江省宁波市委原常委、宣传部长洪嘉祥被"双开"</w:t>
      </w:r>
    </w:p>
    <w:p>
      <w:r>
        <w:rPr>
          <w:i/>
        </w:rPr>
        <w:t>2015-02-09 00:00:00      中央纪委监察部网站         http://www.ccdi.gov.cn/jlsc/sggb/djcf_sggb//201607/t20160704_81684.html</w:t>
      </w:r>
    </w:p>
    <w:p>
      <w:r>
        <w:t>内容：</w:t>
      </w:r>
      <w:r>
        <w:br/>
        <w:t xml:space="preserve">　　据浙江省纪委消息：日前，经中共浙江省委批准，中共浙江省纪委对宁波市委原常委、宣传部长洪嘉祥的严重违纪问题进行了立案审查。</w:t>
        <w:br/>
        <w:t xml:space="preserve">　　经查，洪嘉祥利用职务便利为他人谋取利益，收受贿赂；与他人通奸。</w:t>
        <w:br/>
        <w:t xml:space="preserve">　　洪嘉祥的上述行为已构成严重违纪，依据《中国共产党纪律处分条例》等有关规定，经省纪委审议并报省委批准，决定给予洪嘉祥开除党籍、开除公职处分；将其涉嫌犯罪问题移送司法机关依法处理。（浙江省纪委）</w:t>
        <w:br/>
      </w:r>
    </w:p>
    <w:p>
      <w:pPr>
        <w:pStyle w:val="Heading3"/>
      </w:pPr>
      <w:r>
        <w:t>成都市原市长助理周鸿德涉嫌犯罪被移送司法机关</w:t>
      </w:r>
    </w:p>
    <w:p>
      <w:r>
        <w:rPr>
          <w:i/>
        </w:rPr>
        <w:t>2015-02-04 00:00:00      中央纪委监察部网站         http://www.ccdi.gov.cn/jlsc/sggb/djcf_sggb//201607/t20160704_81683.html</w:t>
      </w:r>
    </w:p>
    <w:p>
      <w:r>
        <w:t>内容：</w:t>
      </w:r>
      <w:r>
        <w:br/>
        <w:t xml:space="preserve">　　据四川省纪委消息：近期，成都市纪委对成都市原市长助理周鸿德进行了立案调查。经查，周鸿德的行为已构成严重违纪，其中部分问题已涉嫌犯罪。日前，成都市纪委已将周鸿德移送司法机关依法处理。（四川省纪委）</w:t>
        <w:br/>
      </w:r>
    </w:p>
    <w:p>
      <w:pPr>
        <w:pStyle w:val="Heading3"/>
      </w:pPr>
      <w:r>
        <w:t>贵州省农委原副主任滕昭义被开除党籍和公职</w:t>
      </w:r>
    </w:p>
    <w:p>
      <w:r>
        <w:rPr>
          <w:i/>
        </w:rPr>
        <w:t>2015-02-03 00:00:00      中央纪委监察部网站         http://www.ccdi.gov.cn/jlsc/sggb/djcf_sggb//201607/t20160704_81682.html</w:t>
      </w:r>
    </w:p>
    <w:p>
      <w:r>
        <w:t>内容：</w:t>
      </w:r>
      <w:r>
        <w:br/>
        <w:t xml:space="preserve">　　近日，贵州省农委原党组成员、副主任滕昭义严重违纪被开除党籍和公职。</w:t>
        <w:br/>
        <w:t xml:space="preserve">　　经查，滕昭义在担任黔东南州政府党组成员、秘书长、湄潭县委书记兼经济开发区党工委书记、省农委党组成员、副主任期间，利用职务上的便利，为他人谋取利益，收受他人贿赂。</w:t>
        <w:br/>
        <w:t xml:space="preserve">　　滕昭义的上述行为严重违反党纪政纪，其中涉嫌犯罪问题及线索已移送司法机关依法处理。根据《中国共产党纪律处分条例》、《行政机关公务员处分条例》的有关规定，经中共贵州省纪委常委会议审议并报中共贵州省委批准，决定给予滕昭义开除党籍处分。经贵州省监察厅厅长办公会审议并报贵州省人民政府批准决定给予其开除公职处分。(贵州省纪委)</w:t>
        <w:br/>
      </w:r>
    </w:p>
    <w:p>
      <w:pPr>
        <w:pStyle w:val="Heading3"/>
      </w:pPr>
      <w:r>
        <w:t>广东省委办公厅副主任蔡广辽严重违纪被开除党籍</w:t>
      </w:r>
    </w:p>
    <w:p>
      <w:r>
        <w:rPr>
          <w:i/>
        </w:rPr>
        <w:t>2015-01-30 00:00:00      中央纪委监察部网站         http://www.ccdi.gov.cn/jlsc/sggb/djcf_sggb//201607/t20160704_81678.html</w:t>
      </w:r>
    </w:p>
    <w:p>
      <w:r>
        <w:t>内容：</w:t>
      </w:r>
      <w:r>
        <w:br/>
        <w:t xml:space="preserve">　　经中央政法委、公安部批准，并征得广东省委、省纪委同意，公安部纪委对广东省委办公厅副主任、省公安厅党委副书记蔡广辽的严重违纪问题进行了立案检查。</w:t>
        <w:br/>
        <w:t xml:space="preserve">　　经查，蔡广辽利用职务上的便利为他人谋取利益，收受他人贿赂；违反廉洁自律规定，违规从事营利性活动、收受礼金和贵重物品、将本应由个人支付的费用由其他单位支付等。</w:t>
        <w:br/>
        <w:t xml:space="preserve">　　蔡广辽的上述行为已构成严重违纪,其中受贿问题已涉嫌犯罪。根据《中国共产党纪律处分条例》等有关规定，经省纪委常委会议审议并报省委批准，决定给予蔡广辽开除党籍处分，收缴其违纪所得，将其涉嫌犯罪问题及线索移送司法机关依法处理。（广东省纪委）</w:t>
        <w:br/>
      </w:r>
    </w:p>
    <w:p>
      <w:pPr>
        <w:pStyle w:val="Heading3"/>
      </w:pPr>
      <w:r>
        <w:t>广晟资产经营有限公司原总经理钟金松被开除党籍</w:t>
      </w:r>
    </w:p>
    <w:p>
      <w:r>
        <w:rPr>
          <w:i/>
        </w:rPr>
        <w:t>2015-01-30 00:00:00      中央纪委监察部网站         http://www.ccdi.gov.cn/jlsc/sggb/djcf_sggb//201607/t20160704_81677.html</w:t>
      </w:r>
    </w:p>
    <w:p>
      <w:r>
        <w:t>内容：</w:t>
      </w:r>
      <w:r>
        <w:br/>
        <w:t xml:space="preserve">　　广东省纪委对省广晟资产经营有限公司原总经理、党委副书记钟金松严重违纪问题进行了立案检查。</w:t>
        <w:br/>
        <w:t xml:space="preserve">　　经查，钟金松利用职务上的便利，为他人谋取利益，收受巨额贿赂；违反廉洁自律规定，收受“红包”礼金。</w:t>
        <w:br/>
        <w:t xml:space="preserve">　　钟金松的上述行为已构成严重违纪，其中受贿问题已涉嫌犯罪。根据《中国共产党纪律处分条例》等有关规定，经省纪委常委会议审议并报省委批准，决定给予钟金松开除党籍处分，由省监察厅报省政府批准给予其开除公职处分，收缴其违纪所得，将其涉嫌犯罪问题及线索移送司法机关依法处理。（广东省纪委）</w:t>
        <w:br/>
      </w:r>
    </w:p>
    <w:p>
      <w:pPr>
        <w:pStyle w:val="Heading3"/>
      </w:pPr>
      <w:r>
        <w:t>成都市原市长助理刘俊林涉嫌犯罪被移送司法机关</w:t>
      </w:r>
    </w:p>
    <w:p>
      <w:r>
        <w:rPr>
          <w:i/>
        </w:rPr>
        <w:t>2015-01-30 00:00:00      中央纪委监察部网站         http://www.ccdi.gov.cn/jlsc/sggb/djcf_sggb//201607/t20160704_81676.html</w:t>
      </w:r>
    </w:p>
    <w:p>
      <w:r>
        <w:t>内容：</w:t>
      </w:r>
      <w:r>
        <w:br/>
        <w:t xml:space="preserve">　　据四川省纪委消息：近期，成都市纪委对成都市原市长助理、市委财经领导小组办公室主任刘俊林进行了立案调查。经查，刘俊林的行为已构成严重违纪，其中部分问题已涉嫌犯罪。日前，成都市纪委已将刘俊林移送司法机关依法处理。（四川省纪委）</w:t>
        <w:br/>
      </w:r>
    </w:p>
    <w:p>
      <w:pPr>
        <w:pStyle w:val="Heading3"/>
      </w:pPr>
      <w:r>
        <w:t>山东省民族外事侨务委员会主任委员吕在模被"双开"</w:t>
      </w:r>
    </w:p>
    <w:p>
      <w:r>
        <w:rPr>
          <w:i/>
        </w:rPr>
        <w:t>2015-01-25 00:00:00      中央纪委监察部网站         http://www.ccdi.gov.cn/jlsc/sggb/djcf_sggb//201607/t20160704_81675.html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日前，山东省纪委对山东省人大常委、民族外事侨务委员会主任委员，省商务厅原党组书记、厅长吕在模涉嫌严重违纪问题立案审查。</w:t>
        <w:br/>
        <w:t xml:space="preserve">　　经查，吕在模利用职务便利收受贿赂，挪用、贪污公款；非法占有和收受礼品。</w:t>
        <w:br/>
        <w:t xml:space="preserve">　　吕在模上述行为构成严重违纪违法并涉嫌犯罪。依照《中国共产党纪律处分条例》等相关规定，经山东省纪委常委会研究并报山东省委批准，决定给予吕在模开除党籍、开除公职处分；将其涉嫌犯罪问题及线索移送司法机关处理。（山东省纪委）</w:t>
        <w:br/>
        <w:t xml:space="preserve">　　吕在模简历： </w:t>
        <w:br/>
        <w:t xml:space="preserve">　　吕在模，男，汉族，籍贯山东省乳山市。</w:t>
        <w:br/>
        <w:t xml:space="preserve">　　1971.01-1971.08 乳山县上册公社交通员；</w:t>
        <w:br/>
        <w:t xml:space="preserve">　　1971.08-1975.01 乳山县上册公社团委干事、书记；</w:t>
        <w:br/>
        <w:t xml:space="preserve">　　1975.01-1975.07 乳山县上册公社党委副书记；</w:t>
        <w:br/>
        <w:t xml:space="preserve">　　1975.07-1978.07 烟台团地委干事(其间：1975.11-1976.12烟台地委驻即墨市工作团瓦前店庄工作组长)；</w:t>
        <w:br/>
        <w:t xml:space="preserve">　　1978.07-1979.07 烟台地委组织部帮助工作；</w:t>
        <w:br/>
        <w:t xml:space="preserve">　　1979.07-1981.08 烟台地委纪委检查员；</w:t>
        <w:br/>
        <w:t xml:space="preserve">　　1981.08-1983.01 烟台团地委学校少年部部长；</w:t>
        <w:br/>
        <w:t xml:space="preserve">　　1983.01-1986.09 烟台团地(市)委副书记(其间：1983.09-1985.07省委党校干部专修科学员)；</w:t>
        <w:br/>
        <w:t xml:space="preserve">　　1986.09-1989.12 烟台团市委书记、市青联主席(其间：1989.08-1989.12挂职栖霞县委副书记)；</w:t>
        <w:br/>
        <w:t xml:space="preserve">　　1989.12-1990.04 烟台市福山区委副书记、代区长；</w:t>
        <w:br/>
        <w:t xml:space="preserve">　　1990.04-1993.05 烟台市福山区委副书记、区长；</w:t>
        <w:br/>
        <w:t xml:space="preserve">　　1993.05-1997.12 烟台市福山区委书记；</w:t>
        <w:br/>
        <w:t xml:space="preserve">　　1997.12-1998.03 烟台市委副书记；</w:t>
        <w:br/>
        <w:t xml:space="preserve">　　1998.03-2002.12 烟台市委副书记、副市长；</w:t>
        <w:br/>
        <w:t xml:space="preserve">　　2002.12-2006.12 济宁市委副书记、代市长、市长；</w:t>
        <w:br/>
        <w:t xml:space="preserve">　　2006.12-2007.03 山东省对外贸易经济合作厅副厅长、党组副书记；</w:t>
        <w:br/>
        <w:t xml:space="preserve">　　2007.03-2009.07 山东省对外贸易经济合作厅厅长、党组书记；</w:t>
        <w:br/>
        <w:t xml:space="preserve">　　2009.07-2013.03 山东省商务厅厅长、党组书记；</w:t>
        <w:br/>
        <w:t xml:space="preserve">　　2013.01- 山东省人大常委会民族侨务外事委员会主任委员。</w:t>
        <w:br/>
        <w:t xml:space="preserve">　　（简历摘自齐鲁网）</w:t>
      </w:r>
    </w:p>
    <w:p>
      <w:pPr>
        <w:pStyle w:val="Heading3"/>
      </w:pPr>
      <w:r>
        <w:t>湖北省宜昌市人大原副主任谭春玉等2人被"双开"</w:t>
      </w:r>
    </w:p>
    <w:p>
      <w:r>
        <w:rPr>
          <w:i/>
        </w:rPr>
        <w:t>2015-01-21 00:00:00      中央纪委监察部网站         http://www.ccdi.gov.cn/jlsc/sggb/djcf_sggb//201607/t20160704_81674.html</w:t>
      </w:r>
    </w:p>
    <w:p>
      <w:r>
        <w:t>内容：</w:t>
      </w:r>
      <w:r>
        <w:br/>
        <w:t xml:space="preserve">　　据湖北省纪委消息：近期，经湖北省委批准，湖北省纪委对宜昌市人大常委会原副主任、党组成员谭春玉严重违纪违法问题进行了立案审查。</w:t>
        <w:br/>
        <w:t xml:space="preserve">　　经查，谭春玉利用职务上的便利为他人谋取利益，收受巨额贿赂；违反廉洁自律规定，接受可能影响公正执行公务的礼金。</w:t>
        <w:br/>
        <w:t xml:space="preserve">　　谭春玉的上述行为已构成严重违纪，其中受贿问题涉嫌犯罪。依据《中国共产党纪律处分条例》等有关规定，经湖北省纪委常委会议审议并报湖北省委批准，决定给予谭春玉开除党籍、开除公职处分；将其涉嫌犯罪问题及线索移送司法机关依法处理。</w:t>
        <w:br/>
        <w:t xml:space="preserve">　　经湖北省委批准，湖北省纪委对孝感市人大常委会原副主任、党组成员张延臣严重违纪违法问题进行了立案审查。</w:t>
        <w:br/>
        <w:t xml:space="preserve">　　经查，张延臣利用职务上的便利为他人谋取利益，收受巨额贿赂；违反廉洁自律规定，接受可能影响公正执行公务的礼金。</w:t>
        <w:br/>
        <w:t xml:space="preserve">　　张延臣的上述行为已构成严重违纪，其中受贿问题涉嫌犯罪。依据《中国共产党纪律处分条例》等有关规定，经湖北省纪委常委会议审议并报湖北省委批准，决定给予张延臣开除党籍、开除公职处分；将其涉嫌犯罪问题及线索移送司法机关依法处理。（湖北省纪委）</w:t>
        <w:br/>
      </w:r>
    </w:p>
    <w:p>
      <w:pPr>
        <w:pStyle w:val="Heading3"/>
      </w:pPr>
      <w:r>
        <w:t>山东凯远集团董事长张明全被开除党籍和公职</w:t>
      </w:r>
    </w:p>
    <w:p>
      <w:r>
        <w:rPr>
          <w:i/>
        </w:rPr>
        <w:t>2015-01-20 00:00:00      中央纪委监察部网站         http://www.ccdi.gov.cn/jlsc/sggb/djcf_sggb//201607/t20160704_81673.html</w:t>
      </w:r>
    </w:p>
    <w:p>
      <w:r>
        <w:t>内容：</w:t>
      </w:r>
      <w:r>
        <w:br/>
        <w:t xml:space="preserve">　　据山东省纪委消息：日前，山东省纪委对山东凯远集团董事长、总裁、党委书记张明全涉嫌严重违纪违法问题立案调查。</w:t>
        <w:br/>
        <w:t xml:space="preserve">　　经查，张明全在担任山东凯远集团董事长、总裁、党委书记兼山东省国际贸易集团中心董事长、总裁、党委书记等职务期间，收受贿赂、私分国有资产、职务侵占、违规经商办企业、违规提供担保、违规兼职取酬。</w:t>
        <w:br/>
        <w:t xml:space="preserve">　　张明全上述行为构成严重违纪违法并涉嫌受贿、私分国有资产、职务侵占犯罪。依照《中国共产党纪律处分条例》等规定，给予张明全开除党籍、开除公职处分；将其涉嫌犯罪问题及线索移送司法机关依法处理。（山东省纪委）</w:t>
        <w:br/>
      </w:r>
    </w:p>
    <w:p>
      <w:pPr>
        <w:pStyle w:val="Heading3"/>
      </w:pPr>
      <w:r>
        <w:t>西藏自治区工业和信息化厅副巡视员朱太中被"双开"</w:t>
      </w:r>
    </w:p>
    <w:p>
      <w:r>
        <w:rPr>
          <w:i/>
        </w:rPr>
        <w:t>2015-01-20 00:00:00      中央纪委监察部网站         http://www.ccdi.gov.cn/jlsc/sggb/djcf_sggb//201607/t20160704_81672.html</w:t>
      </w:r>
    </w:p>
    <w:p>
      <w:r>
        <w:t>内容：</w:t>
      </w:r>
      <w:r>
        <w:br/>
        <w:t xml:space="preserve">　　据西藏自治区纪委消息：西藏自治区纪委对自治区工业和信息化厅副巡视员朱太中严重违纪问题进行了立案检查。</w:t>
        <w:br/>
        <w:t xml:space="preserve">　　经查，朱太中在任职期间，利用职务上的便利为他人谋取利益，收受巨额贿赂；与他人通奸等。</w:t>
        <w:br/>
        <w:t xml:space="preserve">　　朱太中的上述行为已构成严重违纪，依据《中国共产党纪律处分条例》等有关规定，经自治区纪委常委会议审议并报自治区党委批准，决定给予朱太中开除党籍、开除公职处分；将其涉嫌犯罪问题及有关线索移送司法机关依法处理。（西藏自治区纪委）</w:t>
        <w:br/>
      </w:r>
    </w:p>
    <w:p>
      <w:pPr>
        <w:pStyle w:val="Heading3"/>
      </w:pPr>
      <w:r>
        <w:t>辽宁省大连市中级人民法院原院长李威被开除党籍</w:t>
      </w:r>
    </w:p>
    <w:p>
      <w:r>
        <w:rPr>
          <w:i/>
        </w:rPr>
        <w:t>2015-01-15 00:00:00      中央纪委监察部网站         http://www.ccdi.gov.cn/jlsc/sggb/djcf_sggb//201607/t20160704_81671.html</w:t>
      </w:r>
    </w:p>
    <w:p>
      <w:r>
        <w:t>内容：</w:t>
      </w:r>
      <w:r>
        <w:br/>
        <w:t xml:space="preserve">　　据辽宁省纪委消息：辽宁省纪委对辽宁省大连市中级人民法院原院长李威涉嫌严重违纪问题进行了立案审查。</w:t>
        <w:br/>
        <w:t xml:space="preserve">　　经查，李威利用职务上的便利及职务影响力，在司法审判、人事调动及工程承揽等方面为他人谋取利益，收受巨额贿赂；违规经商办企业。</w:t>
        <w:br/>
        <w:t xml:space="preserve">　　李威的上述行为已构成严重违纪并涉嫌违法犯罪。依据《中国共产党纪律处分条例》等有关规定，经省纪委常委会审议并报省委批准，决定给予李威开除党籍处分；由其上级主管单位给予开除公职处分；收缴其违纪所得；将其涉嫌犯罪问题及线索移送司法机关依法处理。（辽宁省纪委）</w:t>
        <w:br/>
      </w:r>
    </w:p>
    <w:p>
      <w:pPr>
        <w:pStyle w:val="Heading3"/>
      </w:pPr>
      <w:r>
        <w:t>沈阳市铁路运输中级法院原副院长陈长林被开除党籍</w:t>
      </w:r>
    </w:p>
    <w:p>
      <w:r>
        <w:rPr>
          <w:i/>
        </w:rPr>
        <w:t>2015-01-15 00:00:00      中央纪委监察部网站         http://www.ccdi.gov.cn/jlsc/sggb/djcf_sggb//201607/t20160704_81670.html</w:t>
      </w:r>
    </w:p>
    <w:p>
      <w:r>
        <w:t>内容：</w:t>
      </w:r>
      <w:r>
        <w:br/>
        <w:t xml:space="preserve">　　据辽宁省纪委消息：辽宁省纪委对沈阳市铁路运输中级法院原副院长、党组副书记陈长林涉嫌严重违纪问题进行了立案审查。</w:t>
        <w:br/>
        <w:t xml:space="preserve">　　经查，陈长林利用职务上的便利为他人谋取利益，收受巨额贿赂；向他人行贿；贪污公款。</w:t>
        <w:br/>
        <w:t xml:space="preserve">　　陈长林的上述行为已构成严重违纪并涉嫌违法犯罪。依据《中国共产党纪律处分条例》等有关规定，经省纪委常委会审议并报省委批准，决定给予陈长林开除党籍处分；由其上级主管单位给予开除公职处分；收缴其违纪所得；将其涉嫌犯罪问题及线索移送司法机关依法处理。（辽宁省纪委）</w:t>
        <w:br/>
      </w:r>
    </w:p>
    <w:p>
      <w:pPr>
        <w:pStyle w:val="Heading3"/>
      </w:pPr>
      <w:r>
        <w:t>新疆32名党员干部在朝觐事务管理中违纪违法被查处</w:t>
      </w:r>
    </w:p>
    <w:p>
      <w:r>
        <w:rPr>
          <w:i/>
        </w:rPr>
        <w:t>2015-01-15 00:00:00      中央纪委监察部网站         http://www.ccdi.gov.cn/jlsc/sggb/djcf_sggb//201607/t20160704_81669.html</w:t>
      </w:r>
    </w:p>
    <w:p>
      <w:r>
        <w:t>内容：</w:t>
      </w:r>
      <w:r>
        <w:br/>
        <w:t xml:space="preserve">　　经新疆维吾尔自治区党委批准，近日，新疆维吾尔自治区纪委监察厅、克孜勒苏柯尔克孜自治州纪委监察局依纪依法严肃查处了艾尼瓦尔·吐尔地等32名党员干部，在朝觐事务管理工作中严重违反党的政治纪律、滥用职权、失职渎职、以权谋私、权钱交易的违纪违法案件。</w:t>
        <w:br/>
        <w:t xml:space="preserve">　　给予新疆维吾尔自治区民委（宗教局）原副巡视员、朝觐办原主任艾尼瓦尔·吐尔地开除党籍、开除公职处分；</w:t>
        <w:br/>
        <w:t xml:space="preserve">　　给予克州党委原常委、公安局原党委书记、局长王新中开除党籍、开除公职处分；</w:t>
        <w:br/>
        <w:t xml:space="preserve">　　给予阿图什市委原副书记、市长亚力坤江·吐尔地开除党籍、开除公职处分；</w:t>
        <w:br/>
        <w:t xml:space="preserve">　　给予阿图什市委原副书记、组织部部长、政法委书记李蜀疆开除党籍、开除公职处分；</w:t>
        <w:br/>
        <w:t xml:space="preserve">　　给予阿图什市委原常委、统战部部长、政法委副书记木合塔尔·麦麦提开除党籍、开除公职处分；</w:t>
        <w:br/>
        <w:t xml:space="preserve">　　给予阿图什市民委（宗教局）原党组副书记、主任米吉提·达吾提开除党籍、开除公职处分。</w:t>
        <w:br/>
        <w:t xml:space="preserve">　　将以上6人涉嫌犯罪问题移送司法机关依法处理。</w:t>
        <w:br/>
        <w:t xml:space="preserve">　　给予克州民委（宗教局）党组书记、副主任赵平撤销党内职务、撤职处分；</w:t>
        <w:br/>
        <w:t xml:space="preserve">　　给予阿图什市哈拉峻乡党委委员、统战干事艾斯卡尔·沙吾提撤销党内职务处分；</w:t>
        <w:br/>
        <w:t xml:space="preserve">　　给予阿图什市发改委党组副书记、主任吴林，阿图什市幸福街道党工委副书记、主任买买提艾力·阿不力孜党内严重警告、撤职处分；</w:t>
        <w:br/>
        <w:t xml:space="preserve">　　给予阿图什市副市长阿克坦·阿不都拉木提党内严重警告、记大过处分；</w:t>
        <w:br/>
        <w:t xml:space="preserve">　　给予克州党委统战部副部长依马木·肉孜，克州党委政法委调研员、副书记玉素甫江·买买提，阿图什市工商联副主席依达衣提拉·托尔孙，阿图什市民委（宗教局）原党组书记息新力，阿图什市社保局局长肖芳党内严重警告处分；</w:t>
        <w:br/>
        <w:t xml:space="preserve">　　给予阿图什市水利局党组副书记、局长李春明，阿图什市阿湖乡副乡长高东伟，阿图什市新农合管理中心主任肖开提·阿力木党内警告、撤职处分；</w:t>
        <w:br/>
        <w:t xml:space="preserve">　　给予阿图什市农业局党组副书记、局长吾斯曼江·玉苏甫，阿图什市上阿图什镇党委委员、副镇长马文刚，阿图什市委组织部科员钟崇伟党内警告处分；</w:t>
        <w:br/>
        <w:t xml:space="preserve">　　给予阿图什市民委（宗教局）科员阿里甫江·买买提警告处分；</w:t>
        <w:br/>
        <w:t xml:space="preserve">　　给予克州林业局党组副书记、局长艾斯卡尔·卡吾力，克州经信委党组书记、副主任派孜拉·买买提，克州科技局党组书记、副局长莫合塔尔·阿不力米提，阿图什市委原副书记、常务副市长杨立新，阿图什市人大常委会主任托合提·艾则孜，阿图什市上阿图什镇镇长米吉提·苏力堂，阿图什市安监局党组书记、副局长肉孜·买买提，阿图什市阿扎克乡党委委员木特力甫·阿洪，阿图什市执法局局长吐尔洪江·阿不力米提通报批评。（新疆维吾尔自治区纪委）</w:t>
        <w:br/>
      </w:r>
    </w:p>
    <w:p>
      <w:pPr>
        <w:pStyle w:val="Heading3"/>
      </w:pPr>
      <w:r>
        <w:t>安徽省滁州城市职业学院原院长黄修玉被"双开"</w:t>
      </w:r>
    </w:p>
    <w:p>
      <w:r>
        <w:rPr>
          <w:i/>
        </w:rPr>
        <w:t>2015-01-09 00:00:00      中央纪委监察部网站         http://www.ccdi.gov.cn/jlsc/sggb/djcf_sggb//201607/t20160704_81668.html</w:t>
      </w:r>
    </w:p>
    <w:p>
      <w:r>
        <w:t>内容：</w:t>
      </w:r>
      <w:r>
        <w:br/>
        <w:t xml:space="preserve">　　据安徽省纪委消息：日前，中共安徽省纪委对滁州城市职业学院原院长黄修玉严重违纪违法的问题进行了立案审查。</w:t>
        <w:br/>
        <w:t xml:space="preserve">　　经查，黄修玉利用职务上的便利，为他人谋取利益，收受巨额贿赂。</w:t>
        <w:br/>
        <w:t xml:space="preserve">　　黄修玉的上述行为已经严重违纪违法，其涉嫌犯罪问题已经移送司法机关处理。根据《中国共产党纪律处分条例》和《事业单位工作人员处分暂行规定》等相关规定，中共安徽省纪委、安徽省监察厅研究并报中共安徽省委、安徽省人民政府批准，给予黄修玉开除党籍、开除公职处分。（安徽省纪委）</w:t>
        <w:br/>
      </w:r>
    </w:p>
    <w:p>
      <w:pPr>
        <w:pStyle w:val="Heading3"/>
      </w:pPr>
      <w:r>
        <w:t>广东省阳江市政协主席韦丽坤等三人被"双开"</w:t>
      </w:r>
    </w:p>
    <w:p>
      <w:r>
        <w:rPr>
          <w:i/>
        </w:rPr>
        <w:t>2015-01-08 00:00:00      中央纪委监察部网站         http://www.ccdi.gov.cn/jlsc/sggb/djcf_sggb//201607/t20160704_81667.html</w:t>
      </w:r>
    </w:p>
    <w:p>
      <w:r>
        <w:t>内容：</w:t>
      </w:r>
      <w:r>
        <w:br/>
        <w:t xml:space="preserve">　　阳江市政协主席韦丽坤严重违纪被开除党籍和公职</w:t>
        <w:br/>
        <w:t xml:space="preserve">　　据广东省纪委消息：广东省纪委对阳江市政协主席韦丽坤严重违纪问题进行了立案检查。</w:t>
        <w:br/>
        <w:t xml:space="preserve">　　经查，韦丽坤在任职期间，利用职务上的便利为他人谋取利益，索取、收受巨额贿赂；滥用职权，给国家造成巨额经济损失；违规经商办企业；违规收受礼金等。</w:t>
        <w:br/>
        <w:t xml:space="preserve">　　韦丽坤的上述行为已构成严重违纪，依据《中国共产党纪律处分条例》等有关规定，经省纪委常委会议审议并报省委批准，决定给予韦丽坤开除党籍、开除公职处分，收缴其违纪所得，其涉嫌犯罪问题及线索移送司法机关依法处理（阳江市正在按程序免去其政协主席职务）。</w:t>
        <w:br/>
        <w:t xml:space="preserve">　　广州市市委委员、花都区委书记杨雁文严重违纪被开除党籍</w:t>
        <w:br/>
        <w:t xml:space="preserve">　　据广东省纪委消息：广州市纪委对广州市市委委员、花都区委书记杨雁文严重违纪问题进行了立案检查。</w:t>
        <w:br/>
        <w:t xml:space="preserve">　　经查，杨雁文在任职期间，利用职务上的便利为他人谋取利益，索取、收受他人贿赂等。</w:t>
        <w:br/>
        <w:t xml:space="preserve">　　杨雁文的上述行为已构成严重违纪，根据《中国共产党纪律处分条例》等有关规定，经省纪委常委会议审议并报省委批准，决定给予杨雁文开除党籍处分，其涉嫌犯罪问题移送司法机关依法处理（广州市已对其作出开除公职处理）。</w:t>
        <w:br/>
        <w:t xml:space="preserve">　　广东省广晟资产经营有限公司原董事长李进明因严重违纪被开除党籍开除公职</w:t>
        <w:br/>
        <w:t xml:space="preserve">　　据广东省纪委消息：广东省纪委对省广晟资产经营有限公司原董事长李进明严重违纪问题进行了立案检查。</w:t>
        <w:br/>
        <w:t xml:space="preserve">　　经查，李进明利用职务上的便利，谋取私利；违反廉洁自律规定，收受“红包”礼金。</w:t>
        <w:br/>
        <w:t xml:space="preserve">　　李进明的上述行为已构成严重违纪，根据《中国共产党纪律处分条例》等有关规定，经省纪委常委会议审议并报省委批准，决定给予李进明开除党籍、开除公职处分，收缴其违纪所得。（广东省纪委）</w:t>
        <w:br/>
      </w:r>
    </w:p>
    <w:p>
      <w:pPr>
        <w:pStyle w:val="Heading3"/>
      </w:pPr>
      <w:r>
        <w:t>四川省农业厅副厅长姜文康被移送司法机关</w:t>
      </w:r>
    </w:p>
    <w:p>
      <w:r>
        <w:rPr>
          <w:i/>
        </w:rPr>
        <w:t>2015-01-07 00:00:00      中央纪委监察部网站         http://www.ccdi.gov.cn/jlsc/sggb/djcf_sggb//201607/t20160704_81666.html</w:t>
      </w:r>
    </w:p>
    <w:p>
      <w:r>
        <w:t>内容：</w:t>
      </w:r>
      <w:r>
        <w:br/>
        <w:t xml:space="preserve">　　据四川省纪委消息：近期，经四川省委同意，四川省纪委对省农业厅副厅长姜文康进行了立案调查。经查，姜文康的行为已构成严重违纪，其中部分问题已涉嫌犯罪。日前，省纪委已将姜文康移送司法机关依法处理。（四川省纪委）</w:t>
        <w:br/>
      </w:r>
    </w:p>
    <w:p>
      <w:pPr>
        <w:pStyle w:val="Heading3"/>
      </w:pPr>
      <w:r>
        <w:t>重庆市渝北区委原常委范赛虎被开除党籍和公职</w:t>
      </w:r>
    </w:p>
    <w:p>
      <w:r>
        <w:rPr>
          <w:i/>
        </w:rPr>
        <w:t>2015-01-05 00:00:00      中央纪委监察部网站         http://www.ccdi.gov.cn/jlsc/sggb/djcf_sggb//201607/t20160704_81665.html</w:t>
      </w:r>
    </w:p>
    <w:p>
      <w:r>
        <w:t>内容：</w:t>
      </w:r>
      <w:r>
        <w:br/>
        <w:t xml:space="preserve">　　据重庆市纪委消息：经查，范赛虎在担任重庆市渝北区政府副区长、区委常委，兼任空港新城管委会主任期间，利用职务便利，为他人谋取利益，伙同他人非法收受他人财物，数额特别巨大，情节严重；向他人行贿；违反规定投资入股企业。</w:t>
        <w:br/>
        <w:t xml:space="preserve">　　其上述行为已构成严重违纪，其中受贿、行贿问题涉嫌犯罪。依据《中国共产党纪律处分条例》、参照《行政机关公务员处分条例》有关规定，经重庆市纪委审议并报重庆市委批准，决定给予范赛虎开除党籍、开除公职处分。（重庆市纪委）</w:t>
        <w:br/>
      </w:r>
    </w:p>
    <w:p>
      <w:pPr>
        <w:pStyle w:val="Heading3"/>
      </w:pPr>
      <w:r>
        <w:t>重庆水电学院原党委书记曾维宽被开除党籍</w:t>
      </w:r>
    </w:p>
    <w:p>
      <w:r>
        <w:rPr>
          <w:i/>
        </w:rPr>
        <w:t>2015-01-05 00:00:00      中央纪委监察部网站         http://www.ccdi.gov.cn/jlsc/sggb/djcf_sggb//201607/t20160704_81664.html</w:t>
      </w:r>
    </w:p>
    <w:p>
      <w:r>
        <w:t>内容：</w:t>
      </w:r>
      <w:r>
        <w:br/>
        <w:t xml:space="preserve">　　据重庆市纪委消息：经查，曾维宽在担任重庆水电学院党委书记期间，利用职务便利，为他人谋取利益，单独或伙同他人非法收受他人财物，数额巨大，情节严重；违反规定投资入股企业；与他人通奸。</w:t>
        <w:br/>
        <w:t xml:space="preserve">　　其上述行为已构成严重违纪，其中受贿问题涉嫌犯罪。依据《中国共产党纪律处分条例》有关规定，经重庆市纪委审议并报重庆市委批准，决定给予曾维宽开除党籍处分；由相关部门办理其开除公职手续。（重庆市纪委）</w:t>
        <w:br/>
      </w:r>
    </w:p>
    <w:p>
      <w:pPr>
        <w:pStyle w:val="Heading3"/>
      </w:pPr>
      <w:r>
        <w:t>重庆市永川区委原常委董乃军被开除党籍和公职</w:t>
      </w:r>
    </w:p>
    <w:p>
      <w:r>
        <w:rPr>
          <w:i/>
        </w:rPr>
        <w:t>2015-01-04 00:00:00      中央纪委监察部网站         http://www.ccdi.gov.cn/jlsc/sggb/djcf_sggb//201607/t20160704_81663.html</w:t>
      </w:r>
    </w:p>
    <w:p>
      <w:r>
        <w:t>内容：</w:t>
      </w:r>
      <w:r>
        <w:br/>
        <w:t xml:space="preserve">　　据重庆市纪委消息：经查，董乃军在担任重庆市蔡家组团管委会主任、重庆市北碚区建委主任、重庆市永川区政府副区长和重庆市永川区委常委期间，利用职务便利，为他人谋取利益，非法收受他人财物，数额巨大，情节严重；收受礼金。</w:t>
        <w:br/>
        <w:t xml:space="preserve">　　其上述行为已构成严重违纪，其中受贿问题涉嫌犯罪。依据《中国共产党纪律处分条例》、参照《行政机关公务员处分条例》有关规定，经重庆市纪委审议并报市委批准，决定给予董乃军开除党籍、开除公职处分。（重庆市纪委）</w:t>
        <w:br/>
      </w:r>
    </w:p>
    <w:p>
      <w:pPr>
        <w:pStyle w:val="Heading3"/>
      </w:pPr>
      <w:r>
        <w:t>湖北省三名厅级干部被"双开"</w:t>
      </w:r>
    </w:p>
    <w:p>
      <w:r>
        <w:rPr>
          <w:i/>
        </w:rPr>
        <w:t>2015-01-02 00:00:00      中央纪委监察部网站         http://www.ccdi.gov.cn/jlsc/sggb/djcf_sggb//201607/t20160704_81662.html</w:t>
      </w:r>
    </w:p>
    <w:p>
      <w:r>
        <w:t>内容：</w:t>
      </w:r>
      <w:r>
        <w:br/>
        <w:t xml:space="preserve">　　据湖北省纪委消息：近期，经湖北省委批准，湖北省纪委对鄂州市人大常委会原党组书记、主任涂维发严重违纪违法问题进行了立案审查。</w:t>
        <w:br/>
        <w:t xml:space="preserve">　　经查，涂维发利用职务上的便利，为他人谋取利益，收受贿赂；违反廉洁自律规定，接受可能影响公正执行公务的礼金。</w:t>
        <w:br/>
        <w:t xml:space="preserve">　　涂维发的上述行为已构成严重违纪，其中受贿问题涉嫌犯罪，依据《中国共产党纪律处分条例》等有关规定，经湖北省纪委常委会议审议并报湖北省委批准，决定给予涂维发开除党籍、开除公职处分，将其涉嫌犯罪问题及线索移送司法机关依法处理。</w:t>
        <w:br/>
        <w:t xml:space="preserve">　　据湖北省纪委消息：近期，经湖北省委批准，湖北省纪委对黄石市人大常委会原党组书记、副主任朱中华严重违纪违法问题进行了立案审查。</w:t>
        <w:br/>
        <w:t xml:space="preserve">　　经查，朱中华利用职务上的便利，为他人谋取利益，收受贿赂；违反廉洁自律规定，接受可能影响公正执行公务的礼金。</w:t>
        <w:br/>
        <w:t xml:space="preserve">　　朱中华的上述行为已构成严重违纪，其中受贿问题涉嫌犯罪，依据《中国共产党纪律处分条例》等有关规定，经湖北省纪委常委会议审议并报湖北省委批准，决定给予朱中华开除党籍、开除公职处分，将其涉嫌犯罪问题及线索移送司法机关依法处理。</w:t>
        <w:br/>
        <w:t xml:space="preserve">　　据湖北省纪委消息：近期，经湖北省委批准，湖北省纪委对荆州市政协原党组副书记、副主席余红星严重违纪违法问题进行了立案审查。</w:t>
        <w:br/>
        <w:t xml:space="preserve">　　经查，余红星利用职务上的便利，为他人谋取利益，收受贿赂；违反廉洁自律规定，接受可能影响公正执行公务的礼金；非法占有公共财物；违反财经纪律。</w:t>
        <w:br/>
        <w:t xml:space="preserve">　　余红星的上述行为已构成严重违纪，其中受贿问题涉嫌犯罪，依据《中国共产党纪律处分条例》等有关规定，经湖北省纪委常委会议审议并报湖北省委批准，决定给予余红星开除党籍、开除公职处分，将其涉嫌犯罪问题及线索移送司法机关依法处理。（湖北省纪委）</w:t>
        <w:br/>
      </w:r>
    </w:p>
    <w:p>
      <w:pPr>
        <w:pStyle w:val="Heading3"/>
      </w:pPr>
      <w:r>
        <w:t>成都市委原常委孙平涉嫌犯罪被移送司法机关</w:t>
      </w:r>
    </w:p>
    <w:p>
      <w:r>
        <w:rPr>
          <w:i/>
        </w:rPr>
        <w:t>2014-12-31 00:00:00      中央纪委监察部网站         http://www.ccdi.gov.cn/jlsc/sggb/djcf_sggb//201607/t20160704_81658.html</w:t>
      </w:r>
    </w:p>
    <w:p>
      <w:r>
        <w:t>内容：</w:t>
      </w:r>
      <w:r>
        <w:br/>
        <w:t xml:space="preserve">　　据四川省纪委消息：近期，经四川省委同意，四川省纪委对成都市委原常委孙平进行了立案调查。经查，孙平的行为已构成严重违纪，其中部分问题已涉嫌犯罪。日前，四川省纪委已将孙平移送司法机关依法处理。（四川省纪委）</w:t>
        <w:br/>
      </w:r>
    </w:p>
    <w:p>
      <w:pPr>
        <w:pStyle w:val="Heading3"/>
      </w:pPr>
      <w:r>
        <w:t>安徽省滁州市原市委书记江山被开除党籍和公职</w:t>
      </w:r>
    </w:p>
    <w:p>
      <w:r>
        <w:rPr>
          <w:i/>
        </w:rPr>
        <w:t>2014-12-30 00:00:00      中央纪委监察部网站         http://www.ccdi.gov.cn/jlsc/sggb/djcf_sggb//201607/t20160704_81657.html</w:t>
      </w:r>
    </w:p>
    <w:p>
      <w:r>
        <w:t>内容：</w:t>
      </w:r>
      <w:r>
        <w:br/>
        <w:t xml:space="preserve">　　据安徽省纪委消息：日前，中共安徽省纪委对滁州市原市委书记江山严重违纪违法的问题进行了立案审查。</w:t>
        <w:br/>
        <w:t xml:space="preserve">　　经查，江山利用职务上的便利，为他人谋取利益，收受巨额贿赂；严重违反社会主义道德。</w:t>
        <w:br/>
        <w:t xml:space="preserve">　　江山的上述行为已经严重违纪违法，其涉嫌犯罪问题已经移送司法机关处理。根据《中国共产党纪律处分条例》和《公务员法》等相关规定，中共安徽省委决定并报经批准，给予江山开除党籍、开除公职处分。（安徽省纪委）</w:t>
        <w:br/>
      </w:r>
    </w:p>
    <w:p>
      <w:pPr>
        <w:pStyle w:val="Heading3"/>
      </w:pPr>
      <w:r>
        <w:t>太原市原人大常委会副主任田玉宝被开除党籍</w:t>
      </w:r>
    </w:p>
    <w:p>
      <w:r>
        <w:rPr>
          <w:i/>
        </w:rPr>
        <w:t>2014-12-26 00:00:00      中央纪委监察部网站         http://www.ccdi.gov.cn/jlsc/sggb/djcf_sggb//201607/t20160704_81656.html</w:t>
      </w:r>
    </w:p>
    <w:p>
      <w:r>
        <w:t>内容：</w:t>
      </w:r>
      <w:r>
        <w:br/>
        <w:t xml:space="preserve">　　据山西省纪委消息：日前，中共山西省纪委对太原市人大常委会原副主任田玉宝严重违纪违法问题进行了立案审查。</w:t>
        <w:br/>
        <w:t xml:space="preserve">　　经查，田玉宝利用职务上的便利为他人谋取利益，索取收受巨额贿赂；违反廉洁自律规定，违规入股分红。</w:t>
        <w:br/>
        <w:t xml:space="preserve">　　田玉宝的上述行为已构成严重违纪违法。其中索贿受贿问题已涉嫌犯罪。依据《中国共产党纪律处分条例》有关规定，经山西省纪委审议并报山西省委批准，决定给予田玉宝开除党籍处分；取消退休待遇；收缴其违纪所得；将其涉嫌犯罪问题及线索移交司法机关依法处理。（山西省纪委）</w:t>
        <w:br/>
      </w:r>
    </w:p>
    <w:p>
      <w:pPr>
        <w:pStyle w:val="Heading3"/>
      </w:pPr>
      <w:r>
        <w:t>吕梁市原市委常委、离石区委书记阎刚平被"双开"</w:t>
      </w:r>
    </w:p>
    <w:p>
      <w:r>
        <w:rPr>
          <w:i/>
        </w:rPr>
        <w:t>2014-12-26 00:00:00      中央纪委监察部网站         http://www.ccdi.gov.cn/jlsc/sggb/djcf_sggb//201607/t20160704_81655.html</w:t>
      </w:r>
    </w:p>
    <w:p>
      <w:r>
        <w:t>内容：</w:t>
      </w:r>
      <w:r>
        <w:br/>
        <w:t xml:space="preserve">　　据山西省纪委消息：日前，中共山西省纪委对吕梁市原市委常委、离石区区委书记阎刚平严重违纪违法问题进行了立案审查。</w:t>
        <w:br/>
        <w:t xml:space="preserve">　　经查，阎刚平利用职务上的便利为他人谋取利益，收受巨额贿赂。</w:t>
        <w:br/>
        <w:t xml:space="preserve">　　阎刚平的上述行为已构成严重违纪违法，涉嫌犯罪。依据《中国共产党纪律处分条例》有关规定，经山西省纪委审议并报山西省委批准，决定给予阎刚平开除党籍、开除公职处分；收缴其违纪所得；将其涉嫌犯罪问题及线索移交司法机关依法处理。（山西省纪委）</w:t>
        <w:br/>
      </w:r>
    </w:p>
    <w:p>
      <w:pPr>
        <w:pStyle w:val="Heading3"/>
      </w:pPr>
      <w:r>
        <w:t>厦门市经济发展局党组书记、局长柯志敏被"双开"</w:t>
      </w:r>
    </w:p>
    <w:p>
      <w:r>
        <w:rPr>
          <w:i/>
        </w:rPr>
        <w:t>2014-12-26 00:00:00      中央纪委监察部网站         http://www.ccdi.gov.cn/jlsc/sggb/djcf_sggb//201607/t20160704_81654.html</w:t>
      </w:r>
    </w:p>
    <w:p>
      <w:r>
        <w:t>内容：</w:t>
      </w:r>
      <w:r>
        <w:br/>
        <w:t xml:space="preserve">　　据厦门市纪委消息：日前，厦门市纪委对厦门市原经济发展局党组书记、局长柯志敏（副厅级）严重违纪违法问题进行了立案调查。</w:t>
        <w:br/>
        <w:t xml:space="preserve">　　经查，柯志敏利用职务上的便利为他人谋取利益，收受贿赂；违反廉洁自律规定，收受礼品。</w:t>
        <w:br/>
        <w:t xml:space="preserve">　　柯志敏的上述行为已构成严重违纪违法，其中受贿问题涉嫌犯罪。依据《中国共产党纪律处分条例》等有关规定，经厦门市纪委审议并报厦门市委、市政府批准，决定给予柯志敏开除党籍、开除公职处分；收缴其违纪违法所得；其涉嫌犯罪问题已移送司法机关依法处理。（厦门市纪委）</w:t>
        <w:br/>
      </w:r>
    </w:p>
    <w:p>
      <w:pPr>
        <w:pStyle w:val="Heading3"/>
      </w:pPr>
      <w:r>
        <w:t>云南省普洱市政协副主席张丽菊被开除党籍</w:t>
      </w:r>
    </w:p>
    <w:p>
      <w:r>
        <w:rPr>
          <w:i/>
        </w:rPr>
        <w:t>2014-12-26 00:00:00      中央纪委监察部网站         http://www.ccdi.gov.cn/jlsc/sggb/djcf_sggb//201607/t20160704_81653.html</w:t>
      </w:r>
    </w:p>
    <w:p>
      <w:r>
        <w:t>内容：</w:t>
      </w:r>
      <w:r>
        <w:br/>
        <w:t xml:space="preserve">　　据云南省纪委消息：日前，云南省纪委对普洱市政协副主席张丽菊涉嫌严重违纪问题进行了立案调查。</w:t>
        <w:br/>
        <w:t xml:space="preserve">　　经查，张丽菊在担任普洱市人口和计划生育委员会主任、党组书记期间，利用职务上的便利为他人谋取利益，收受贿赂；贪污公款；违反财经纪律，安排下属单位支付货款。</w:t>
        <w:br/>
        <w:t xml:space="preserve">　　张丽菊的上述行为已构成严重违纪。依据《中国共产党纪律处分条例》等有关规定，经云南省纪委审议并报云南省委批准，决定给予张丽菊开除党籍处分；收缴其违纪所得；将其涉嫌犯罪问题及线索移送司法机关依法处理。（云南省纪委）</w:t>
        <w:br/>
        <w:t xml:space="preserve"> </w:t>
      </w:r>
    </w:p>
    <w:p>
      <w:pPr>
        <w:pStyle w:val="Heading3"/>
      </w:pPr>
      <w:r>
        <w:t>云南省农科院党委副书记、院长王常明被"双开"</w:t>
      </w:r>
    </w:p>
    <w:p>
      <w:r>
        <w:rPr>
          <w:i/>
        </w:rPr>
        <w:t>2014-12-26 00:00:00      中央纪委监察部网站         http://www.ccdi.gov.cn/jlsc/sggb/djcf_sggb//201607/t20160704_81652.html</w:t>
      </w:r>
    </w:p>
    <w:p>
      <w:r>
        <w:t>内容：</w:t>
      </w:r>
      <w:r>
        <w:br/>
        <w:t xml:space="preserve">　　据云南省纪委消息：日前，云南省纪委对省农业科学院党委副书记、院长王常明涉嫌严重违纪问题进行了立案调查。</w:t>
        <w:br/>
        <w:t xml:space="preserve">　　经查，王常明在担任云南省乡镇企业局副局长、省供销合作社联合社副主任、省农业厅副厅长、省农业科学院院长期间，利用职务便利和影响，收受他人贿赂；违反廉洁自律规定，违规兼职取酬，收受礼金。</w:t>
        <w:br/>
        <w:t xml:space="preserve">　　王常明的上述行为已构成严重违纪。依据《中国共产党纪律处分条例》等有关规定，经云南省纪委审议并报云南省委批准，决定给予王常明开除党籍处分；由云南省监察厅报请云南省人民政府批准给予其开除公职处分；收缴其违纪所得；将其涉嫌犯罪问题及线索移送司法机关依法处理。（云南省纪委）</w:t>
        <w:br/>
      </w:r>
    </w:p>
    <w:p>
      <w:pPr>
        <w:pStyle w:val="Heading3"/>
      </w:pPr>
      <w:r>
        <w:t>甘肃省交通运输厅原副厅长杨映祥被开除党籍</w:t>
      </w:r>
    </w:p>
    <w:p>
      <w:r>
        <w:rPr>
          <w:i/>
        </w:rPr>
        <w:t>2014-12-25 00:00:00      中央纪委监察部网站         http://www.ccdi.gov.cn/jlsc/sggb/djcf_sggb//201607/t20160704_81651.html</w:t>
      </w:r>
    </w:p>
    <w:p>
      <w:r>
        <w:t>内容：</w:t>
      </w:r>
      <w:r>
        <w:br/>
        <w:t xml:space="preserve">　　据甘肃省纪委消息：日前，甘肃省纪委对省交通运输厅原副厅长杨映祥违纪违法问题进行了立案调查。</w:t>
        <w:br/>
        <w:t xml:space="preserve">　　经查，杨映祥存在利用职务上的便利为他人谋取利益，多次收受他人巨额贿赂；违反廉洁自律规定，多次接受可能影响公正执行公务的礼金；涉嫌巨额财产来源不明等问题。</w:t>
        <w:br/>
        <w:t xml:space="preserve">　　杨映祥的上述行为已构成严重违纪违法。依据《中国共产党纪律处分条例》等有关规定，经甘肃省纪委研究并报甘肃省委批准，决定给予杨映祥开除党籍处分。其涉嫌违法犯罪问题及线索已移送司法机关依法处理。（甘肃省纪委）</w:t>
        <w:br/>
      </w:r>
    </w:p>
    <w:p>
      <w:pPr>
        <w:pStyle w:val="Heading3"/>
      </w:pPr>
      <w:r>
        <w:t>雅安市原市委常委、常务副市长蒲忠被"双开"</w:t>
      </w:r>
    </w:p>
    <w:p>
      <w:r>
        <w:rPr>
          <w:i/>
        </w:rPr>
        <w:t>2014-12-25 00:00:00      中央纪委监察部网站         http://www.ccdi.gov.cn/jlsc/sggb/djcf_sggb//201607/t20160704_81650.html</w:t>
      </w:r>
    </w:p>
    <w:p>
      <w:r>
        <w:t>内容：</w:t>
      </w:r>
      <w:r>
        <w:br/>
        <w:t xml:space="preserve">　　据四川省纪委消息：日前，中共四川省纪委对雅安市原市委常委、常务副市长蒲忠严重违纪违法问题进行了立案审查。</w:t>
        <w:br/>
        <w:t xml:space="preserve">　　经查，蒲忠利用职务上的便利为他人谋取利益，收受巨额贿赂；违反廉洁自律规定收受礼金。</w:t>
        <w:br/>
        <w:t xml:space="preserve">　　蒲忠的上述行为已构成严重违纪违法，其中受贿问题已涉嫌犯罪。依据《中国共产党纪律处分条例》和《行政机关公务员处分条例》等有关规定，经四川省纪委常委会议审议并报四川省委批准，决定给予蒲忠开除党籍处分；由四川省监察厅厅长办公会议审议并报四川省人民政府批准，决定给予蒲忠开除公职处分；收缴其违法所得；将其涉嫌犯罪问题及线索移送司法机关依法处理。（四川省纪委）</w:t>
        <w:br/>
      </w:r>
    </w:p>
    <w:p>
      <w:pPr>
        <w:pStyle w:val="Heading3"/>
      </w:pPr>
      <w:r>
        <w:t>福建三名厅级干部因严重违纪违法被开除党籍</w:t>
      </w:r>
    </w:p>
    <w:p>
      <w:r>
        <w:rPr>
          <w:i/>
        </w:rPr>
        <w:t>2014-12-24 00:00:00      中央纪委监察部网站         http://www.ccdi.gov.cn/jlsc/sggb/djcf_sggb//201607/t20160704_81649.html</w:t>
      </w:r>
    </w:p>
    <w:p>
      <w:r>
        <w:t>内容：</w:t>
      </w:r>
      <w:r>
        <w:br/>
        <w:t xml:space="preserve">　　据福建省纪委消息：日前，福建省纪委对省广播影视集团党组副书记、总经理陈文广严重违纪违法问题进行立案调查。</w:t>
        <w:br/>
        <w:t xml:space="preserve">　　经查，陈文广利用职务上的便利为他人谋取利益，收受贿赂；违反廉洁自律规定，收受礼品；在下属单位报销应当由个人支付的费用；与他人通奸。</w:t>
        <w:br/>
        <w:t xml:space="preserve">　　陈文广的上述行为已构成严重违纪违法，其中受贿问题涉嫌犯罪。依据《中国共产党纪律处分条例》和《事业单位工作人员处分暂行规定》等有关规定，经省纪委审议并报省委批准，决定给予陈文广开除党籍处分，由省监察厅报请省政府批准给予其开除公职处分；收缴其违纪违法所得；其涉嫌犯罪问题已移送司法机关依法处理。</w:t>
        <w:br/>
        <w:t xml:space="preserve">　　日前，福建省纪委对龙岩市人大原副主任卢泉昌严重违纪违法问题进行了立案调查。</w:t>
        <w:br/>
        <w:t xml:space="preserve">　　经查，卢泉昌利用职务上的便利为他人谋取利益，收受贿赂；违反廉洁自律规定从事营利性活动；与他人通奸。</w:t>
        <w:br/>
        <w:t xml:space="preserve">　　卢泉昌的上述行为已构成严重违纪违法，其中受贿问题涉嫌犯罪。依据《中国共产党纪律处分条例》等有关规定，经省纪委审议并报省委批准，决定给予卢泉昌开除党籍处分，取消其退休待遇；收缴其违纪违法所得；其涉嫌犯罪问题已移送司法机关依法处理。</w:t>
        <w:br/>
        <w:t xml:space="preserve">　　日前，福建省纪委对省农业厅副厅长郭跃进严重违纪违法问题进行立案调查。</w:t>
        <w:br/>
        <w:t xml:space="preserve">　　经查，郭跃进利用职务上的便利为他人谋取利益，收受贿赂并涉嫌犯罪。依据《中国共产党纪律处分条例》和《行政机关公务员处分条例》等有关规定，经省纪委审议并报省委批准，决定给予郭跃进开除党籍处分，由省监察厅报请省政府批准给予其开除公职处分；收缴其违纪违法所得；其涉嫌犯罪问题已移送司法机关依法处理。（福建省纪委）</w:t>
        <w:br/>
      </w:r>
    </w:p>
    <w:p>
      <w:pPr>
        <w:pStyle w:val="Heading3"/>
      </w:pPr>
      <w:r>
        <w:t>广东三名厅级干部因严重违纪被开除党籍</w:t>
      </w:r>
    </w:p>
    <w:p>
      <w:r>
        <w:rPr>
          <w:i/>
        </w:rPr>
        <w:t>2014-12-13 00:00:00      中央纪委监察部网站         http://www.ccdi.gov.cn/jlsc/sggb/djcf_sggb//201607/t20160704_81648.html</w:t>
      </w:r>
    </w:p>
    <w:p>
      <w:r>
        <w:t>内容：</w:t>
      </w:r>
      <w:r>
        <w:br/>
        <w:t xml:space="preserve">　　据广东省纪委消息：经广东省委批准，近日，省纪委对广东产品质量监督检验研究院原院长胡南乾严重违纪问题进行了立案检查。</w:t>
        <w:br/>
        <w:t xml:space="preserve">　　经查，胡南乾利用职务上的便利谋取私利；违反廉洁自律规定，收受红包礼金；违反中央八项规定精神超标准接待等。胡南乾的上述行为已构成严重违纪。根据《中国共产党纪律处分条例》和《事业单位工作人员处分暂行规定》的有关规定，经省纪委常委会议审议并报省委批准，决定给予胡南乾开除党籍处分；由省监察厅报省政府批准给予其撤职处分，按相当于科员级别安排工作；收缴其违纪所得。</w:t>
        <w:br/>
        <w:t xml:space="preserve">　　经广东省委批准，近日，省纪委对梅州市委原常委、纪委书记李纯德严重违纪问题进行了立案检查。</w:t>
        <w:br/>
        <w:t xml:space="preserve">　　经查，李纯德违反廉洁自律规定，收受他人礼品；违规接受私人宴请；违反财经纪律；违反社会主义道德。</w:t>
        <w:br/>
        <w:t xml:space="preserve">　　李纯德的上述行为已构成严重违纪，根据《中国共产党纪律处分条例》和《中华人民共和国公务员法》的有关规定，经省纪委常委会议审议并报省委批准，决定给予李纯德开除党籍处分，取消其副厅级待遇，降为科员，收缴其违纪所得。</w:t>
        <w:br/>
        <w:t xml:space="preserve">　　经广东省委批准，近日，省纪委对省公安厅交通管理局原政委马伟灵严重违纪问题进行了立案检查。</w:t>
        <w:br/>
        <w:t xml:space="preserve">　　经查，马伟灵利用职务上的便利为他人谋取利益，收受巨额贿赂；违反廉洁自律规定，收受红包礼金。</w:t>
        <w:br/>
        <w:t xml:space="preserve">　　马伟灵的上述行为已构成严重违纪，依据《中国共产党纪律处分条例》等有关规定，经省纪委常委会议审议并报省委批准，决定给予马伟灵开除党籍处分；由省监察厅报省政府批准给予其行政开除处分；收缴其违纪所得；将其涉嫌犯罪问题移送司法机关依法处理。（广东省纪委）</w:t>
        <w:br/>
      </w:r>
    </w:p>
    <w:p>
      <w:pPr>
        <w:pStyle w:val="Heading3"/>
      </w:pPr>
      <w:r>
        <w:t>新疆西部银力棉业公司董事长朱耘被"双开"</w:t>
      </w:r>
    </w:p>
    <w:p>
      <w:r>
        <w:rPr>
          <w:i/>
        </w:rPr>
        <w:t>2014-12-10 00:00:00      中央纪委监察部网站         http://www.ccdi.gov.cn/jlsc/sggb/djcf_sggb//201607/t20160704_81647.html</w:t>
      </w:r>
    </w:p>
    <w:p>
      <w:r>
        <w:t>内容：</w:t>
      </w:r>
      <w:r>
        <w:br/>
        <w:t xml:space="preserve">　　据新疆生产建设兵团纪委消息：日前，新疆生产建设兵团纪委对新疆西部银力棉业（集团）有限责任公司党委书记、董事长朱耘（副师级）涉嫌严重违纪问题立案调查。</w:t>
        <w:br/>
        <w:t xml:space="preserve">　　经查，朱耘在担任新疆西部银力棉业（集团）有限责任公司党委书记、董事长职务期间，利用职务之便为他人谋取利益，收受他人财物，数额巨大，其行为已构成严重违纪并涉嫌犯罪。现已将朱耕涉嫌犯罪问题及线索移送司法机关依法处理。根据《中国共产党纪律处分条例》等有关规定，经新疆生产建设兵团纪委常委会、监察局长办公会议研究并报请兵团党委、兵团批准，决定给予朱耘开除党籍和开除处分。（新疆生产建设兵团纪委）</w:t>
        <w:br/>
      </w:r>
    </w:p>
    <w:p>
      <w:pPr>
        <w:pStyle w:val="Heading3"/>
      </w:pPr>
      <w:r>
        <w:t>内蒙古自治区纪委案件审理室原主任沈佳被"双开"</w:t>
      </w:r>
    </w:p>
    <w:p>
      <w:r>
        <w:rPr>
          <w:i/>
        </w:rPr>
        <w:t>2014-12-08 00:00:00      中央纪委监察部网站         http://www.ccdi.gov.cn/jlsc/sggb/djcf_sggb//201607/t20160704_81646.html</w:t>
      </w:r>
    </w:p>
    <w:p>
      <w:r>
        <w:t>内容：</w:t>
      </w:r>
      <w:r>
        <w:br/>
        <w:t xml:space="preserve">　　据内蒙古自治区纪委信息：日前，经内蒙古自治区党委同意，自治区纪委案件审理室原主任沈佳严重违纪违法，被开除党籍、开除公职，其涉嫌犯罪问题移送司法机关依法处理。（内蒙古自治区纪委）</w:t>
        <w:br/>
      </w:r>
    </w:p>
    <w:p>
      <w:pPr>
        <w:pStyle w:val="Heading3"/>
      </w:pPr>
      <w:r>
        <w:t>哈尔滨市卫生局原副局长董强被开除党籍</w:t>
      </w:r>
    </w:p>
    <w:p>
      <w:r>
        <w:rPr>
          <w:i/>
        </w:rPr>
        <w:t>2014-12-09 00:00:00      中央纪委监察部网站         http://www.ccdi.gov.cn/jlsc/sggb/djcf_sggb//201607/t20160704_81645.html</w:t>
      </w:r>
    </w:p>
    <w:p>
      <w:r>
        <w:t>内容：</w:t>
      </w:r>
      <w:r>
        <w:br/>
        <w:t xml:space="preserve">　　据哈尔滨市纪委消息：日前，哈尔滨市卫生局原副局长、市第一医院原院长董强严重违纪违法，被开除党籍，其涉嫌犯罪问题移送司法机关依法处理。 （哈尔滨市纪委）</w:t>
        <w:br/>
      </w:r>
    </w:p>
    <w:p>
      <w:pPr>
        <w:pStyle w:val="Heading3"/>
      </w:pPr>
      <w:r>
        <w:t>龙江银行股份有限公司监事长杨进先被开除党籍</w:t>
      </w:r>
    </w:p>
    <w:p>
      <w:r>
        <w:rPr>
          <w:i/>
        </w:rPr>
        <w:t>2014-12-04 00:00:00      中央纪委监察部网站         http://www.ccdi.gov.cn/jlsc/sggb/djcf_sggb//201607/t20160704_81641.html</w:t>
      </w:r>
    </w:p>
    <w:p>
      <w:r>
        <w:t>内容：</w:t>
      </w:r>
      <w:r>
        <w:br/>
        <w:t xml:space="preserve">　　据黑龙江省纪委信息：日前，黑龙江省纪委对龙江银行股份有限公司监事长、党委副书记杨进先严重违纪问题进行了立案调查。</w:t>
        <w:br/>
        <w:t xml:space="preserve">　　经查，杨进先利用职务便利，为他人谋取利益，收受巨额贿赂；贪污公款；违反廉洁自律规定，接受可能影响公正执行公务的礼金；违反廉洁自律规定，借他人名义开办公司；违反组织人事纪律，获取国外永久居留权，未向组织报告。</w:t>
        <w:br/>
        <w:t xml:space="preserve">　　杨进先的上述行为已构成严重违纪违法，其中受贿、贪污问题涉嫌犯罪。依据《中国共产党纪律处分条例》等有关规定，经黑龙江省纪委审议并报黑龙江省委批准，决定给予杨进先开除党籍处分；由黑龙江省监察厅报请黑龙江省政府批准给予其行政开除处分；将其涉嫌犯罪问题及线索移送司法机关依法处理。（黑龙江省纪委）</w:t>
        <w:br/>
        <w:t xml:space="preserve"> </w:t>
      </w:r>
    </w:p>
    <w:p>
      <w:pPr>
        <w:pStyle w:val="Heading3"/>
      </w:pPr>
      <w:r>
        <w:t>大兴安岭林业管理局副局长毕镇铎被开除党籍</w:t>
      </w:r>
    </w:p>
    <w:p>
      <w:r>
        <w:rPr>
          <w:i/>
        </w:rPr>
        <w:t>2014-12-04 00:00:00      中央纪委监察部网站         http://www.ccdi.gov.cn/jlsc/sggb/djcf_sggb//201607/t20160704_81640.html</w:t>
      </w:r>
    </w:p>
    <w:p>
      <w:r>
        <w:t>内容：</w:t>
      </w:r>
      <w:r>
        <w:br/>
        <w:t xml:space="preserve">　　据黑龙江省纪委信息：日前，黑龙江省纪委对大兴安岭林业管理局副局长、党组成员毕镇铎（曾用名毕振铎）严重违纪问题进行了立案调查。</w:t>
        <w:br/>
        <w:t xml:space="preserve">　　经查，毕镇铎利用职务便利，为他人谋取利益，收受巨额贿赂。</w:t>
        <w:br/>
        <w:t xml:space="preserve">　　毕镇铎的上述行为已构成严重违纪违法，并涉嫌犯罪。依据《中国共产党纪律处分条例》等有关规定，经黑龙江省纪委审议并报黑龙江省委批准，决定给予毕镇铎开除党籍处分；由黑龙江省监察厅报请黑龙江省政府批准给予其行政开除处分；将其涉嫌犯罪问题及线索移送司法机关依法处理。（黑龙江省纪委）</w:t>
        <w:br/>
        <w:t xml:space="preserve"> </w:t>
      </w:r>
    </w:p>
    <w:p>
      <w:pPr>
        <w:pStyle w:val="Heading3"/>
      </w:pPr>
      <w:r>
        <w:t>新疆兵团原副秘书长、经协办主任焦明启被"双开"</w:t>
      </w:r>
    </w:p>
    <w:p>
      <w:r>
        <w:rPr>
          <w:i/>
        </w:rPr>
        <w:t>2014-12-03 00:00:00      中央纪委监察部网站         http://www.ccdi.gov.cn/jlsc/sggb/djcf_sggb//201607/t20160704_81639.html</w:t>
      </w:r>
    </w:p>
    <w:p>
      <w:r>
        <w:t>内容：</w:t>
      </w:r>
      <w:r>
        <w:br/>
        <w:t xml:space="preserve">　　据新疆生产建设兵团纪委信息：日前，新疆生产建设兵团纪委对兵团原副秘书长、经济技术协作办公室主任焦明启涉嫌严重违纪问题进行了立案调查。</w:t>
        <w:br/>
        <w:t xml:space="preserve">　　经查，焦明启在担任兵团第六师党委书记、政委等职务期间，利用职务之便为他人谋取利益，收受他人财物，数额巨大，其行为已构成严重违纪并涉嫌受贿犯罪。根据《中国共产党纪律处分条例》等有关规定，经新疆生产建设兵团纪委常委会、监察局长办公会议研究并报请兵团党委、兵团批准，决定给予焦明启开除党籍和行政开除处分；将焦明启涉嫌犯罪问题及线索移送司法机关依法处理。（新疆生产建设兵团纪委）</w:t>
        <w:br/>
      </w:r>
    </w:p>
    <w:p>
      <w:pPr>
        <w:pStyle w:val="Heading3"/>
      </w:pPr>
      <w:r>
        <w:t>青岛市公安局反恐支队支队长赵敏被"双开"</w:t>
      </w:r>
    </w:p>
    <w:p>
      <w:r>
        <w:rPr>
          <w:i/>
        </w:rPr>
        <w:t>2014-11-25 00:00:00      中央纪委监察部网站         http://www.ccdi.gov.cn/jlsc/sggb/djcf_sggb//201607/t20160704_81638.html</w:t>
      </w:r>
    </w:p>
    <w:p>
      <w:r>
        <w:t>内容：</w:t>
      </w:r>
      <w:r>
        <w:br/>
        <w:t xml:space="preserve">　　日前，青岛市纪委对市公安局反恐支队支队长（副局级）赵敏涉嫌严重违纪问题进行了立案调查。</w:t>
        <w:br/>
        <w:t xml:space="preserve">　　经查，赵敏先后在担任青岛市崂山区王哥庄街道党工委书记、青岛市公安局崂山分局局长、黄岛分局局长等职务期间，利用职务之便为他人谋取利益，收受有关单位和个人所送财物，数额巨大，其行为已构成严重违纪并涉嫌受贿犯罪。根据《中国共产党纪律处分条例》等有关规定，经市纪委常委会、青岛市监察局长办公会议研究并报市委、市政府批准，决定给予赵敏开除党籍和行政开除处分；将赵敏涉嫌犯罪问题及线索移送司法机关处理。（青岛市纪委）</w:t>
        <w:br/>
      </w:r>
    </w:p>
    <w:p>
      <w:pPr>
        <w:pStyle w:val="Heading3"/>
      </w:pPr>
      <w:r>
        <w:t>山西省晋中市委原副书记张秀萍被"双开"</w:t>
      </w:r>
    </w:p>
    <w:p>
      <w:r>
        <w:rPr>
          <w:i/>
        </w:rPr>
        <w:t>2014-11-26 00:00:00      中央纪委监察部网站         http://www.ccdi.gov.cn/jlsc/sggb/djcf_sggb//201607/t20160704_81637.html</w:t>
      </w:r>
    </w:p>
    <w:p>
      <w:r>
        <w:t>内容：</w:t>
      </w:r>
      <w:r>
        <w:br/>
        <w:t xml:space="preserve">　　经查，张秀萍在担任山西省纪委副秘书长、监察综合室主任、常委，晋中市委副书记期间，利用职务便利，为他人谋取利益，非法索取、收受他人财物，且数额巨大，情节严重；收受礼金；与他人通奸。其上述行为已构成严重违纪，其中受贿问题涉嫌犯罪。依据《中国共产党纪律处分条例》、参照《行政机关公务员处分条例》有关规定，经省纪委审议并报省委批准，决定给予张秀萍开除党籍、开除公职处分；其涉嫌犯罪问题移送司法机关依法处理。（山西省纪委）</w:t>
        <w:br/>
      </w:r>
    </w:p>
    <w:p>
      <w:pPr>
        <w:pStyle w:val="Heading3"/>
      </w:pPr>
      <w:r>
        <w:t>山西阳泉市原市委常委、纪委书记王民被"双开"</w:t>
      </w:r>
    </w:p>
    <w:p>
      <w:r>
        <w:rPr>
          <w:i/>
        </w:rPr>
        <w:t>2014-11-26 00:00:00      中央纪委监察部网站         http://www.ccdi.gov.cn/jlsc/sggb/djcf_sggb//201607/t20160704_81636.html</w:t>
      </w:r>
    </w:p>
    <w:p>
      <w:r>
        <w:t>内容：</w:t>
      </w:r>
      <w:r>
        <w:br/>
        <w:t xml:space="preserve">　　经查，王民在担任阳泉市委常委、市纪委书记期间，利用职务便利，为他人谋取利益，非法收受他人财物，且数额巨大，情节严重；收受礼金。其上述行为已构成严重违纪，其中受贿问题涉嫌犯罪。依据《中国共产党纪律处分条例》、参照《行政机关公务员处分条例》有关规定，经省纪委审议并报省委批准，决定给予王民开除党籍、开除公职处分；其涉嫌犯罪问题移送司法机关依法处理。（山西省纪委）</w:t>
        <w:br/>
      </w:r>
    </w:p>
    <w:p>
      <w:pPr>
        <w:pStyle w:val="Heading3"/>
      </w:pPr>
      <w:r>
        <w:t>山西高平市原市委副书记、市长杨晓波被"双开"</w:t>
      </w:r>
    </w:p>
    <w:p>
      <w:r>
        <w:rPr>
          <w:i/>
        </w:rPr>
        <w:t>2014-11-26 00:00:00      中央纪委监察部网站         http://www.ccdi.gov.cn/jlsc/sggb/djcf_sggb//201607/t20160704_81635.html</w:t>
      </w:r>
    </w:p>
    <w:p>
      <w:r>
        <w:t>内容：</w:t>
      </w:r>
      <w:r>
        <w:br/>
        <w:t xml:space="preserve">　　经查，杨晓波在担任高平市市委副书记、市长期间，利用职务便利，为他人谋取利益，非法索取、收受他人财物，且数额巨大，情节严重；收受礼品；与他人通奸。其上述行为已构成严重违纪，其中受贿问题涉嫌犯罪。依据《中国共产党纪律处分条例》、《行政机关公务员处分条例》有关规定，经中共晋城市委研究，并经省纪委审议、报省委批准，决定给予杨晓波开除党籍处分；经晋城市人民政府研究决定给予杨晓波开除公职处分；其涉嫌犯罪问题移送司法机关依法处理。（山西省纪委）</w:t>
        <w:br/>
      </w:r>
    </w:p>
    <w:p>
      <w:pPr>
        <w:pStyle w:val="Heading3"/>
      </w:pPr>
      <w:r>
        <w:t>山西省晋城市泽州县原县委书记秦建孝被"双开"</w:t>
      </w:r>
    </w:p>
    <w:p>
      <w:r>
        <w:rPr>
          <w:i/>
        </w:rPr>
        <w:t>2014-11-26 00:00:00      中央纪委监察部网站         http://www.ccdi.gov.cn/jlsc/sggb/djcf_sggb//201607/t20160704_81634.html</w:t>
      </w:r>
    </w:p>
    <w:p>
      <w:r>
        <w:t>内容：</w:t>
      </w:r>
      <w:r>
        <w:br/>
        <w:t xml:space="preserve">　　经查，秦建孝在担任高平市市长期间，利用职务便利，为他人谋取利益，非法收受他人财物，且数额巨大，情节严重。其行为已构成严重违纪，并涉嫌犯罪。依据《中国共产党纪律处分条例》、参照《行政机关公务员处分条例》有关规定，经中共晋城市委研究，并经省纪委审议、报省委批准，决定给予秦建孝开除党籍、开除公职处分；其涉嫌犯罪问题移送司法机关依法处理。（山西省纪委）</w:t>
        <w:br/>
      </w:r>
    </w:p>
    <w:p>
      <w:pPr>
        <w:pStyle w:val="Heading3"/>
      </w:pPr>
      <w:r>
        <w:t>成都市市长助理陈争鸣涉嫌犯罪被移送司法机关</w:t>
      </w:r>
    </w:p>
    <w:p>
      <w:r>
        <w:rPr>
          <w:i/>
        </w:rPr>
        <w:t>2014-11-26 00:00:00      中央纪委监察部网站         http://www.ccdi.gov.cn/jlsc/sggb/djcf_sggb//201607/t20160704_81633.html</w:t>
      </w:r>
    </w:p>
    <w:p>
      <w:r>
        <w:t>内容：</w:t>
      </w:r>
      <w:r>
        <w:br/>
        <w:t xml:space="preserve">　　近期，四川省纪委对成都市市长助理陈争鸣进行了立案调查，经查，陈争鸣的行为已涉嫌犯罪。目前，四川省纪委已将陈争鸣移送司法机关依法处理。（四川省纪委）</w:t>
        <w:br/>
      </w:r>
    </w:p>
    <w:p>
      <w:pPr>
        <w:pStyle w:val="Heading3"/>
      </w:pPr>
      <w:r>
        <w:t>济南市槐荫区政协主席杨华等2人被开除党籍公职</w:t>
      </w:r>
    </w:p>
    <w:p>
      <w:r>
        <w:rPr>
          <w:i/>
        </w:rPr>
        <w:t>2014-11-21 00:00:00      中央纪委监察部网站         http://www.ccdi.gov.cn/jlsc/sggb/djcf_sggb//201607/t20160704_81632.html</w:t>
      </w:r>
    </w:p>
    <w:p>
      <w:r>
        <w:t>内容：</w:t>
      </w:r>
      <w:r>
        <w:br/>
        <w:t xml:space="preserve">　　日前，济南市纪委对槐荫区政协主席杨华、副主席兼秘书长梁英林严重违纪问题进行了立案审查。</w:t>
        <w:br/>
        <w:t xml:space="preserve">　　经查，杨华、梁英林在担任济南槐荫工业园区管委会主任、副主任期间，利用职务上的便利，单独或共同侵吞公共财物，构成严重违纪违法并涉嫌犯罪。根据《中国共产党纪律处分条例》等有关规定，经济南市纪委常委会审议并报市委批准，决定给予杨华、梁英林开除党籍、开除公职处分；将其涉嫌犯罪问题及线索移送司法机关依法处理。（济南市纪委）</w:t>
        <w:br/>
      </w:r>
    </w:p>
    <w:p>
      <w:pPr>
        <w:pStyle w:val="Heading3"/>
      </w:pPr>
      <w:r>
        <w:t>宁夏区国资委原主任黄宗信等三人被开除党籍</w:t>
      </w:r>
    </w:p>
    <w:p>
      <w:r>
        <w:rPr>
          <w:i/>
        </w:rPr>
        <w:t>2014-11-18 00:00:00      中央纪委监察部网站         http://www.ccdi.gov.cn/jlsc/sggb/djcf_sggb//201607/t20160704_81631.html</w:t>
      </w:r>
    </w:p>
    <w:p>
      <w:r>
        <w:t>内容：</w:t>
      </w:r>
      <w:r>
        <w:br/>
        <w:t xml:space="preserve">　　日前，宁夏回族自治区纪委对自治区第十一届党委委员、国资委原主任黄宗信，自治区食品药品监督管理局党组成员、派驻纪检组长黄继红，平罗县县委书记杜迁严重违纪问题进行了立案调查。</w:t>
        <w:br/>
        <w:t xml:space="preserve">　　经查，黄宗信、黄继红、杜迁利用职务上的便利，为有关企业和个人谋取利益，收受贿赂，接受礼品、礼金，其行为已构成严重违纪，并涉嫌违法犯罪。根据《中国共产党纪律处分条例》和《行政机关公务员处分条例》有关规定，经自治区纪委常委会议研究，自治区党委常委会议同意，报中央纪委审议，并经中共中央批准，决定给予黄宗信开除党籍处分；经自治区纪委常委会议研究，并报自治区党委常委会议批准，决定给予黄继红开除党籍处分，由自治区人民政府给予其行政开除处分；由石嘴山市委给予杜迁开除党籍、开除公职处分，并依法罢免其三级人大代表职务；收缴黄宗信、黄继红、杜迁违纪所得，将其涉嫌犯罪问题及线索移送司法机关依法处理。（宁夏回族自治区纪委）</w:t>
        <w:br/>
      </w:r>
    </w:p>
    <w:p>
      <w:pPr>
        <w:pStyle w:val="Heading3"/>
      </w:pPr>
      <w:r>
        <w:t>甘肃省工信委原副巡视员刘保平被开除党籍公职</w:t>
      </w:r>
    </w:p>
    <w:p>
      <w:r>
        <w:rPr>
          <w:i/>
        </w:rPr>
        <w:t>2014-11-17 00:00:00      中央纪委监察部网站         http://www.ccdi.gov.cn/jlsc/sggb/djcf_sggb//201607/t20160704_81630.html</w:t>
      </w:r>
    </w:p>
    <w:p>
      <w:r>
        <w:t>内容：</w:t>
      </w:r>
      <w:r>
        <w:br/>
        <w:t xml:space="preserve">　　日前，甘肃省纪委对省工业和信息化委员会原副巡视员刘保平违纪违法问题进行了立案调查。</w:t>
        <w:br/>
        <w:t xml:space="preserve">　　经查，刘保平存在利用职务上的便利为他人谋取利益，多次收受他人贿赂；违反廉洁自律规定从事有偿中介活动、多次接受可能影响公正执行公务的礼金等问题。</w:t>
        <w:br/>
        <w:t xml:space="preserve">　　刘保平的上述行为已构成严重违纪违法。依据《中国共产党纪律处分条例》和《行政机关公务员处分条例》等有关规定，经甘肃省纪委、省监察厅研究并报甘肃省委、省政府批准，决定给予刘保平开除党籍、行政开除处分。其涉嫌违法犯罪问题及线索已移送司法机关依法处理。（甘肃省纪委）</w:t>
        <w:br/>
      </w:r>
    </w:p>
    <w:p>
      <w:pPr>
        <w:pStyle w:val="Heading3"/>
      </w:pPr>
      <w:r>
        <w:t>广东省金融办原副主任李若虹被开除党籍</w:t>
      </w:r>
    </w:p>
    <w:p>
      <w:r>
        <w:rPr>
          <w:i/>
        </w:rPr>
        <w:t>2014-11-14 00:00:00      中央纪委监察部网站         http://www.ccdi.gov.cn/jlsc/sggb/djcf_sggb//201607/t20160704_81629.html</w:t>
      </w:r>
    </w:p>
    <w:p>
      <w:r>
        <w:t>内容：</w:t>
      </w:r>
      <w:r>
        <w:br/>
        <w:t xml:space="preserve">　　日前，经广东省委批准，广东省纪委对省金融办原副主任李若虹严重违纪问题进行了立案检查。</w:t>
        <w:br/>
        <w:t xml:space="preserve">　　经查，李若虹在任职期间，利用职务上的便利为他人谋取利益，索取、收受巨额贿赂；与他人通奸。</w:t>
        <w:br/>
        <w:t xml:space="preserve">　　李若虹的上述行为已构成严重违纪并涉嫌受贿犯罪。根据《中国共产党纪律处分条例》和《行政机关公务员处分条例》的有关规定，经广东省纪委常委会议审议并报广东省委批准，决定给予李若虹开除党籍处分，取消其退休待遇。</w:t>
        <w:br/>
        <w:t xml:space="preserve">　　李若虹涉嫌犯罪问题及线索已移送司法机关依法处理。（广东省纪委）</w:t>
        <w:br/>
      </w:r>
    </w:p>
    <w:p>
      <w:pPr>
        <w:pStyle w:val="Heading3"/>
      </w:pPr>
      <w:r>
        <w:t>新疆区政协经济委员会原主任高烈卿被开除党籍</w:t>
      </w:r>
    </w:p>
    <w:p>
      <w:r>
        <w:rPr>
          <w:i/>
        </w:rPr>
        <w:t>2014-11-06 00:00:00      中央纪委监察部网站         http://www.ccdi.gov.cn/jlsc/sggb/djcf_sggb//201607/t20160704_81628.html</w:t>
      </w:r>
    </w:p>
    <w:p>
      <w:r>
        <w:t>内容：</w:t>
      </w:r>
      <w:r>
        <w:br/>
        <w:t xml:space="preserve">　　日前，新疆维吾尔自治区纪委对自治区政协经济委员会原主任高烈卿涉嫌违纪问题进行了立案审查。</w:t>
        <w:br/>
        <w:t xml:space="preserve">　　经查，高烈卿利用职务之便，收受贿赂，为他人谋取利益；假借他人名义入股投资开办公司并参与经营，违规经商办企业。</w:t>
        <w:br/>
        <w:t xml:space="preserve">　　高烈卿上述行为，已构成严重违纪。依据《中国共产党纪律处分条例》等有关规定，经自治区纪委审议并经自治区党委研究批准，决定给予高烈卿开除党籍处分。（新疆维吾尔自治区纪委）</w:t>
        <w:br/>
      </w:r>
    </w:p>
    <w:p>
      <w:pPr>
        <w:pStyle w:val="Heading3"/>
      </w:pPr>
      <w:r>
        <w:t>临沂大学原党委书记丁凤云被开除党籍和公职</w:t>
      </w:r>
    </w:p>
    <w:p>
      <w:r>
        <w:rPr>
          <w:i/>
        </w:rPr>
        <w:t>2014-11-04 00:00:00      中央纪委监察部网站         http://www.ccdi.gov.cn/jlsc/sggb/djcf_sggb//201607/t20160704_81627.html</w:t>
      </w:r>
    </w:p>
    <w:p>
      <w:r>
        <w:t>内容：</w:t>
      </w:r>
      <w:r>
        <w:br/>
        <w:t xml:space="preserve">　　日前，山东省纪委对临沂大学原党委书记丁凤云涉嫌严重违纪违法问题进行了立案调查。</w:t>
        <w:br/>
        <w:t xml:space="preserve">　　经查，丁凤云在担任临沭县委书记、临沂市委宣传部长、临沂大学党委书记等职务期间，利用职务之便贪污公款、收受贿赂。</w:t>
        <w:br/>
        <w:t xml:space="preserve">　　丁凤云上述行为构成严重违纪违法并涉嫌贪污、受贿犯罪。依照《中国共产党纪律处分条例》等规定，经山东省纪委常委会研究并报山东省委批准，决定给予丁凤云开除党籍、开除公职处分；将其涉嫌犯罪问题及线索移送司法机关依法处理。（山东省纪委）</w:t>
        <w:br/>
      </w:r>
    </w:p>
    <w:p>
      <w:pPr>
        <w:pStyle w:val="Heading3"/>
      </w:pPr>
      <w:r>
        <w:t>海南国际旅游岛先行试验区管委会副主任杜伟被双开</w:t>
      </w:r>
    </w:p>
    <w:p>
      <w:r>
        <w:rPr>
          <w:i/>
        </w:rPr>
        <w:t>2014-11-02 00:00:00      中央纪委监察部网站         http://www.ccdi.gov.cn/jlsc/sggb/djcf_sggb//201607/t20160704_81626.html</w:t>
      </w:r>
    </w:p>
    <w:p>
      <w:r>
        <w:t>内容：</w:t>
      </w:r>
      <w:r>
        <w:br/>
        <w:t xml:space="preserve">　　日前，海南省纪委对海南国际旅游岛先行试验区管理委员会副主任、国际旅游岛开发建设有限公司总经理杜伟涉嫌严重违纪违法问题进行立案审查。</w:t>
        <w:br/>
        <w:t xml:space="preserve">　　经查，杜伟利用职务上的便利，在工程建设项目等方面为他人谋取利益，多次索取、收受他人巨额贿赂；为其亲属经营活动谋取利益；在工程项目招投标活动中，授意有关人员恶意串通招标投标。</w:t>
        <w:br/>
        <w:t xml:space="preserve">　　杜伟的上述行为已构成严重违纪违法，其中受贿问题涉嫌犯罪。依据《中国共产党纪律处分条例》等有关规定，经海南省纪委常委会审议并报省委批准，决定给予杜伟开除党籍处分；由省监察厅报请省政府批准给予其开除公职处分；将其涉嫌犯罪问题及线索移送司法机关依法处理。（海南省纪委）</w:t>
        <w:br/>
      </w:r>
    </w:p>
    <w:p>
      <w:pPr>
        <w:pStyle w:val="Heading3"/>
      </w:pPr>
      <w:r>
        <w:t>安徽广电传媒集团原副总经理胡传道被开除党籍</w:t>
      </w:r>
    </w:p>
    <w:p>
      <w:r>
        <w:rPr>
          <w:i/>
        </w:rPr>
        <w:t>2014-10-27 00:00:00      中央纪委监察部网站         http://www.ccdi.gov.cn/jlsc/sggb/djcf_sggb//201607/t20160704_81625.html</w:t>
      </w:r>
    </w:p>
    <w:p>
      <w:r>
        <w:t>内容：</w:t>
      </w:r>
      <w:r>
        <w:br/>
        <w:t xml:space="preserve">安徽省广电传媒产业集团有限责任公司原副总经理胡传道被开除党籍　</w:t>
        <w:br/>
        <w:t xml:space="preserve">　　经查，胡传道利用职务上的便利，为他人谋取利益，收受贿赂，数额巨大；违反规定接受礼金，不登记交公。</w:t>
        <w:br/>
        <w:t xml:space="preserve">　　胡传道的上述行为已经严重违纪违法，其涉嫌犯罪问题已移送司法机关处理。根据《中国共产党纪律处分条例》等规定，中共安徽省纪委常委会研究决定，给予胡传道开除党籍处分，收缴其违纪所得；并由所在单位按规定解除其劳动法律关系。（安徽省纪委）</w:t>
        <w:br/>
      </w:r>
    </w:p>
    <w:p>
      <w:pPr>
        <w:pStyle w:val="Heading3"/>
      </w:pPr>
      <w:r>
        <w:t>安徽宣城中级人民法院原院长杨谋林被开除党籍</w:t>
      </w:r>
    </w:p>
    <w:p>
      <w:r>
        <w:rPr>
          <w:i/>
        </w:rPr>
        <w:t>2014-10-27 00:00:00      中央纪委监察部网站         http://www.ccdi.gov.cn/jlsc/sggb/djcf_sggb//201607/t20160704_81624.html</w:t>
      </w:r>
    </w:p>
    <w:p>
      <w:r>
        <w:t>内容：</w:t>
      </w:r>
      <w:r>
        <w:br/>
        <w:t xml:space="preserve">　　经查，杨谋林利用职务上的便利，为他人谋取利益，索要或收受贿赂，数额巨大；贪污公共财产，数额巨大。</w:t>
        <w:br/>
        <w:t xml:space="preserve">　　杨谋林的上述行为已经严重违纪违法，其涉嫌犯罪问题司法机关正在办理之中。根据《中国共产党纪律处分条例》和《公务员法》等规定，经中共安徽省纪委研究并报中共安徽省委批准，中共宣城市委决定给予杨谋林开除党籍处分；由安徽省人民高级法院按规定给予杨谋林开除公职处分。（安徽省纪委）</w:t>
        <w:br/>
        <w:t xml:space="preserve"> </w:t>
        <w:br/>
      </w:r>
    </w:p>
    <w:p>
      <w:pPr>
        <w:pStyle w:val="Heading3"/>
      </w:pPr>
      <w:r>
        <w:t>湖北省政协原常委梅祖恩被开除党籍和公职</w:t>
      </w:r>
    </w:p>
    <w:p>
      <w:r>
        <w:rPr>
          <w:i/>
        </w:rPr>
        <w:t>2014-10-21 00:00:00      中央纪委监察部网站         http://www.ccdi.gov.cn/jlsc/sggb/djcf_sggb//201607/t20160704_81620.html</w:t>
      </w:r>
    </w:p>
    <w:p>
      <w:r>
        <w:t>内容：</w:t>
      </w:r>
      <w:r>
        <w:br/>
        <w:t xml:space="preserve">　　湖北省政协原常委、经济委员会原副主任梅祖恩被开除党籍和公职</w:t>
        <w:br/>
        <w:t xml:space="preserve">　　日前，经湖北省委批准，湖北省纪委对湖北省政协原常委、省政协经济委员会原副主任梅祖恩严重违纪违法问题进行了立案审查。</w:t>
        <w:br/>
        <w:t xml:space="preserve">　　经查，梅祖恩在工作中不正确履行职责，造成巨额国有资产损失；利用职务上的便利为他人谋取利益，收受贿赂。</w:t>
        <w:br/>
        <w:t xml:space="preserve">　　梅祖恩的上述行为已构成严重违纪并涉嫌犯罪。依据《中国共产党纪律处分条例》等有关规定，经湖北省纪委常委会议审议并报湖北省委批准，决定给予梅祖恩开除党籍、开除公职处分；将其涉嫌犯罪问题及线索移送司法机关依法处理。（湖北省纪委）</w:t>
        <w:br/>
      </w:r>
    </w:p>
    <w:p>
      <w:pPr>
        <w:pStyle w:val="Heading3"/>
      </w:pPr>
      <w:r>
        <w:t>湖北省国资委原党委委员、副主任王侃被开除党籍</w:t>
      </w:r>
    </w:p>
    <w:p>
      <w:r>
        <w:rPr>
          <w:i/>
        </w:rPr>
        <w:t>2014-10-21 00:00:00      中央纪委监察部网站         http://www.ccdi.gov.cn/jlsc/sggb/djcf_sggb//201607/t20160704_81619.html</w:t>
      </w:r>
    </w:p>
    <w:p>
      <w:r>
        <w:t>内容：</w:t>
      </w:r>
      <w:r>
        <w:br/>
        <w:t xml:space="preserve">　　日前，经湖北省委批准，湖北省纪委对省政府国有资产监督管理委员会原党委委员、副主任王侃严重违纪违法问题进行了立案审查。</w:t>
        <w:br/>
        <w:t xml:space="preserve">　　经查，王侃利用职务上的便利为他人谋取利益，收受巨额贿赂；违反廉洁自律规定，接受可能影响公正执行公务的礼金，非法占有公共财物。</w:t>
        <w:br/>
        <w:t xml:space="preserve">　　王侃的上述行为已构成严重违纪，其中受贿问题涉嫌犯罪。依据《中国共产党纪律处分条例》和《行政机关公务员处分条例》的有关规定，经湖北省纪委常委会议审议并报湖北省委批准，决定给予王侃开除党籍处分；由湖北省监察厅报请湖北省人民政府批准给予其行政开除处分；将其涉嫌犯罪问题及线索移送司法机关依法处理。（湖北省纪委）</w:t>
        <w:br/>
      </w:r>
    </w:p>
    <w:p>
      <w:pPr>
        <w:pStyle w:val="Heading3"/>
      </w:pPr>
      <w:r>
        <w:t>武汉市经信委原党组书记、主任余信国被开除党籍</w:t>
      </w:r>
    </w:p>
    <w:p>
      <w:r>
        <w:rPr>
          <w:i/>
        </w:rPr>
        <w:t>2014-10-21 00:00:00      中央纪委监察部网站         http://www.ccdi.gov.cn/jlsc/sggb/djcf_sggb//201607/t20160704_81618.html</w:t>
      </w:r>
    </w:p>
    <w:p>
      <w:r>
        <w:t>内容：</w:t>
      </w:r>
      <w:r>
        <w:br/>
        <w:t xml:space="preserve">　　日前，经湖北省委批准，湖北省纪委对武汉市委原候补委员、武汉市经济和信息化委员会（市中小企业发展局）原党组书记、主任（局长）余信国严重违纪违法问题进行了立案审查。</w:t>
        <w:br/>
        <w:t xml:space="preserve">　　经查，余信国利用职务上的便利为他人谋取利益，收受巨额贿赂；违反廉洁自律规定，接受可能影响公正执行公务的礼金。</w:t>
        <w:br/>
        <w:t xml:space="preserve">　　余信国的上述行为已构成严重违纪，其中受贿问题涉嫌犯罪。依据《中国共产党纪律处分条例》和《行政机关公务员处分条例》的有关规定，经湖北省纪委常委会议审议并报湖北省委批准，决定给予余信国开除党籍处分；经湖北省监察厅厅长办公会议审议，决定给予其行政开除处分；将其涉嫌犯罪问题及线索移送司法机关依法处理。（湖北省纪委）</w:t>
        <w:br/>
      </w:r>
    </w:p>
    <w:p>
      <w:pPr>
        <w:pStyle w:val="Heading3"/>
      </w:pPr>
      <w:r>
        <w:t>湛江市人大常委会原副主任湛岳登被"双开"</w:t>
      </w:r>
    </w:p>
    <w:p>
      <w:r>
        <w:rPr>
          <w:i/>
        </w:rPr>
        <w:t>2014-10-17 00:00:00      中央纪委监察部网站         http://www.ccdi.gov.cn/jlsc/sggb/djcf_sggb//201607/t20160704_81617.html</w:t>
      </w:r>
    </w:p>
    <w:p>
      <w:r>
        <w:t>内容：</w:t>
      </w:r>
      <w:r>
        <w:br/>
        <w:t xml:space="preserve">　　经广东省委批准，广东省纪委对湛江市人大常委会原副主任湛岳登严重违纪问题进行了立案检查。</w:t>
        <w:br/>
        <w:t xml:space="preserve">　　经查，湛岳登在遂溪县任职期间，利用职务上的便利为他人谋取利益，收受巨额贿赂。</w:t>
        <w:br/>
        <w:t xml:space="preserve">　　湛岳登的上述行为已构成严重违纪，并涉嫌犯罪。依据《中国共产党纪律处分条例》和参照《行政机关公务员处分条例》的有关规定，经广东省纪委常委会议审议并报广东省委批准，决定给予湛岳登开除党籍、开除公职处分。</w:t>
        <w:br/>
        <w:t xml:space="preserve">　　此前，司法机关已对湛岳登涉嫌犯罪问题立案侦查。（广东省纪委）</w:t>
        <w:br/>
      </w:r>
    </w:p>
    <w:p>
      <w:pPr>
        <w:pStyle w:val="Heading3"/>
      </w:pPr>
      <w:r>
        <w:t>广东省残联原副理事长、巡视员谢禧乐被开除党籍</w:t>
      </w:r>
    </w:p>
    <w:p>
      <w:r>
        <w:rPr>
          <w:i/>
        </w:rPr>
        <w:t>2014-10-17 00:00:00      中央纪委监察部网站         http://www.ccdi.gov.cn/jlsc/sggb/djcf_sggb//201607/t20160704_81616.html</w:t>
      </w:r>
    </w:p>
    <w:p>
      <w:r>
        <w:t>内容：</w:t>
      </w:r>
      <w:r>
        <w:br/>
        <w:t xml:space="preserve">　　经广东省委批准，广东省纪委对省残疾人联合会原副理事长、巡视员谢禧乐严重违纪问题进行了立案检查。</w:t>
        <w:br/>
        <w:t xml:space="preserve">　　经查，谢禧乐利用职务上的便利，伙同他人，通过虚报名目的办法，共同骗取征地补偿款，数额巨大。</w:t>
        <w:br/>
        <w:t xml:space="preserve">　　谢禧乐的上述行为已构成严重违纪，并涉嫌犯罪。依据《中国共产党纪律处分条例》的有关规定，经广东省纪委常委会议审议并报广东省委批准，决定给予谢禧乐开除党籍处分，取消其退休待遇。</w:t>
        <w:br/>
        <w:t xml:space="preserve">　　此前，司法机关已对谢禧乐涉嫌犯罪问题立案侦查。（广东省纪委）</w:t>
        <w:br/>
      </w:r>
    </w:p>
    <w:p>
      <w:pPr>
        <w:pStyle w:val="Heading3"/>
      </w:pPr>
      <w:r>
        <w:t>茂名市政协原主席冯立梅因严重违纪被开除党籍</w:t>
      </w:r>
    </w:p>
    <w:p>
      <w:r>
        <w:rPr>
          <w:i/>
        </w:rPr>
        <w:t>2014-10-17 00:00:00      中央纪委监察部网站         http://www.ccdi.gov.cn/jlsc/sggb/djcf_sggb//201607/t20160704_81615.html</w:t>
      </w:r>
    </w:p>
    <w:p>
      <w:r>
        <w:t>内容：</w:t>
      </w:r>
      <w:r>
        <w:br/>
        <w:t xml:space="preserve">　　经广东省委批准，广东省纪委对茂名市政协原主席、党组书记冯立梅的严重违纪问题进行了立案检查。</w:t>
        <w:br/>
        <w:t xml:space="preserve">　　经查，冯立梅利用职务便利为他人谋取利益，收受巨额贿赂；违反廉洁自律规定，收受红包礼金；与他人通奸。</w:t>
        <w:br/>
        <w:t xml:space="preserve">　　冯立梅的上述行为已构成严重违纪，有的问题已涉嫌犯罪。依据《中国共产党纪律处分条例》和参照《行政机关公务员处分条例》的有关规定，经广东省纪委常委会议审议并报广东省委批准，决定给予冯立梅开除党籍处分，取消其退休待遇。</w:t>
        <w:br/>
        <w:t xml:space="preserve">　　此前，广东省纪委已将冯立梅涉嫌犯罪问题及线索移送司法机关依法处理。（广东省纪委）</w:t>
        <w:br/>
      </w:r>
    </w:p>
    <w:p>
      <w:pPr>
        <w:pStyle w:val="Heading3"/>
      </w:pPr>
      <w:r>
        <w:t>湖北省3名领导干部因违纪违法被开除党籍公职</w:t>
      </w:r>
    </w:p>
    <w:p>
      <w:r>
        <w:rPr>
          <w:i/>
        </w:rPr>
        <w:t>2014-10-11 00:00:00      中央纪委监察部网站         http://www.ccdi.gov.cn/jlsc/sggb/djcf_sggb//201607/t20160704_81614.html</w:t>
      </w:r>
    </w:p>
    <w:p>
      <w:r>
        <w:t>内容：</w:t>
      </w:r>
      <w:r>
        <w:br/>
        <w:t xml:space="preserve">　　湖北日报传媒集团原党委委员、总经理张勤耘被开除党籍和公职</w:t>
        <w:br/>
        <w:t xml:space="preserve">　　日前，经湖北省委批准，湖北省纪委对湖北日报传媒集团原党委委员、总经理张勤耘严重违纪违法问题进行了立案审查。</w:t>
        <w:br/>
        <w:t xml:space="preserve">　　经查，张勤耘利用职务上的便利为他人谋取利益，收受巨额贿赂；违反廉洁自律规定，接受可能影响公正执行公务的礼金。</w:t>
        <w:br/>
        <w:t xml:space="preserve">　　张勤耘的上述行为已构成严重违纪，其中受贿问题涉嫌犯罪。依据《中国共产党纪律处分条例》和《事业单位工作人员处分暂行规定》的有关规定，经湖北省纪委常委会议审议并报湖北省委批准，决定给予张勤耘开除党籍、开除公职处分；将其涉嫌犯罪问题及线索移送司法机关依法处理。</w:t>
        <w:br/>
        <w:br/>
        <w:br/>
        <w:t xml:space="preserve">　　荆州市原市委常委、宣传部部长幸敬华被开除党籍和公职</w:t>
        <w:br/>
        <w:t xml:space="preserve">　　日前，经湖北省委批准，湖北省纪委对荆州市原市委常委、宣传部部长幸敬华严重违纪违法问题进行了立案审查。</w:t>
        <w:br/>
        <w:t xml:space="preserve">　　经查，幸敬华利用职务上的便利为他人谋取利益，收受巨额贿赂；违反廉洁自律规定，接受可能影响公正执行公务的礼金；与他人通奸。</w:t>
        <w:br/>
        <w:t xml:space="preserve">　　幸敬华的上述行为已构成严重违纪，其中受贿问题涉嫌犯罪。依据《中国共产党纪律处分条例》和参照《行政机关公务员处分条例》的有关规定，经湖北省纪委常委会议审议并报湖北省委批准，决定给予幸敬华开除党籍、开除公职处分；将其涉嫌犯罪问题及线索移送司法机关依法处理。</w:t>
        <w:br/>
        <w:br/>
        <w:br/>
        <w:t xml:space="preserve">　　宜昌市人大常委会原党组成员、副主任王宏强被开除党籍和公职</w:t>
        <w:br/>
        <w:t xml:space="preserve">　　日前，经湖北省委批准，湖北省纪委对宜昌市人大常委会原党组成员、副主任王宏强严重违纪违法问题进行了立案审查。</w:t>
        <w:br/>
        <w:t xml:space="preserve">　　经查，王宏强利用职务上的便利为他人谋取利益，收受巨额贿赂。</w:t>
        <w:br/>
        <w:t xml:space="preserve">　　王宏强的上述行为已构成严重违纪并涉嫌受贿犯罪。依据《中国共产党纪律处分条例》等有关规定，经湖北省纪委常委会议审议并报湖北省委批准，决定给予王宏强开除党籍、开除公职处分；将其涉嫌犯罪问题及线索移送司法机关依法处理。（湖北省纪委）</w:t>
        <w:br/>
      </w:r>
    </w:p>
    <w:p>
      <w:pPr>
        <w:pStyle w:val="Heading3"/>
      </w:pPr>
      <w:r>
        <w:t>四川省经信委副主任唐浩涉嫌犯罪被移送司法机关</w:t>
      </w:r>
    </w:p>
    <w:p>
      <w:r>
        <w:rPr>
          <w:i/>
        </w:rPr>
        <w:t>2014-10-09 00:00:00      中央纪委监察部网站         http://www.ccdi.gov.cn/jlsc/sggb/djcf_sggb//201607/t20160704_81613.html</w:t>
      </w:r>
    </w:p>
    <w:p>
      <w:r>
        <w:t>内容：</w:t>
      </w:r>
      <w:r>
        <w:br/>
        <w:t xml:space="preserve">　　近期，四川省纪委对省经济和信息化委员会副主任唐浩进行了立案调查。经查，唐浩的行为已构成严重违纪，其中部分问题已涉嫌犯罪。日前，省纪委已将唐浩移送司法机关依法处理。（四川省纪委）</w:t>
        <w:br/>
      </w:r>
    </w:p>
    <w:p>
      <w:pPr>
        <w:pStyle w:val="Heading3"/>
      </w:pPr>
      <w:r>
        <w:t>山东省菏泽市副市长刘国生被开除党籍和公职</w:t>
      </w:r>
    </w:p>
    <w:p>
      <w:r>
        <w:rPr>
          <w:i/>
        </w:rPr>
        <w:t>2014-10-08 00:00:00      中央纪委监察部网站         http://www.ccdi.gov.cn/jlsc/sggb/djcf_sggb//201607/t20160704_81612.html</w:t>
      </w:r>
    </w:p>
    <w:p>
      <w:r>
        <w:t>内容：</w:t>
      </w:r>
      <w:r>
        <w:br/>
        <w:t xml:space="preserve">　　日前，山东省纪委对菏泽市副市长刘国生涉嫌严重违纪违法问题进行了立案调查。</w:t>
        <w:br/>
        <w:t xml:space="preserve">　　经查，刘国生在担任郓城县委书记、菏泽市政府副市长等职务期间，利用职务之便为他人谋取利益，索取、收受贿赂；违反规定经商办企业；与他人通奸。</w:t>
        <w:br/>
        <w:t xml:space="preserve">　　刘国生上述行为构成严重违纪违法并涉嫌受贿犯罪。依照《中国共产党纪律处分条例》、《行政机关公务员处分条例》等规定，经山东省纪委常委会研究并报山东省委批准，决定给予刘国生开除党籍处分；由山东省监察厅报山东省政府批准给予其开除公职处分；将其涉嫌犯罪问题及线索移送司法机关依法处理。（山东省纪委）</w:t>
        <w:br/>
      </w:r>
    </w:p>
    <w:p>
      <w:pPr>
        <w:pStyle w:val="Heading3"/>
      </w:pPr>
      <w:r>
        <w:t>临沂大学原副校长李富山严重违纪被开除党籍</w:t>
      </w:r>
    </w:p>
    <w:p>
      <w:r>
        <w:rPr>
          <w:i/>
        </w:rPr>
        <w:t>2014-09-29 00:00:00      中央纪委监察部网站         http://www.ccdi.gov.cn/jlsc/sggb/djcf_sggb//201607/t20160704_81611.html</w:t>
      </w:r>
    </w:p>
    <w:p>
      <w:r>
        <w:t>内容：</w:t>
      </w:r>
      <w:r>
        <w:br/>
        <w:t xml:space="preserve">　　日前，山东省纪委对临沂大学原副校长李富山涉嫌严重违纪违法问题进行了立案调查。</w:t>
        <w:br/>
        <w:t xml:space="preserve">　　经查，李富山在担任临沂市国土资源局局长、临沂大学工程建设指挥部副指挥、临沂大学副校长等职务期间，利用职务之便为他人谋取利益，收受贿赂；贪污公款。</w:t>
        <w:br/>
        <w:t xml:space="preserve">　　李富山上述行为构成严重违纪违法并涉嫌受贿、贪污犯罪。依照《中国共产党纪律处分条例》、《关于公务员纪律惩戒有关问题的通知》等规定，经山东省纪委常委会研究并报山东省委批准，决定给予李富山开除党籍处分，取消退休待遇；将其涉嫌犯罪问题及线索移送司法机关依法处理。（山东省纪委）</w:t>
        <w:br/>
      </w:r>
    </w:p>
    <w:p>
      <w:pPr>
        <w:pStyle w:val="Heading3"/>
      </w:pPr>
      <w:r>
        <w:t>广西防城港市政协副主席黄福明被开除党籍公职</w:t>
      </w:r>
    </w:p>
    <w:p>
      <w:r>
        <w:rPr>
          <w:i/>
        </w:rPr>
        <w:t>2014-09-26 00:00:00      中央纪委监察部网站         http://www.ccdi.gov.cn/jlsc/sggb/djcf_sggb//201607/t20160704_81610.html</w:t>
      </w:r>
    </w:p>
    <w:p>
      <w:r>
        <w:t>内容：</w:t>
      </w:r>
      <w:r>
        <w:br/>
        <w:t xml:space="preserve">　　日前，中共广西壮族自治区纪律检查委员会对广西壮族自治区防城港市政协副主席黄福明严重违纪违法问题进行了立案检查。</w:t>
        <w:br/>
        <w:t xml:space="preserve">　　经查，黄福明利用职务上的便利，为他人谋取利益，收受巨额财物。其行为已经构成严重违纪违法，并涉嫌犯罪。依据《中国共产党纪律处分条例》并参照《行政机关公务员处分条例》的有关规定，经中共广西壮族自治区纪律检查委员会审议并报中共广西壮族自治区委员会批准，决定给予黄福明开除党籍、开除公职处分；将其涉嫌犯罪问题移送司法机关依法处理。（广西壮族自治区纪委）</w:t>
        <w:br/>
      </w:r>
    </w:p>
    <w:p>
      <w:pPr>
        <w:pStyle w:val="Heading3"/>
      </w:pPr>
      <w:r>
        <w:t>太原市民营经济开发区管委会原主任张波被双开</w:t>
      </w:r>
    </w:p>
    <w:p>
      <w:r>
        <w:rPr>
          <w:i/>
        </w:rPr>
        <w:t>2014-09-25 00:00:00      中央纪委监察部网站         http://www.ccdi.gov.cn/jlsc/sggb/djcf_sggb//201607/t20160704_81609.html</w:t>
      </w:r>
    </w:p>
    <w:p>
      <w:r>
        <w:t>内容：</w:t>
      </w:r>
      <w:r>
        <w:br/>
        <w:t xml:space="preserve">　　经查，张波在担任太原市园林局局长、太原市政府秘书长、太原市民营经济开发区管委会副主任（主持工作）、主任期间，利用职务上的便利，为他人谋取利益，非法索取、收受他人财物，且数额巨大，情节严重，其行为已构成严重违纪，并涉嫌犯罪。依据《中国共产党纪律处分条例》、《行政机关公务员处分条例》的有关规定，经省纪委审议并报省委批准，决定给予张波开除党籍、开除公职处分；将其涉嫌犯罪问题、涉案款物移送司法机关依法处理。（山西省纪委）</w:t>
        <w:br/>
      </w:r>
    </w:p>
    <w:p>
      <w:pPr>
        <w:pStyle w:val="Heading3"/>
      </w:pPr>
      <w:r>
        <w:t>山西省阳泉市平定县原县委书记王银旺被双开</w:t>
      </w:r>
    </w:p>
    <w:p>
      <w:r>
        <w:rPr>
          <w:i/>
        </w:rPr>
        <w:t>2014-09-25 00:00:00      中央纪委监察部网站         http://www.ccdi.gov.cn/jlsc/sggb/djcf_sggb//201607/t20160704_81608.html</w:t>
      </w:r>
    </w:p>
    <w:p>
      <w:r>
        <w:t>内容：</w:t>
      </w:r>
      <w:r>
        <w:br/>
        <w:t xml:space="preserve">　　经查，王银旺在担任阳泉市平定县县长、县委书记期间，利用职务上的便利，为他人谋取利益，非法索取、收受他人财物，且数额巨大，情节严重；与他人长期通奸。其上述行为已构成严重违纪，并涉嫌犯罪。依据《中国共产党纪律处分条例》、《行政机关公务员处分条例》的有关规定，经省纪委审议并报省委批准，决定给予王银旺开除党籍、开除公职处分；将其涉嫌犯罪问题、涉案款物移送司法机关依法处理。（山西省纪委）</w:t>
        <w:br/>
      </w:r>
    </w:p>
    <w:p>
      <w:pPr>
        <w:pStyle w:val="Heading3"/>
      </w:pPr>
      <w:r>
        <w:t>浙江台州市中级人民法院原院长丁铧被开除党籍</w:t>
      </w:r>
    </w:p>
    <w:p>
      <w:r>
        <w:rPr>
          <w:i/>
        </w:rPr>
        <w:t>2014-09-23 00:00:00      中央纪委监察部网站         http://www.ccdi.gov.cn/jlsc/sggb/djcf_sggb//201607/t20160704_81607.html</w:t>
      </w:r>
    </w:p>
    <w:p>
      <w:r>
        <w:t>内容：</w:t>
      </w:r>
      <w:r>
        <w:br/>
        <w:t xml:space="preserve">　　日前，中共浙江省纪委对台州市中级人民法院原院长丁铧的严重违纪问题进行了立案审查。</w:t>
        <w:br/>
        <w:t xml:space="preserve">　　经查，丁铧利用职务上的便利，在案件审理、执行等方面，为有关案件当事人、相关人、请托人谋取利益，单独或伙同他人非法收受巨额贿赂；与他人通奸。</w:t>
        <w:br/>
        <w:t xml:space="preserve">　　丁铧的上述行为已构成严重违纪，其中受贿问题涉嫌犯罪。依据《中国共产党纪律处分条例》等有关规定，经省纪委研究并报省委批准，决定给予丁铧开除党籍处分；将其涉嫌犯罪问题及线索移送司法机关依法处理。（浙江省纪委）</w:t>
        <w:br/>
      </w:r>
    </w:p>
    <w:p>
      <w:pPr>
        <w:pStyle w:val="Heading3"/>
      </w:pPr>
      <w:r>
        <w:t>上海健康职业技术学院原院长巫向前被移送司法</w:t>
      </w:r>
    </w:p>
    <w:p>
      <w:r>
        <w:rPr>
          <w:i/>
        </w:rPr>
        <w:t>2014-09-23 00:00:00      中央纪委监察部网站         http://www.ccdi.gov.cn/jlsc/sggb/djcf_sggb//201607/t20160704_81606.html</w:t>
      </w:r>
    </w:p>
    <w:p>
      <w:r>
        <w:t>内容：</w:t>
      </w:r>
      <w:r>
        <w:br/>
        <w:t xml:space="preserve">　　上海健康职业技术学院原院长巫向前因涉嫌犯罪，已移送司法机关查处。（上海市纪委）</w:t>
        <w:br/>
      </w:r>
    </w:p>
    <w:p>
      <w:pPr>
        <w:pStyle w:val="Heading3"/>
      </w:pPr>
      <w:r>
        <w:t>四川省遂宁市原市长何华章被移送司法机关</w:t>
      </w:r>
    </w:p>
    <w:p>
      <w:r>
        <w:rPr>
          <w:i/>
        </w:rPr>
        <w:t>2014-09-19 00:00:00      中央纪委监察部网站         http://www.ccdi.gov.cn/jlsc/sggb/djcf_sggb//201607/t20160704_81605.html</w:t>
      </w:r>
    </w:p>
    <w:p>
      <w:r>
        <w:t>内容：</w:t>
      </w:r>
      <w:r>
        <w:br/>
        <w:t xml:space="preserve">　　近期，经四川省委同意，省纪委对遂宁市委原副书记、市政府原市长何华章进行了立案调查。经查，何华章的行为已构成严重违纪，其中部分问题已涉嫌犯罪。日前，省纪委已将何华章移送司法机关依法处理。（四川省纪委）</w:t>
        <w:br/>
      </w:r>
    </w:p>
    <w:p>
      <w:pPr>
        <w:pStyle w:val="Heading3"/>
      </w:pPr>
      <w:r>
        <w:t>成都市发改委副主任、粮食局局长舒刚被移送司法机关</w:t>
      </w:r>
    </w:p>
    <w:p>
      <w:r>
        <w:rPr>
          <w:i/>
        </w:rPr>
        <w:t>2014-09-19 00:00:00      中央纪委监察部网站         http://www.ccdi.gov.cn/jlsc/sggb/djcf_sggb//201607/t20160704_81604.html</w:t>
      </w:r>
    </w:p>
    <w:p>
      <w:r>
        <w:t>内容：</w:t>
      </w:r>
      <w:r>
        <w:br/>
        <w:t xml:space="preserve">　　近期，成都市纪委对市发改委副主任、市粮食局局长舒刚进行了立案调查。经查，舒刚的行为已构成严重违纪，其中部分问题已涉嫌犯罪。日前，成都市纪委已将舒刚移送司法机关依法处理。（成都市纪委）</w:t>
        <w:br/>
      </w:r>
    </w:p>
    <w:p>
      <w:pPr>
        <w:pStyle w:val="Heading3"/>
      </w:pPr>
      <w:r>
        <w:t>四川省南充市原副市长邹平被移送司法机关</w:t>
      </w:r>
    </w:p>
    <w:p>
      <w:r>
        <w:rPr>
          <w:i/>
        </w:rPr>
        <w:t>2014-09-18 00:00:00      中央纪委监察部网站         http://www.ccdi.gov.cn/jlsc/sggb/djcf_sggb//201607/t20160704_81599.html</w:t>
      </w:r>
    </w:p>
    <w:p>
      <w:r>
        <w:t>内容：</w:t>
      </w:r>
      <w:r>
        <w:br/>
        <w:t xml:space="preserve">　　近期，四川省纪委对南充市原副市长邹平进行了立案检查。经查，邹平的行为已构成严重违纪，其中部分问题已涉嫌犯罪。日前，省纪委已将邹平移送司法机关依法处理。（四川省纪委）</w:t>
        <w:br/>
      </w:r>
    </w:p>
    <w:p>
      <w:pPr>
        <w:pStyle w:val="Heading3"/>
      </w:pPr>
      <w:r>
        <w:t>广东省政府原副秘书长罗欧被开除党籍公职</w:t>
      </w:r>
    </w:p>
    <w:p>
      <w:r>
        <w:rPr>
          <w:i/>
        </w:rPr>
        <w:t>2014-09-05 00:00:00      中央纪委监察部网站         http://www.ccdi.gov.cn/jlsc/sggb/djcf_sggb//201607/t20160704_81598.html</w:t>
      </w:r>
    </w:p>
    <w:p>
      <w:r>
        <w:t>内容：</w:t>
      </w:r>
      <w:r>
        <w:br/>
        <w:t xml:space="preserve">　　根据有关规定，经广东省委批准，广东省纪委对省政府原副秘书长、省海防与打私办原主任罗欧的严重违纪问题进行了立案检查。</w:t>
        <w:br/>
        <w:t xml:space="preserve">　　经查，罗欧利用职务之便，为他人谋取利益，收受他人贿赂，情节特别严重，数额特别巨大。</w:t>
        <w:br/>
        <w:t xml:space="preserve">　　罗欧的上述行为已构成严重违纪并涉嫌犯罪。依据《中国共产党纪律处分条例》、《行政机关公务员处分条例》的有关规定，经广东省纪委常委会议审议并报广东省委批准，给予罗欧开除党籍处分；由省监察厅报请省政府批准，给予其行政开除处分；收缴其违纪所得。日前，广东省纪委已将罗欧涉嫌犯罪问题及线索移送司法机关依法查处。（广东省纪委）</w:t>
        <w:br/>
      </w:r>
    </w:p>
    <w:p>
      <w:pPr>
        <w:pStyle w:val="Heading3"/>
      </w:pPr>
      <w:r>
        <w:t>东莞市委常委、常务副市长梁国英被开除党籍公职</w:t>
      </w:r>
    </w:p>
    <w:p>
      <w:r>
        <w:rPr>
          <w:i/>
        </w:rPr>
        <w:t>2014-09-05 00:00:00      中央纪委监察部网站         http://www.ccdi.gov.cn/jlsc/sggb/djcf_sggb//201607/t20160704_81597.html</w:t>
      </w:r>
    </w:p>
    <w:p>
      <w:r>
        <w:t>内容：</w:t>
      </w:r>
      <w:r>
        <w:br/>
        <w:t xml:space="preserve">　　根据有关规定，经广东省委批准，广东省纪委对东莞市委常委、常务副市长梁国英涉嫌严重违纪问题立案检查。</w:t>
        <w:br/>
        <w:t xml:space="preserve">　　经查，梁国英在东莞市任职期间，利用职务上的便利，为他人谋取利益，先后多次收受他人贿赂，数额特别巨大，多次收受他人礼金；隐瞒“裸官”身份；违反社会主义道德，与多名女性通奸。</w:t>
        <w:br/>
        <w:t xml:space="preserve">　　梁国英的上述行为已构成严重违纪并涉嫌违法犯罪。根据《中国共产党纪律处分条例》和《行政机关公务员处分条例》的规定，经广东省纪委常委会议审议并报广东省委批准，决定给予梁国英开除党籍；由省监察厅报省人民政府批准，给予其行政开除处分；收缴其违纪所得；将其涉嫌违法犯罪问题及线索移送司法机关依法处理。（广东省纪委）</w:t>
        <w:br/>
      </w:r>
    </w:p>
    <w:p>
      <w:pPr>
        <w:pStyle w:val="Heading3"/>
      </w:pPr>
      <w:r>
        <w:t>四川人大常委会原研究室主任曾平被移送司法机关</w:t>
      </w:r>
    </w:p>
    <w:p>
      <w:r>
        <w:rPr>
          <w:i/>
        </w:rPr>
        <w:t>2014-09-05 00:00:00      中央纪委监察部网站         http://www.ccdi.gov.cn/jlsc/sggb/djcf_sggb//201607/t20160704_81596.html</w:t>
      </w:r>
    </w:p>
    <w:p>
      <w:r>
        <w:t>内容：</w:t>
      </w:r>
      <w:r>
        <w:br/>
        <w:t xml:space="preserve">　　近期，四川省纪委对四川省人大常委会原研究室主任曾平进行了立案检查。经查，曾平的行为已构成严重违纪，其中部分问题已涉嫌犯罪。日前，省纪委已将曾平移送司法机关依法处理。（四川省纪委）</w:t>
        <w:br/>
      </w:r>
    </w:p>
    <w:p>
      <w:pPr>
        <w:pStyle w:val="Heading3"/>
      </w:pPr>
      <w:r>
        <w:t>东华理工大学原党委副书记、校长刘庆成被"双开"</w:t>
      </w:r>
    </w:p>
    <w:p>
      <w:r>
        <w:rPr>
          <w:i/>
        </w:rPr>
        <w:t>2014-09-02 00:00:00      中央纪委监察部网站         http://www.ccdi.gov.cn/jlsc/sggb/djcf_sggb//201607/t20160704_81595.html</w:t>
      </w:r>
    </w:p>
    <w:p>
      <w:r>
        <w:t>内容：</w:t>
      </w:r>
      <w:r>
        <w:br/>
        <w:t xml:space="preserve">　　日前，江西省纪委对东华理工大学原党委副书记、校长刘庆成严重违纪违法问题进行了立案审查。</w:t>
        <w:br/>
        <w:t xml:space="preserve">　　经查，刘庆成利用职务上的便利为他人谋取利益，收受巨额贿赂；与他人通奸。</w:t>
        <w:br/>
        <w:t xml:space="preserve">　　刘庆成的上述行为已构成严重违纪违法，其中受贿问题涉嫌犯罪。依据《中国共产党纪律处分条例》等有关规定，经江西省纪委常委会研究并报省委批准，决定给予刘庆成开除党籍处分；由省监察厅报请省政府批准给予其行政开除处分；将其涉嫌犯罪问题及线索移送司法机关依法处理。（江西省纪委）</w:t>
        <w:br/>
      </w:r>
    </w:p>
    <w:p>
      <w:pPr>
        <w:pStyle w:val="Heading3"/>
      </w:pPr>
      <w:r>
        <w:t>广西钦州市人民政府副市长陆钦华被"双开"</w:t>
      </w:r>
    </w:p>
    <w:p>
      <w:r>
        <w:rPr>
          <w:i/>
        </w:rPr>
        <w:t>2014-08-28 00:00:00      中央纪委监察部网站         http://www.ccdi.gov.cn/jlsc/sggb/djcf_sggb//201607/t20160704_81594.html</w:t>
      </w:r>
    </w:p>
    <w:p>
      <w:r>
        <w:t>内容：</w:t>
      </w:r>
      <w:r>
        <w:br/>
        <w:t xml:space="preserve">　　日前，中共广西壮族自治区纪律检查委员会对广西壮族自治区钦州市人民政府副市长陆钦华严重违纪违法问题进行了立案检查。</w:t>
        <w:br/>
        <w:t xml:space="preserve">　　经查，陆钦华利用职务上的便利，为他人谋取利益，收受巨额财物。</w:t>
        <w:br/>
        <w:t xml:space="preserve">　　陆钦华的上述行为已经构成严重违纪违法，并涉嫌犯罪。依据《中国共产党纪律处分条例》、《行政机关公务员处分条例》的有关规定，经中共广西壮族自治区纪律检查委员会审议并报中共广西壮族自治区委员会批准，决定给予陆钦华开除党籍、开除公职处分；将其涉嫌犯罪问题移送司法机关依法处理；给予陆钦华开除公职处分由广西壮族自治区监察厅按程序报广西壮族自治区人民政府批准。（广西壮族自治区纪委）</w:t>
        <w:br/>
      </w:r>
    </w:p>
    <w:p>
      <w:pPr>
        <w:pStyle w:val="Heading3"/>
      </w:pPr>
      <w:r>
        <w:t>海南省检察院原党组成员、纪检组组长郭彪被"双开"</w:t>
      </w:r>
    </w:p>
    <w:p>
      <w:r>
        <w:rPr>
          <w:i/>
        </w:rPr>
        <w:t>2014-08-26 00:00:00      中央纪委监察部网站         http://www.ccdi.gov.cn/jlsc/sggb/djcf_sggb//201607/t20160704_81593.html</w:t>
      </w:r>
    </w:p>
    <w:p>
      <w:r>
        <w:t>内容：</w:t>
      </w:r>
      <w:r>
        <w:br/>
        <w:t xml:space="preserve">　　日前，海南省纪委对省人民检察院原党组成员、纪检组组长郭彪涉嫌严重违纪违法问题进行立案检查。</w:t>
        <w:br/>
        <w:t xml:space="preserve">　　经查，郭彪利用职务上的便利，为他人谋取利益，收受他人贿赂，其行为已构成严重违纪违法。根据《中国共产党纪律处分条例》、《中华人民共和国检察官法》等规定，经海南省纪委常委会研究并报省委批准，决定给予郭彪开除党籍处分；依据有关规定，给予其行政开除处分。其涉嫌犯罪问题及线索移送司法机关依法处理。（海南省纪委）</w:t>
        <w:br/>
      </w:r>
    </w:p>
    <w:p>
      <w:pPr>
        <w:pStyle w:val="Heading3"/>
      </w:pPr>
      <w:r>
        <w:t>浙江金华新兴产业集聚区管委会原主任陈陆一被开除党籍</w:t>
      </w:r>
    </w:p>
    <w:p>
      <w:r>
        <w:rPr>
          <w:i/>
        </w:rPr>
        <w:t>2014-08-25 00:00:00      中央纪委监察部网站         http://www.ccdi.gov.cn/jlsc/sggb/djcf_sggb//201607/t20160704_81592.html</w:t>
      </w:r>
    </w:p>
    <w:p>
      <w:r>
        <w:t>内容：</w:t>
      </w:r>
      <w:r>
        <w:br/>
        <w:t xml:space="preserve">　　日前，中共浙江省纪委对金华新兴产业集聚区管委会原主任（副厅长级）陈陆一的严重违纪问题进行了立案检查。</w:t>
        <w:br/>
        <w:t xml:space="preserve">　　经查，陈陆一利用担任永康市副市长，金华市婺城区区长、区委书记，金华新兴产业集聚区管委会主任等职务便利，为有关单位和个人在受让土地、开发房地产、收购企业、晋升职务、安排工作等方面谋取利益，涉嫌非法收受、索取贿赂；违规从事经营活动，利用职务影响为经营活动提供便利，获取利益。</w:t>
        <w:br/>
        <w:t xml:space="preserve">　　陈陆一的上述行为已构成严重违纪，根据《中国共产党纪律处分条例》有关规定，经省纪委研究并报中共浙江省委批准，决定给予陈陆一开除党籍处分；依据有关规定，给予其行政开除处分。其涉嫌犯罪问题移送司法机关依法处理。（浙江省纪委）</w:t>
        <w:br/>
      </w:r>
    </w:p>
    <w:p>
      <w:pPr>
        <w:pStyle w:val="Heading3"/>
      </w:pPr>
      <w:r>
        <w:t>浙江日报报业集团原副社长王一义被开除党籍</w:t>
      </w:r>
    </w:p>
    <w:p>
      <w:r>
        <w:rPr>
          <w:i/>
        </w:rPr>
        <w:t>2014-08-25 00:00:00      中央纪委监察部网站         http://www.ccdi.gov.cn/jlsc/sggb/djcf_sggb//201607/t20160704_81591.html</w:t>
      </w:r>
    </w:p>
    <w:p>
      <w:r>
        <w:t>内容：</w:t>
      </w:r>
      <w:r>
        <w:br/>
        <w:t xml:space="preserve">　　近期，中共浙江省纪委对浙江日报报业集团原副社长王一义的严重违纪问题进行了立案检查。</w:t>
        <w:br/>
        <w:t xml:space="preserve">　　经查，王一义在担任浙江日报报业集团副社长以及浙江浙报房地产开发公司董事长等职务期间，涉嫌利用分管基建、项目开发等职务便利，非法收受他人贿赂。</w:t>
        <w:br/>
        <w:t xml:space="preserve">　　王一义的上述行为已经构成严重违纪，根据《中国共产党纪律处分条例》的有关规定，经省纪委研究并报中共浙江省委批准，决定给予王一义开除党籍处分。其涉嫌犯罪问题移送司法机关依法处理。（浙江省纪委）</w:t>
        <w:br/>
      </w:r>
    </w:p>
    <w:p>
      <w:pPr>
        <w:pStyle w:val="Heading3"/>
      </w:pPr>
      <w:r>
        <w:t>陕西省高院审判委员会委员周建明被"双开"</w:t>
      </w:r>
    </w:p>
    <w:p>
      <w:r>
        <w:rPr>
          <w:i/>
        </w:rPr>
        <w:t>2014-08-22 00:00:00      中央纪委监察部网站         http://www.ccdi.gov.cn/jlsc/sggb/djcf_sggb//201607/t20160704_81590.html</w:t>
      </w:r>
    </w:p>
    <w:p>
      <w:r>
        <w:t>内容：</w:t>
      </w:r>
      <w:r>
        <w:br/>
        <w:t xml:space="preserve">　　近日，陕西省纪委对陕西省高级人民法院审判委员会委员周建明涉嫌严重违纪违法问题进行了立案调查。</w:t>
        <w:br/>
        <w:t xml:space="preserve">　　经查，周建明在担任安康市中级人民法院院长期间，在工程建设中，利用职务上的便利为他人谋取利益，收受他人贿赂，其行为已构成严重违纪违法，并涉嫌犯罪。依据《中国共产党纪律处分条例》等有关规定，经省纪委常委会审议并报省委批准，决定给予周建明开除党籍处分，收缴违纪所得；建议省高院按照规定开除其公职；将其涉嫌犯罪问题移送司法机关依法处理。</w:t>
        <w:br/>
        <w:t xml:space="preserve">　　经陕西省高级人民法院院长办公会议研究，决定给予周建明开除处分。（陕西省纪委）</w:t>
        <w:br/>
      </w:r>
    </w:p>
    <w:p>
      <w:pPr>
        <w:pStyle w:val="Heading3"/>
      </w:pPr>
      <w:r>
        <w:t>大连北良公司原总经理宫明程被移送司法机关</w:t>
      </w:r>
    </w:p>
    <w:p>
      <w:r>
        <w:rPr>
          <w:i/>
        </w:rPr>
        <w:t>2014-08-19 00:00:00      中央纪委监察部网站         http://www.ccdi.gov.cn/jlsc/sggb/djcf_sggb//201607/t20160704_81589.html</w:t>
      </w:r>
    </w:p>
    <w:p>
      <w:r>
        <w:t>内容：</w:t>
      </w:r>
      <w:r>
        <w:br/>
        <w:t xml:space="preserve">　　辽宁省纪委对中国华粮物流集团大连北良有限公司原法定代表人总经理宫明程涉嫌严重违纪问题进行立案调查，鉴于宫明程涉嫌构成犯罪，已将其移送司法机关依法处理。（辽宁省纪委）</w:t>
        <w:br/>
      </w:r>
    </w:p>
    <w:p>
      <w:pPr>
        <w:pStyle w:val="Heading3"/>
      </w:pPr>
      <w:r>
        <w:t>青岛市政府教育督导室主任督学李振江被开除公职</w:t>
      </w:r>
    </w:p>
    <w:p>
      <w:r>
        <w:rPr>
          <w:i/>
        </w:rPr>
        <w:t>2014-08-16 00:00:00      中央纪委监察部网站         http://www.ccdi.gov.cn/jlsc/sggb/djcf_sggb//201607/t20160704_81588.html</w:t>
      </w:r>
    </w:p>
    <w:p>
      <w:r>
        <w:t>内容：</w:t>
      </w:r>
      <w:r>
        <w:br/>
        <w:t xml:space="preserve">　　2014年6月，青岛市监察局对青岛市政府教育督导室主任督学（副厅级）李振江严重违纪问题进行立案调查。</w:t>
        <w:br/>
        <w:t xml:space="preserve">　　经查，2008年至2013年，李振江在担任青岛市教育局副局长及市政府教育督导室主任督学期间，利用职务之便，为相关单位和个人谋取利益，收受贿赂。</w:t>
        <w:br/>
        <w:t xml:space="preserve">　　根据《行政机关公务员处分条例》等规定，经青岛市监察局研究并报中共青岛市委、市政府批准，决定给予李振江行政开除处分。（青岛市纪委）</w:t>
        <w:br/>
        <w:t xml:space="preserve"> </w:t>
      </w:r>
    </w:p>
    <w:p>
      <w:pPr>
        <w:pStyle w:val="Heading3"/>
      </w:pPr>
      <w:r>
        <w:t>安徽省蚌埠市原副市长刘亚被开除党籍和公职</w:t>
      </w:r>
    </w:p>
    <w:p>
      <w:r>
        <w:rPr>
          <w:i/>
        </w:rPr>
        <w:t>2014-08-14 00:00:00      中央纪委监察部网站         http://www.ccdi.gov.cn/jlsc/sggb/djcf_sggb//201607/t20160704_81587.html</w:t>
      </w:r>
    </w:p>
    <w:p>
      <w:r>
        <w:t>内容：</w:t>
      </w:r>
      <w:r>
        <w:br/>
        <w:t xml:space="preserve">　　经查，刘亚利用职务上的便利和影响，为他人谋取利益，收受巨额贿赂；违规从事营利活动，获利巨大；接受他人礼品；巨额财产来源不明。</w:t>
        <w:br/>
        <w:t xml:space="preserve">　　刘亚的上述行为已经严重违纪违法，其涉嫌犯罪问题已经移送司法机关处理。根据《中国共产党纪律处分条例》和《行政机关公务员处分条例》等规定，中共安徽省纪委、安徽省监察厅研究并报中共安徽省委、安徽省人民政府批准，决定给予刘亚开除党籍、行政开除处分。（安徽省纪委）</w:t>
        <w:br/>
      </w:r>
    </w:p>
    <w:p>
      <w:pPr>
        <w:pStyle w:val="Heading3"/>
      </w:pPr>
      <w:r>
        <w:t>山西省直属机关工委原副书记郭忠实被"双开"</w:t>
      </w:r>
    </w:p>
    <w:p>
      <w:r>
        <w:rPr>
          <w:i/>
        </w:rPr>
        <w:t>2014-08-13 00:00:00      中央纪委监察部网站         http://www.ccdi.gov.cn/jlsc/sggb/djcf_sggb//201607/t20160704_81586.html</w:t>
      </w:r>
    </w:p>
    <w:p>
      <w:r>
        <w:t>内容：</w:t>
      </w:r>
      <w:r>
        <w:br/>
        <w:t xml:space="preserve">　　经查，郭忠实在担任晋中市委常委、组织部长期间，利用职务上的便利为他人谋取利益，收受他人财物，且数额巨大，其行为已构成严重违纪，并涉嫌犯罪。依据《中国共产党纪律处分条例》并参照《行政机关公务员处分条例》的有关规定，经省纪委审议并报省委批准，决定给予郭忠实开除党籍、开除公职处分；将其涉嫌犯罪问题及线索移送司法机关依法处理。（山西省纪委）</w:t>
        <w:br/>
      </w:r>
    </w:p>
    <w:p>
      <w:pPr>
        <w:pStyle w:val="Heading3"/>
      </w:pPr>
      <w:r>
        <w:t>山西省大同市原副市长靳瑞林被开除党籍公职</w:t>
      </w:r>
    </w:p>
    <w:p>
      <w:r>
        <w:rPr>
          <w:i/>
        </w:rPr>
        <w:t>2014-08-13 00:00:00      中央纪委监察部网站         http://www.ccdi.gov.cn/jlsc/sggb/djcf_sggb//201607/t20160704_81585.html</w:t>
      </w:r>
    </w:p>
    <w:p>
      <w:r>
        <w:t>内容：</w:t>
      </w:r>
      <w:r>
        <w:br/>
        <w:t xml:space="preserve">　　经查，靳瑞林在担任朔州市副市长、神头水厂建设协调组组长期间，滥用职权，造成重大经济损失；利用职务上的便利为他人谋取利益，收受他人财物；违反廉洁自律规定，收受他人礼金；违反人口与计划生育法律法规，超计划生育二胎。</w:t>
        <w:br/>
        <w:t xml:space="preserve">　　靳瑞林的上述行为已构成严重违纪，并涉嫌犯罪。依据《中国共产党纪律处分条例》、《行政机关公务员处分条例》的有关规定，经省纪委审议并报省委批准，决定给予靳瑞林开除党籍处分；由省监察厅报请省人民政府批准，给予其开除公职处分；将其涉嫌犯罪问题及线索移送司法机关依法处理。（山西省纪委）</w:t>
        <w:br/>
      </w:r>
    </w:p>
    <w:p>
      <w:pPr>
        <w:pStyle w:val="Heading3"/>
      </w:pPr>
      <w:r>
        <w:t>山西省机关事务管理局原局长任云峰被"双开"</w:t>
      </w:r>
    </w:p>
    <w:p>
      <w:r>
        <w:rPr>
          <w:i/>
        </w:rPr>
        <w:t>2014-08-13 00:00:00      中央纪委监察部网站         http://www.ccdi.gov.cn/jlsc/sggb/djcf_sggb//201607/t20160704_81584.html</w:t>
      </w:r>
    </w:p>
    <w:p>
      <w:r>
        <w:t>内容：</w:t>
      </w:r>
      <w:r>
        <w:br/>
        <w:t xml:space="preserve">　　经查，任云峰利用职务上的便利为他人谋取利益，索取、收受他人财物，且数额巨大；以不正当手段获取干部身份、变更年龄、伪造学历；违规经商办企业；违规购买公有住房；违反人口与计划生育法律法规，超计划生育；与他人通奸。</w:t>
        <w:br/>
        <w:t xml:space="preserve">　　任云峰的上述行为已构成严重违纪，并涉嫌犯罪。依据《中国共产党纪律处分条例》、《行政机关公务员处分条例》的有关规定，经省纪委审议并报省委批准，决定给予任云峰开除党籍处分；由省监察厅报请省人民政府批准，给予其开除公职处分；将其涉嫌犯罪问题及线索移送司法机关依法处理。（山西省纪委）</w:t>
        <w:br/>
      </w:r>
    </w:p>
    <w:p>
      <w:pPr>
        <w:pStyle w:val="Heading3"/>
      </w:pPr>
      <w:r>
        <w:t>新疆绿化委员会副主任彭振华被开除党籍公职</w:t>
      </w:r>
    </w:p>
    <w:p>
      <w:r>
        <w:rPr>
          <w:i/>
        </w:rPr>
        <w:t>2014-08-11 00:00:00      中央纪委监察部网站         http://www.ccdi.gov.cn/jlsc/sggb/djcf_sggb//201607/t20160704_81583.html</w:t>
      </w:r>
    </w:p>
    <w:p>
      <w:r>
        <w:t>内容：</w:t>
      </w:r>
      <w:r>
        <w:br/>
        <w:t xml:space="preserve">　　日前，新疆维吾尔自治区纪委对自治区绿化委员会副主任彭振华严重违纪问题进行了立案调查。</w:t>
        <w:br/>
        <w:t xml:space="preserve">　　经查，彭振华在担任和田地委委员期间，利用职务便利为他人谋取利益收受巨额贿赂、违反廉洁自律规定，接受可能影响公正执行公务的礼金。</w:t>
        <w:br/>
        <w:t xml:space="preserve">　　彭振华的上述行为，已构成严重违纪违法并涉嫌犯罪。依据《中国共产党纪律处分条例》等有关规定，经自治区纪委审议并报自治区党委批准，决定给予彭振华开除党籍处分；由自治区监察厅报请自治区人民政府批准，给予其行政开除处分；将其涉嫌犯罪问题及线索移送司法机关依法处理。（新疆维吾尔自治区纪委）</w:t>
        <w:br/>
      </w:r>
    </w:p>
    <w:p>
      <w:pPr>
        <w:pStyle w:val="Heading3"/>
      </w:pPr>
      <w:r>
        <w:t>贵州省榕江县委书记白跃军被移送司法机关</w:t>
      </w:r>
    </w:p>
    <w:p>
      <w:r>
        <w:rPr>
          <w:i/>
        </w:rPr>
        <w:t>2014-08-11 00:00:00      中央纪委监察部网站         http://www.ccdi.gov.cn/jlsc/sggb/djcf_sggb//201607/t20160704_81582.html</w:t>
      </w:r>
    </w:p>
    <w:p>
      <w:r>
        <w:t>内容：</w:t>
      </w:r>
      <w:r>
        <w:br/>
        <w:t xml:space="preserve">　　贵州省纪委对黔东南州榕江县委书记白跃军涉嫌严重违纪问题进行立案调查，涉嫌犯罪问题移送司法机关依法处理。（贵州省纪委）</w:t>
        <w:br/>
      </w:r>
    </w:p>
    <w:p>
      <w:pPr>
        <w:pStyle w:val="Heading3"/>
      </w:pPr>
      <w:r>
        <w:t>新疆阿克苏地委委员蒙志鹏被开除党籍</w:t>
      </w:r>
    </w:p>
    <w:p>
      <w:r>
        <w:rPr>
          <w:i/>
        </w:rPr>
        <w:t>2014-08-11 00:00:00      中央纪委监察部网站         http://www.ccdi.gov.cn/jlsc/sggb/djcf_sggb//201607/t20160704_81577.html</w:t>
      </w:r>
    </w:p>
    <w:p>
      <w:r>
        <w:t>内容：</w:t>
      </w:r>
      <w:r>
        <w:br/>
        <w:t xml:space="preserve">　　日前，新疆维吾尔自治区纪委对阿克苏地委委员、常务副专员蒙志鹏严重违纪问题进行了立案调查。</w:t>
        <w:br/>
        <w:t xml:space="preserve">　　经查，蒙志鹏在担任乌鲁木齐市经济技术开发区党工委副书记、管委会主任，自治区经济和信息化委员会党组成员、副主任，自治区人民政府副秘书长期间，向有关人员（已另案处理）行贿。</w:t>
        <w:br/>
        <w:t xml:space="preserve">　　蒙志鹏的上述行为，已构成严重违纪，依据《中国共产党纪律处分条例》等有关规定，经自治区纪委审议并报自治区党委批准，决定给予蒙志鹏开除党籍处分；由自治区监察厅报请自治区人民政府批准，给予其行政撤职处分，职级由副厅级降为主任科员。（新疆维吾尔自治区纪委）</w:t>
        <w:br/>
      </w:r>
    </w:p>
    <w:p>
      <w:pPr>
        <w:pStyle w:val="Heading3"/>
      </w:pPr>
      <w:r>
        <w:t>黑龙江省农机局原局长李国军被开除党籍</w:t>
      </w:r>
    </w:p>
    <w:p>
      <w:r>
        <w:rPr>
          <w:i/>
        </w:rPr>
        <w:t>2014-08-11 00:00:00      中央纪委监察部网站         http://www.ccdi.gov.cn/jlsc/sggb/djcf_sggb//201607/t20160704_81576.html</w:t>
      </w:r>
    </w:p>
    <w:p>
      <w:r>
        <w:t>内容：</w:t>
      </w:r>
      <w:r>
        <w:br/>
        <w:t xml:space="preserve">　　日前，黑龙江省纪委对黑龙江省农委党组成员、省农业机械工程科学研究院党委书记、院长，省农机局原局长李国军严重违纪问题进行了立案调查。　　</w:t>
        <w:br/>
        <w:t xml:space="preserve">　　经查，李国军在担任省农机局局长、省农委党组成员、省农业机械工程科学研究院党委书记、院长期间，利用职务便利，为他人谋取利益，收受巨额贿赂。　　</w:t>
        <w:br/>
        <w:t xml:space="preserve">　　李国军的上述行为已构成严重违纪违法，并涉嫌犯罪。依据《中国共产党纪律处分条例》等有关规定，经黑龙江省纪委审议并报黑龙江省委批准，决定给予李国军开除党籍处分；由省监察厅报请省政府批准给予其行政开除处分；将其涉嫌犯罪问题及线索移送司法机关依法处理。（黑龙江省纪委）　 </w:t>
        <w:br/>
      </w:r>
    </w:p>
    <w:p>
      <w:pPr>
        <w:pStyle w:val="Heading3"/>
      </w:pPr>
      <w:r>
        <w:t>农垦齐齐哈尔管理局原局长杜增杰被开除党籍</w:t>
      </w:r>
    </w:p>
    <w:p>
      <w:r>
        <w:rPr>
          <w:i/>
        </w:rPr>
        <w:t>2014-08-11 00:00:00      中央纪委监察部网站         http://www.ccdi.gov.cn/jlsc/sggb/djcf_sggb//201607/t20160704_81575.html</w:t>
      </w:r>
    </w:p>
    <w:p>
      <w:r>
        <w:t>内容：</w:t>
      </w:r>
      <w:r>
        <w:br/>
        <w:t xml:space="preserve">　　日前，黑龙江省纪委对黑龙江省农垦齐齐哈尔管理局原局长杜增杰严重违纪问题进行了立案调查。　　 </w:t>
        <w:br/>
        <w:t xml:space="preserve">　　经查，杜增杰在担任省农垦红兴隆管理局副局长、齐齐哈尔管理局局长期间，利用职务便利，为他人谋取利益，收受巨额贿赂。　　 </w:t>
        <w:br/>
        <w:t xml:space="preserve">　　杜增杰的上述行为已构成严重违纪违法，并涉嫌犯罪，正在被司法机关调查处理中。依据《中国共产党纪律处分条例》等有关规定，经黑龙江省纪委审议并报黑龙江省委批准，决定给予杜增杰开除党籍处分；由省监察厅报请省政府批准给予其行政开除处分。（黑龙江省纪委）　 </w:t>
        <w:br/>
      </w:r>
    </w:p>
    <w:p>
      <w:pPr>
        <w:pStyle w:val="Heading3"/>
      </w:pPr>
      <w:r>
        <w:t>黑龙江绥化市政协原副主席王君被开除党籍公职</w:t>
      </w:r>
    </w:p>
    <w:p>
      <w:r>
        <w:rPr>
          <w:i/>
        </w:rPr>
        <w:t>2014-08-11 00:00:00      中央纪委监察部网站         http://www.ccdi.gov.cn/jlsc/sggb/djcf_sggb//201607/t20160704_81574.html</w:t>
      </w:r>
    </w:p>
    <w:p>
      <w:r>
        <w:t>内容：</w:t>
      </w:r>
      <w:r>
        <w:br/>
        <w:t xml:space="preserve">　　日前，黑龙江省纪委对黑龙江省绥化市政协原副主席王君严重违纪问题进行了立案调查。　　 </w:t>
        <w:br/>
        <w:t xml:space="preserve">　　经查，王君在担任海伦市市长、市委书记、绥化市政协党组成员、副主席期间，利用职务便利，为他人谋取利益，收受巨额贿赂；违反廉洁自律规定，接受可能影响公正执行公务的礼金。　　 </w:t>
        <w:br/>
        <w:t xml:space="preserve">　　王君的上述行为已构成严重违纪违法，其中受贿问题涉嫌犯罪。依据《中国共产党纪律处分条例》等有关规定，经黑龙江省纪委审议并报黑龙江省委批准，决定给予王君开除党籍、开除公职处分；将其涉嫌犯罪问题及线索移送司法机关依法处理。（黑龙江省纪委）</w:t>
        <w:br/>
      </w:r>
    </w:p>
    <w:p>
      <w:pPr>
        <w:pStyle w:val="Heading3"/>
      </w:pPr>
      <w:r>
        <w:t>青海省海东市委原常委董璞被开除党籍和公职</w:t>
      </w:r>
    </w:p>
    <w:p>
      <w:r>
        <w:rPr>
          <w:i/>
        </w:rPr>
        <w:t>2014-08-08 00:00:00      中央纪委监察部网站         http://www.ccdi.gov.cn/jlsc/sggb/djcf_sggb//201607/t20160704_81573.html</w:t>
      </w:r>
    </w:p>
    <w:p>
      <w:r>
        <w:t>内容：</w:t>
      </w:r>
      <w:r>
        <w:br/>
        <w:t xml:space="preserve">　　经查，董璞在任原青海省经委副主任、海东市委常委、海东工业园区党工委常务副书记、管委会常务副主任期间，利用职务之便为他人谋取利益，先后收受他人贿赂332.5万元、礼金20万元，其行为严重违纪，并涉嫌违法犯罪。经省纪委、监察厅研究并报省委、省政府批准，决定给予董璞开除党籍、开除公职处分，其涉嫌犯罪问题移送司法机关依法处理。（青海省纪委）</w:t>
        <w:br/>
      </w:r>
    </w:p>
    <w:p>
      <w:pPr>
        <w:pStyle w:val="Heading3"/>
      </w:pPr>
      <w:r>
        <w:t>陕西省煤田地质集团副总经理崔忠省被开除党籍</w:t>
      </w:r>
    </w:p>
    <w:p>
      <w:r>
        <w:rPr>
          <w:i/>
        </w:rPr>
        <w:t>2014-08-08 00:00:00      中央纪委监察部网站         http://www.ccdi.gov.cn/jlsc/sggb/djcf_sggb//201607/t20160704_81572.html</w:t>
      </w:r>
    </w:p>
    <w:p>
      <w:r>
        <w:t>内容：</w:t>
      </w:r>
      <w:r>
        <w:br/>
        <w:t xml:space="preserve">　　日前，陕西省纪委对省煤田地质集团有限公司副总经理崔忠省涉嫌严重违纪问题进行了立案调查。</w:t>
        <w:br/>
        <w:t xml:space="preserve">　　经查，崔忠省利用职务上的便利为他人谋取利益，收受他人贿赂。</w:t>
        <w:br/>
        <w:t xml:space="preserve">　　崔忠省的上述行为已构成严重违纪违法，并涉嫌犯罪。依据《中国共产党纪律处分条例》等有关规定，经省纪委常委会审议并报省委批准，决定给予崔忠省开除党籍处分，由省国资委按照有关规定开除其公职；将其涉嫌犯罪问题及线索移送司法机关依法处理。（陕西省纪委）</w:t>
        <w:br/>
      </w:r>
    </w:p>
    <w:p>
      <w:pPr>
        <w:pStyle w:val="Heading3"/>
      </w:pPr>
      <w:r>
        <w:t>贵州省安顺市经开区党工委原书记狄安臣被"双开"</w:t>
      </w:r>
    </w:p>
    <w:p>
      <w:r>
        <w:rPr>
          <w:i/>
        </w:rPr>
        <w:t>2014-08-03 00:00:00      中央纪委监察部网站         http://www.ccdi.gov.cn/jlsc/sggb/djcf_sggb//201607/t20160704_81571.html</w:t>
      </w:r>
    </w:p>
    <w:p>
      <w:r>
        <w:t>内容：</w:t>
      </w:r>
      <w:r>
        <w:br/>
        <w:t xml:space="preserve">　　贵州省安顺市经济技术开发区党工委原书记狄安臣（正县级）因严重违纪违法被开除党籍和公职。</w:t>
        <w:br/>
        <w:t xml:space="preserve">　　经查，狄安臣在担任中共镇宁自治县县委副书记、县长及中共安顺市经济技术开发区党工委书记期间，利用职务之便，为他人谋取利益，收受贿赂，其行为已经严重违反党纪政纪。根据《中国共产党纪律处分条例》和《行政机关公务员处分条例》的有关规定，经中共安顺市委常委会议研究并报中共贵州省委批准，决定给予狄安臣开除党籍、开除公职处分。（贵州省纪委）</w:t>
        <w:br/>
      </w:r>
    </w:p>
    <w:p>
      <w:pPr>
        <w:pStyle w:val="Heading3"/>
      </w:pPr>
      <w:r>
        <w:t>福建省地税局原副局长施维雄被开除党籍公职</w:t>
      </w:r>
    </w:p>
    <w:p>
      <w:r>
        <w:rPr>
          <w:i/>
        </w:rPr>
        <w:t>2014-08-01 00:00:00      中央纪委监察部网站         http://www.ccdi.gov.cn/jlsc/sggb/djcf_sggb//201607/t20160704_81570.html</w:t>
      </w:r>
    </w:p>
    <w:p>
      <w:r>
        <w:t>内容：</w:t>
      </w:r>
      <w:r>
        <w:br/>
        <w:t xml:space="preserve">　　近日，福建省地税局原党组成员、副局长施维雄因严重违纪违法被开除党籍和公职。</w:t>
        <w:br/>
        <w:t xml:space="preserve">　　经查，施维雄在晋江市地税局、泉州市地税局、省地税局任职期间，利用职务上的便利，为他人谋取利益，收受巨额贿赂，其行为涉嫌受贿犯罪；并存在收受礼金及其他违反廉洁自律规定问题。</w:t>
        <w:br/>
        <w:t xml:space="preserve">　　依据《中国共产党纪律处分条例》、《行政机关公务员处分条例》的有关规定，经研究，决定给予施维雄开除党籍、开除公职处分；收缴其违纪违法所得；对其涉嫌犯罪问题已移送司法机关依法处理。（福建省纪委）</w:t>
        <w:br/>
      </w:r>
    </w:p>
    <w:p>
      <w:pPr>
        <w:pStyle w:val="Heading3"/>
      </w:pPr>
      <w:r>
        <w:t>北京市昌平区政协副主席任鹏举被开除党籍公职</w:t>
      </w:r>
    </w:p>
    <w:p>
      <w:r>
        <w:rPr>
          <w:i/>
        </w:rPr>
        <w:t>2014-08-01 00:00:00      中央纪委监察部网站         http://www.ccdi.gov.cn/jlsc/sggb/djcf_sggb//201607/t20160704_81569.html</w:t>
      </w:r>
    </w:p>
    <w:p>
      <w:r>
        <w:t>内容：</w:t>
      </w:r>
      <w:r>
        <w:br/>
        <w:t xml:space="preserve">　　北京市昌平区政协副主席、区市政市容委主任任鹏举利用职务上的便利为他人谋取利益，收受贿赂，其行为已构成严重违纪，经北京市纪委审议并报北京市委批准，决定给予任鹏举开除党籍、开除公职处分，将其涉嫌犯罪问题及线索移送司法机关依法处理。（北京市纪委）</w:t>
        <w:br/>
      </w:r>
    </w:p>
    <w:p>
      <w:pPr>
        <w:pStyle w:val="Heading3"/>
      </w:pPr>
      <w:r>
        <w:t>广西区政府驻广州办事处原主任徐励明被双开</w:t>
      </w:r>
    </w:p>
    <w:p>
      <w:r>
        <w:rPr>
          <w:i/>
        </w:rPr>
        <w:t>2014-07-25 00:00:00      中央纪委监察部网站         http://www.ccdi.gov.cn/jlsc/sggb/djcf_sggb//201607/t20160704_81568.html</w:t>
      </w:r>
    </w:p>
    <w:p>
      <w:r>
        <w:t>内容：</w:t>
      </w:r>
      <w:r>
        <w:br/>
        <w:t xml:space="preserve">　　日前，广西壮族自治区纪律检查委员会对广西壮族自治区人民政府驻广州办事处原党组书记、主任徐励明严重违纪违法问题进行了立案检查。</w:t>
        <w:br/>
        <w:t xml:space="preserve">　　经查，徐励明利用职务上的便利，为他人谋取利益，收受巨额财物；违反廉洁自律规定，收受礼金。</w:t>
        <w:br/>
        <w:t xml:space="preserve">　　徐励明的上述行为已经构成严重违纪违法，并涉嫌犯罪。依据《中国共产党纪律处分条例》、《行政机关公务员处分条例》的有关规定，经广西壮族自治区纪律检查委员会审议并报中共广西壮族自治区委员会批准，决定给予徐励明开除党籍、开除公职处分；将其涉嫌犯罪问题移送司法机关依法处理；给予徐励明开除公职处分由广西壮族自治区监察厅按程序报广西壮族自治区人民政府批准。（广西壮族自治区纪委）</w:t>
        <w:br/>
      </w:r>
    </w:p>
    <w:p>
      <w:pPr>
        <w:pStyle w:val="Heading3"/>
      </w:pPr>
      <w:r>
        <w:t>武汉市人大常委会原副主任罗长刚被"双开"</w:t>
      </w:r>
    </w:p>
    <w:p>
      <w:r>
        <w:rPr>
          <w:i/>
        </w:rPr>
        <w:t>2014-07-24 00:00:00      中央纪委监察部网站         http://www.ccdi.gov.cn/jlsc/sggb/djcf_sggb//201607/t20160704_81567.html</w:t>
      </w:r>
    </w:p>
    <w:p>
      <w:r>
        <w:t>内容：</w:t>
      </w:r>
      <w:r>
        <w:br/>
        <w:t xml:space="preserve">　　日前，经湖北省委批准，省纪委对武汉市人大常委会原副主任罗长刚严重违纪违法问题进行了立案审查。</w:t>
        <w:br/>
        <w:t xml:space="preserve">　　经查，罗长刚利用职务上的便利，为他人谋取利益，收受巨额贿赂；与他人通奸。</w:t>
        <w:br/>
        <w:t xml:space="preserve">　　罗长刚的上述行为已构成严重违纪，其中受贿问题已涉嫌违法犯罪。依据《中国共产党纪律处分条例》等有关规定，经省纪委常委会议研究并报省委批准，决定给予罗长刚开除党籍、开除公职处分；将其涉嫌犯罪问题及线索移送司法机关依法处理。（湖北省纪委）</w:t>
        <w:br/>
      </w:r>
    </w:p>
    <w:p>
      <w:pPr>
        <w:pStyle w:val="Heading3"/>
      </w:pPr>
      <w:r>
        <w:t>神农架林区政协原副主席杨永久被"双开"</w:t>
      </w:r>
    </w:p>
    <w:p>
      <w:r>
        <w:rPr>
          <w:i/>
        </w:rPr>
        <w:t>2014-07-24 00:00:00      中央纪委监察部网站         http://www.ccdi.gov.cn/jlsc/sggb/djcf_sggb//201607/t20160704_81566.html</w:t>
      </w:r>
    </w:p>
    <w:p>
      <w:r>
        <w:t>内容：</w:t>
      </w:r>
      <w:r>
        <w:br/>
        <w:t xml:space="preserve">　　日前，经湖北省委批准，省纪委对神农架林区政协原副主席杨永久严重违纪违法问题进行了立案审查。</w:t>
        <w:br/>
        <w:t xml:space="preserve">　　经查，杨永久在工作中滥用职权，造成国家巨额经济损失；对单位受贿负直接责任；利用职务上的便利，为他人谋取利益，其亲属接受贿赂；违规从事营利活动；弄虚作假，将其亲属录用为事业单位在编人员。</w:t>
        <w:br/>
        <w:t xml:space="preserve">　　杨永久的上述行为已构成严重违纪，其中滥用职权、单位受贿问题已被人民法院判决确认为犯罪。依据《中国共产党纪律处分条例》等有关规定，经省纪委常委会议研究并报省委批准，决定给予杨永久开除党籍、开除公职处分。（湖北省纪委）</w:t>
        <w:br/>
      </w:r>
    </w:p>
    <w:p>
      <w:pPr>
        <w:pStyle w:val="Heading3"/>
      </w:pPr>
      <w:r>
        <w:t>湖北科技厅原党组成员副厅长张震龙被开除党籍</w:t>
      </w:r>
    </w:p>
    <w:p>
      <w:r>
        <w:rPr>
          <w:i/>
        </w:rPr>
        <w:t>2014-07-24 00:00:00      中央纪委监察部网站         http://www.ccdi.gov.cn/jlsc/sggb/djcf_sggb//201607/t20160704_81565.html</w:t>
      </w:r>
    </w:p>
    <w:p>
      <w:r>
        <w:t>内容：</w:t>
      </w:r>
      <w:r>
        <w:br/>
        <w:t xml:space="preserve">　　日前，经湖北省委批准，省纪委对省科技厅原党组成员、副厅长张震龙严重违纪违法问题进行了立案审查。</w:t>
        <w:br/>
        <w:t xml:space="preserve">　　经查，张震龙利用职务上的便利，为他人谋取利益，收受巨额贿赂；违反廉洁自律规定，接受可能影响公正执行公务的礼金；与他人通奸。</w:t>
        <w:br/>
        <w:t xml:space="preserve">　　张震龙的上述行为已构成严重违纪，其中受贿问题已涉嫌违法犯罪。依据《中国共产党纪律处分条例》等有关规定，经省纪委常委会议研究并报省委批准，决定给予张震龙开除党籍处分；由省监察厅报请省政府批准给予其行政开除处分；将其涉嫌犯罪问题及线索移送司法机关依法处理。（湖北省纪委）</w:t>
        <w:br/>
      </w:r>
    </w:p>
    <w:p>
      <w:pPr>
        <w:pStyle w:val="Heading3"/>
      </w:pPr>
      <w:r>
        <w:t>西藏自治区盐业总公司程润社、扎西德吉被移送司法机关</w:t>
      </w:r>
    </w:p>
    <w:p>
      <w:r>
        <w:rPr>
          <w:i/>
        </w:rPr>
        <w:t>2014-07-21 00:00:00      中央纪委监察部网站         http://www.ccdi.gov.cn/jlsc/sggb/djcf_sggb//201607/t20160704_81564.html</w:t>
      </w:r>
    </w:p>
    <w:p>
      <w:r>
        <w:t>内容：</w:t>
      </w:r>
      <w:r>
        <w:br/>
        <w:t xml:space="preserve">　　日前，西藏自治区纪委查办的西藏自治区盐业总公司总经理程润社，总经理助理、规划财务部主任扎西德吉贪污挪用、私分国有资产一案，经过调查人员的紧张工作，业已办结，并移送司法机关。</w:t>
        <w:br/>
        <w:t xml:space="preserve">　　经查实，程润社、扎西德吉利用职权，采取多计碘盐成本费、运费、中转费、台班费的办法，套取财政补贴资金，私设“小金库”共计22,534,986.17元。以发放节日费、年终奖、福利等名义私分国有资产730万元。同时，程润社从“小金库”中贪污483万元，挪用公款131,159元归个人使用；扎西德吉从自己管理的单位“小金库”中贪污3,277,004元，并将“小金库”资金300万元交与他人保管。</w:t>
        <w:br/>
        <w:t xml:space="preserve">　　程润社、扎西德吉的上述行为不仅严重违纪，而且触犯刑法。区纪委常委会决定给予程润社开除党籍、开除公职处分；给予扎西德吉开除党籍处分，扎西德吉行政处分由区商务厅按照有关规定办理。收缴二人违法违纪所得，并将二人涉嫌犯罪问题及有关线索移送司法机关依法处理。（西藏自治区纪委）</w:t>
        <w:br/>
      </w:r>
    </w:p>
    <w:p>
      <w:pPr>
        <w:pStyle w:val="Heading3"/>
      </w:pPr>
      <w:r>
        <w:t>青海省经委原副巡视员宋景涛被开除党籍</w:t>
      </w:r>
    </w:p>
    <w:p>
      <w:r>
        <w:rPr>
          <w:i/>
        </w:rPr>
        <w:t>2014-07-16 00:00:00      中央纪委监察部网站         http://www.ccdi.gov.cn/jlsc/sggb/djcf_sggb//201607/t20160704_81561.html</w:t>
      </w:r>
    </w:p>
    <w:p>
      <w:r>
        <w:t>内容：</w:t>
      </w:r>
      <w:r>
        <w:br/>
        <w:t xml:space="preserve">　　经查，宋景涛在任青海省经委副巡视员期间，利用职务之便贪污、受贿，其行为构成严重违纪，并涉嫌违法犯罪。经省纪委研究并报省委批准，决定给予宋景涛开除党籍处分，将其涉嫌犯罪问题移送司法机关依法处理。（青海省纪委）</w:t>
        <w:br/>
      </w:r>
    </w:p>
    <w:p>
      <w:pPr>
        <w:pStyle w:val="Heading3"/>
      </w:pPr>
      <w:r>
        <w:t>沈阳市人民检察院原检察长张东阳被开除党籍公职</w:t>
      </w:r>
    </w:p>
    <w:p>
      <w:r>
        <w:rPr>
          <w:i/>
        </w:rPr>
        <w:t>2014-07-15 00:00:00      中央纪委监察部网站         http://www.ccdi.gov.cn/jlsc/sggb/djcf_sggb//201607/t20160704_81560.html</w:t>
      </w:r>
    </w:p>
    <w:p>
      <w:r>
        <w:t>内容：</w:t>
      </w:r>
      <w:r>
        <w:br/>
        <w:t xml:space="preserve">　　辽宁省纪委对沈阳市人民检察院原检察长张东阳涉嫌严重违纪问题进行了立案审查。</w:t>
        <w:br/>
        <w:t xml:space="preserve">　　依据《中国共产党纪律处分条例》、《中华人民共和国检察官法》的相关规定，日前，经辽宁省纪委常委会决定并报辽宁省委批准，给予张东阳开除党籍、开除公职处分，涉嫌犯罪问题及线索移送司法机关依法处理。（辽宁省纪委）</w:t>
        <w:br/>
      </w:r>
    </w:p>
    <w:p>
      <w:pPr>
        <w:pStyle w:val="Heading3"/>
      </w:pPr>
      <w:r>
        <w:t>安徽军工集团原董事长张友仁被开除党籍</w:t>
      </w:r>
    </w:p>
    <w:p>
      <w:r>
        <w:rPr>
          <w:i/>
        </w:rPr>
        <w:t>2014-07-15 00:00:00      中央纪委监察部网站         http://www.ccdi.gov.cn/jlsc/sggb/djcf_sggb//201607/t20160704_81559.html</w:t>
      </w:r>
    </w:p>
    <w:p>
      <w:r>
        <w:t>内容：</w:t>
      </w:r>
      <w:r>
        <w:br/>
        <w:t xml:space="preserve">　　经查，安徽军工集团原董事长张友仁利用职务上的便利，为他人谋取利益收受贿赂、贪污公共财产，数额巨大。</w:t>
        <w:br/>
        <w:t xml:space="preserve">　　张友仁的上述行为已经严重违纪违法，其涉嫌犯罪问题已移送司法机关处理。根据《中国共产党纪律处分条例》等规定，中共安徽省纪委常委会研究决定，给予张友仁开除党籍处分，收缴其违纪所得，并按规定办理停发其基本养老金手续。（安徽省纪委）</w:t>
        <w:br/>
      </w:r>
    </w:p>
    <w:p>
      <w:pPr>
        <w:pStyle w:val="Heading3"/>
      </w:pPr>
      <w:r>
        <w:t>宁夏区经信委原副主任高重瞳被开除党籍</w:t>
      </w:r>
    </w:p>
    <w:p>
      <w:r>
        <w:rPr>
          <w:i/>
        </w:rPr>
        <w:t>2014-07-08 00:00:00      中央纪委监察部网站         http://www.ccdi.gov.cn/jlsc/sggb/djcf_sggb//201607/t20160704_81558.html</w:t>
      </w:r>
    </w:p>
    <w:p>
      <w:r>
        <w:t>内容：</w:t>
      </w:r>
      <w:r>
        <w:br/>
        <w:t xml:space="preserve">　　日前，宁夏回族自治区纪委对自治区经信委原副主任高重瞳严重违纪问题进行了立案审查。</w:t>
        <w:br/>
        <w:t xml:space="preserve">　　经查，高重瞳利用职务上的便利为他人谋取利益，收受贿赂，并接受礼金、非法所得、违反廉洁自律规定。</w:t>
        <w:br/>
        <w:t xml:space="preserve">　　高重瞳的行为已构成严重违纪，并涉嫌违法犯罪。根据《中国共产党纪律处分条例》有关规定，经自治区纪委常委会研究，并报自治区党委批准，决定给予高重瞳开除党籍处分；由自治区监察厅报请自治区政府批准，给予其行政开除处分；收缴其违纪所得；将其涉嫌犯罪问题及线索移送司法机关依法处理。（宁夏回族自治区纪委）</w:t>
        <w:br/>
      </w:r>
    </w:p>
    <w:p>
      <w:pPr>
        <w:pStyle w:val="Heading3"/>
      </w:pPr>
      <w:r>
        <w:t>银川供电公司原总经理马林国被开除党籍</w:t>
      </w:r>
    </w:p>
    <w:p>
      <w:r>
        <w:rPr>
          <w:i/>
        </w:rPr>
        <w:t>2014-07-08 00:00:00      中央纪委监察部网站         http://www.ccdi.gov.cn/jlsc/sggb/djcf_sggb//201607/t20160704_81557.html</w:t>
      </w:r>
    </w:p>
    <w:p>
      <w:r>
        <w:t>内容：</w:t>
      </w:r>
      <w:r>
        <w:br/>
        <w:t xml:space="preserve">　　日前，宁夏回族自治区纪委对国网宁夏电力公司银川供电公司原总经理马林国严重违纪问题进行了立案审查。</w:t>
        <w:br/>
        <w:t xml:space="preserve">　　经查，马林国利用职务上的便利为他人谋取利益，收受贿赂、贪污公款，并违反廉洁自律规定。</w:t>
        <w:br/>
        <w:t xml:space="preserve">　　马林国的行为已构成严重违纪，并涉嫌违法犯罪。根据《中国共产党纪律处分条例》有关规定，经自治区纪委常委会研究，并报自治区党委批准，决定给予马林国开除党籍处分；由国网宁夏电力公司给予其行政开除处分；收缴其违纪所得；将其涉嫌犯罪问题及线索移送司法机关依法处理。（宁夏回族自治区纪委）</w:t>
        <w:br/>
      </w:r>
    </w:p>
    <w:p>
      <w:pPr>
        <w:pStyle w:val="Heading3"/>
      </w:pPr>
      <w:r>
        <w:t>宁夏区农牧厅原巡视员黄全福被开除党籍</w:t>
      </w:r>
    </w:p>
    <w:p>
      <w:r>
        <w:rPr>
          <w:i/>
        </w:rPr>
        <w:t>2014-07-08 00:00:00      中央纪委监察部网站         http://www.ccdi.gov.cn/jlsc/sggb/djcf_sggb//201607/t20160704_81556.html</w:t>
      </w:r>
    </w:p>
    <w:p>
      <w:r>
        <w:t>内容：</w:t>
      </w:r>
      <w:r>
        <w:br/>
        <w:t xml:space="preserve">　　日前，宁夏回族自治区纪委对自治区农牧厅原巡视员黄全福违纪问题进行了立案审查。</w:t>
        <w:br/>
        <w:t xml:space="preserve">　　经查，黄全福利用职务上的便利，为他人谋取利益，收受贿赂，并接受礼金。</w:t>
        <w:br/>
        <w:t xml:space="preserve">　　黄全福的行为已构成严重违纪，并涉嫌违法犯罪。根据《中国共产党纪律处分条例》有关规定，经自治区纪委常委会研究，并报自治区党委批准，决定给予黄全福开除党籍处分；由自治区监察厅报请自治区政府批准，给予其行政开除处分；收缴其违纪所得；将其涉嫌犯罪问题及线索移送司法机关依法处理。（宁夏回族自治区纪委）</w:t>
        <w:br/>
      </w:r>
    </w:p>
    <w:p>
      <w:pPr>
        <w:pStyle w:val="Heading3"/>
      </w:pPr>
      <w:r>
        <w:t>嘉峪关市文化旅游公司原总经理冯庆被移送司法机关</w:t>
      </w:r>
    </w:p>
    <w:p>
      <w:r>
        <w:rPr>
          <w:i/>
        </w:rPr>
        <w:t>2014-07-08 00:00:00      中央纪委监察部网站         http://www.ccdi.gov.cn/jlsc/sggb/djcf_sggb//201607/t20160704_81555.html</w:t>
      </w:r>
    </w:p>
    <w:p>
      <w:r>
        <w:t>内容：</w:t>
      </w:r>
      <w:r>
        <w:br/>
        <w:t xml:space="preserve">　　近日，甘肃省纪委对嘉峪关市纪委立案的该市文化旅游产业园区办公室原副主任、文化旅游（集团）有限公司原总经理冯庆（正县级）有关违纪问题进行了调查，将其涉嫌犯罪问题移送司法机关依法处理。(甘肃省纪委)</w:t>
        <w:br/>
      </w:r>
    </w:p>
    <w:p>
      <w:pPr>
        <w:pStyle w:val="Heading3"/>
      </w:pPr>
      <w:r>
        <w:t>海南省政协人资环委原主任赵中社被开除党籍公职</w:t>
      </w:r>
    </w:p>
    <w:p>
      <w:r>
        <w:rPr>
          <w:i/>
        </w:rPr>
        <w:t>2014-07-07 00:00:00      中央纪委监察部网站         http://www.ccdi.gov.cn/jlsc/sggb/djcf_sggb//201607/t20160704_81554.html</w:t>
      </w:r>
    </w:p>
    <w:p>
      <w:r>
        <w:t>内容：</w:t>
      </w:r>
      <w:r>
        <w:br/>
        <w:t xml:space="preserve">　　日前，海南省纪委对省政协人口资源环境委员会原主任赵中社严重违纪违法问题进行了立案审查。</w:t>
        <w:br/>
        <w:t xml:space="preserve">　　经查，赵中社在担任儋州市委书记、省海洋与渔业厅厅长期间，利用职务上的便利为他人谋取利益，在国有土地使用权出让、船载导航终端设备采购、渔船更新改造项目指标取得、海域使用权变更、干部人事任用过程中多次收受他人贿赂；滥用职权，违规低价出让国有土地使用权、违规办理海域使用权证，给国家造成重大经济损失；违反廉洁自律规定，利用职务上的便利为亲友经营活动谋利，直接参与营利活动；包养情妇，与他人通奸。</w:t>
        <w:br/>
        <w:t xml:space="preserve">　　赵中社的上述行为已构成严重违纪，其中受贿等问题已涉嫌违法犯罪。依据《中国共产党纪律处分条例》、《中华人民共和国公务员法》和《行政机关公务员处分条例》的有关规定，经省纪委常委会审议并报省委省政府批准，决定给予赵中社开除党籍、开除公职处分；将其涉嫌犯罪问题及线索移送司法机关依法处理。（海南省纪委）</w:t>
        <w:br/>
      </w:r>
    </w:p>
    <w:p>
      <w:pPr>
        <w:pStyle w:val="Heading3"/>
      </w:pPr>
      <w:r>
        <w:t>安徽省六安市原副市长权俊良被开除党籍公职</w:t>
      </w:r>
    </w:p>
    <w:p>
      <w:r>
        <w:rPr>
          <w:i/>
        </w:rPr>
        <w:t>2014-07-07 00:00:00      中央纪委监察部网站         http://www.ccdi.gov.cn/jlsc/sggb/djcf_sggb//201607/t20160704_81553.html</w:t>
      </w:r>
    </w:p>
    <w:p>
      <w:r>
        <w:t>内容：</w:t>
      </w:r>
      <w:r>
        <w:br/>
        <w:t xml:space="preserve">　　经查，安徽省六安市原副市长权俊良利用职务上的便利为他人谋取利益，收受巨额贿赂；滥用职权，给国家利益造成重大损失；严重违反社会主义道德。</w:t>
        <w:br/>
        <w:t xml:space="preserve">　　权俊良的上述行为已构成严重违纪，其中受贿问题、滥用职权问题涉嫌违法犯罪，已移送司法机关处理。根据《中国共产党纪律处分条例》等有关规定，经安徽省纪委常委会研究并报省委批准，决定给予权俊良开除党籍处分；由省监察厅报请省政府批准给予其开除公职处分。（安徽省纪委）</w:t>
        <w:br/>
      </w:r>
    </w:p>
    <w:p>
      <w:pPr>
        <w:pStyle w:val="Heading3"/>
      </w:pPr>
      <w:r>
        <w:t>山西省监察厅原副厅长谢克敏被开除党籍公职</w:t>
      </w:r>
    </w:p>
    <w:p>
      <w:r>
        <w:rPr>
          <w:i/>
        </w:rPr>
        <w:t>2014-07-05 00:00:00      中央纪委监察部网站         http://www.ccdi.gov.cn/jlsc/sggb/djcf_sggb//201607/t20160704_81552.html</w:t>
      </w:r>
    </w:p>
    <w:p>
      <w:r>
        <w:t>内容：</w:t>
      </w:r>
      <w:r>
        <w:br/>
        <w:t xml:space="preserve">　　日前，山西省纪委对省监察厅原副厅长谢克敏严重违纪违法问题进行了纪律审查。中央纪委对该案查办工作进行了督查。</w:t>
        <w:br/>
        <w:t xml:space="preserve">　　经查，谢克敏在担任山西省高平市市长、市委书记和省监察厅副厅长期间，利用职务上的便利为他人谋取利益，收受巨额贿赂，并伙同他人贪污公款；违反廉洁自律规定，收受礼金；与他人通奸。</w:t>
        <w:br/>
        <w:t xml:space="preserve">　　谢克敏的上述行为已构成严重违纪，其中受贿、贪污问题已涉嫌违法犯罪。依据《中国共产党纪律处分条例》、《行政机关公务员处分条例》的有关规定，经山西省纪委审议并报山西省委批准，决定给予谢克敏开除党籍、行政开除处分，将其涉嫌犯罪问题及线索移送司法机关依法处理；给予谢克敏行政开除处分已按程序由山西省监察厅报山西省人民政府批准。</w:t>
        <w:br/>
      </w:r>
    </w:p>
    <w:p>
      <w:pPr>
        <w:pStyle w:val="Heading3"/>
      </w:pPr>
      <w:r>
        <w:t>江西省吉安市政协原副主席林翘银被"双开"</w:t>
      </w:r>
    </w:p>
    <w:p>
      <w:r>
        <w:rPr>
          <w:i/>
        </w:rPr>
        <w:t>2014-07-03 00:00:00      中央纪委监察部网站         http://www.ccdi.gov.cn/jlsc/sggb/djcf_sggb//201607/t20160704_81550.html</w:t>
      </w:r>
    </w:p>
    <w:p>
      <w:r>
        <w:t>内容：</w:t>
      </w:r>
      <w:r>
        <w:br/>
        <w:t xml:space="preserve">　　日前，江西省纪委对吉安市政协原副主席林翘银严重违纪违法问题进行了立案审查。</w:t>
        <w:br/>
        <w:t xml:space="preserve">　　经查，林翘银利用职务上便利为他人谋取利益，收受巨额贿赂；与他人通奸。</w:t>
        <w:br/>
        <w:t xml:space="preserve">　　林翘银的上述行为已构成严重违纪，其中受贿问题涉嫌犯罪。依据《中国共产党纪律处分条例》和《行政机关公务员处分条例》的有关规定，经省纪委常委会研究并报省委批准，决定给予林翘银开除党籍、开除公职处分；将其涉嫌犯罪问题及线索移送司法机关依法处理。（江西省纪委）</w:t>
        <w:br/>
      </w:r>
    </w:p>
    <w:p>
      <w:pPr>
        <w:pStyle w:val="Heading3"/>
      </w:pPr>
      <w:r>
        <w:t>武汉市新洲区委原书记王世益被开除党籍公职</w:t>
      </w:r>
    </w:p>
    <w:p>
      <w:r>
        <w:rPr>
          <w:i/>
        </w:rPr>
        <w:t>2014-07-02 00:00:00      中央纪委监察部网站         http://www.ccdi.gov.cn/jlsc/sggb/djcf_sggb//201607/t20160704_81549.html</w:t>
      </w:r>
    </w:p>
    <w:p>
      <w:r>
        <w:t>内容：</w:t>
      </w:r>
      <w:r>
        <w:br/>
        <w:t xml:space="preserve">　　日前，经湖北省委批准，省纪委对武汉市委原委员、新洲区委原书记王世益严重违纪违法问题进行了立案审查。</w:t>
        <w:br/>
        <w:t xml:space="preserve">　　经查，王世益在工作中滥用职权，造成国家巨额经济损失；利用职务上的便利，为他人谋取利益，收受巨额贿赂；违反廉洁自律规定，接受可能影响公正执行公务的礼金；在职工录用工作中，利用职务上的便利为亲属谋取利益；违反社会主义道德，与他人通奸。</w:t>
        <w:br/>
        <w:t xml:space="preserve">　　王世益的上述行为已构成严重违纪，其中滥用职权、受贿问题涉嫌违法犯罪。依据《中国共产党纪律处分条例》等有关规定，经省纪委常委会议研究并报省委常委会议批准，决定给予王世益开除党籍处分；依据《中华人民共和国公务员法》的有关规定，决定给予王世益开除公职处分；将其涉嫌犯罪问题及线索移送司法机关依法处理。（湖北省纪委）</w:t>
        <w:br/>
      </w:r>
    </w:p>
    <w:p>
      <w:pPr>
        <w:pStyle w:val="Heading3"/>
      </w:pPr>
      <w:r>
        <w:t>宜昌市原副市长、党组成员郑兴华被开除党籍</w:t>
      </w:r>
    </w:p>
    <w:p>
      <w:r>
        <w:rPr>
          <w:i/>
        </w:rPr>
        <w:t>2014-07-02 00:00:00      中央纪委监察部网站         http://www.ccdi.gov.cn/jlsc/sggb/djcf_sggb//201607/t20160704_81548.html</w:t>
      </w:r>
    </w:p>
    <w:p>
      <w:r>
        <w:t>内容：</w:t>
      </w:r>
      <w:r>
        <w:br/>
        <w:t xml:space="preserve">　　日前，经湖北省委批准，省纪委对宜昌市原副市长、党组成员郑兴华严重违纪违法问题进行了立案审查。</w:t>
        <w:br/>
        <w:t xml:space="preserve">　　经查，郑兴华利用职务上的便利，为他人谋取利益，收受巨额贿赂；违反廉洁自律规定，接受可能影响公正执行公务的礼金。</w:t>
        <w:br/>
        <w:t xml:space="preserve">　　郑兴华的上述行为已构成严重违纪，其中受贿问题涉嫌违法犯罪。依据《中国共产党纪律处分条例》等有关规定，经省纪委常委会议研究并报省委常委会议批准，决定给予郑兴华开除党籍处分；由省监察厅报请省政府批准给予其行政开除处分；将其涉嫌犯罪问题及线索移送司法机关依法处理。（湖北省纪委）</w:t>
        <w:br/>
      </w:r>
    </w:p>
    <w:p>
      <w:pPr>
        <w:pStyle w:val="Heading3"/>
      </w:pPr>
      <w:r>
        <w:t>鄂州葛店经开区管委会原主任陈伯才被开除党籍</w:t>
      </w:r>
    </w:p>
    <w:p>
      <w:r>
        <w:rPr>
          <w:i/>
        </w:rPr>
        <w:t>2014-07-02 00:00:00      中央纪委监察部网站         http://www.ccdi.gov.cn/jlsc/sggb/djcf_sggb//201607/t20160704_81542.html</w:t>
      </w:r>
    </w:p>
    <w:p>
      <w:r>
        <w:t>内容：</w:t>
      </w:r>
      <w:r>
        <w:br/>
        <w:t xml:space="preserve">　　日前，经湖北省委批准，省纪委对鄂州葛店经济开发区管委会原主任、党工委原书记陈伯才严重违纪违法问题进行了立案审查。</w:t>
        <w:br/>
        <w:t xml:space="preserve">　　经查，陈伯才利用职务上的便利，为他人谋取利益，收受巨额贿赂；违反廉洁自律规定，接受可能影响公正执行公务的礼金；违反社会主义道德，与他人通奸。</w:t>
        <w:br/>
        <w:t xml:space="preserve">　　陈伯才的上述行为已构成严重违纪，其中受贿问题涉嫌违法犯罪。依据《中国共产党纪律处分条例》等有关规定，经省纪委常委会议研究并报省委常委会议批准，决定给予陈伯才开除党籍处分；由省监察厅报请省政府批准给予其行政开除处分；将其涉嫌犯罪问题及线索移送司法机关依法处理。（湖北省纪委）</w:t>
        <w:br/>
      </w:r>
    </w:p>
    <w:p>
      <w:pPr>
        <w:pStyle w:val="Heading3"/>
      </w:pPr>
      <w:r>
        <w:t>齐鲁工业大学原党委书记徐同文被开除党籍公职</w:t>
      </w:r>
    </w:p>
    <w:p>
      <w:r>
        <w:rPr>
          <w:i/>
        </w:rPr>
        <w:t>2014-07-02 00:00:00      中央纪委监察部网站         http://www.ccdi.gov.cn/jlsc/sggb/djcf_sggb//201607/t20160704_81541.html</w:t>
      </w:r>
    </w:p>
    <w:p>
      <w:r>
        <w:t>内容：</w:t>
      </w:r>
      <w:r>
        <w:br/>
        <w:t xml:space="preserve">　　日前，山东省纪委对齐鲁工业大学原党委书记徐同文涉嫌严重违纪违法问题进行了立案调查。　　 </w:t>
        <w:br/>
        <w:t xml:space="preserve">　　经查，徐同文在担任临沂师范学院院长、党委书记和齐鲁工业大学（山东轻工业学院）党委书记等职务期间，利用职务之便为他人谋取利益，索取、收受贿赂；贪污公款；接受他人礼品（礼金）；与他人通奸；违反规定经商办企业。</w:t>
        <w:br/>
        <w:t xml:space="preserve">　　徐同文的上述行为已构成严重违纪违法并涉嫌受贿、贪污犯罪。依据《中国共产党纪律处分条例》、《事业单位工作人员处分暂行规定》等规定，经山东省纪委常委会研究并报山东省委批准，决定给予徐同文开除党籍、开除公职处分；将其涉嫌犯罪问题及线索移送司法机关依法处理。（山东省纪委）</w:t>
        <w:br/>
      </w:r>
    </w:p>
    <w:p>
      <w:pPr>
        <w:pStyle w:val="Heading3"/>
      </w:pPr>
      <w:r>
        <w:t>山东省日照市市委常委、统战部部长万同被开除党籍公职</w:t>
      </w:r>
    </w:p>
    <w:p>
      <w:r>
        <w:rPr>
          <w:i/>
        </w:rPr>
        <w:t>2014-07-01 00:00:00      中央纪委监察部网站         http://www.ccdi.gov.cn/jlsc/sggb/djcf_sggb//201607/t20160704_81540.html</w:t>
      </w:r>
    </w:p>
    <w:p>
      <w:r>
        <w:t>内容：</w:t>
      </w:r>
      <w:r>
        <w:br/>
        <w:t xml:space="preserve">　　日前，山东省纪委对日照市委常委、统战部部长万同涉嫌严重违纪违法问题进行了立案调查。</w:t>
        <w:br/>
        <w:t xml:space="preserve">　　经查，万同在担任日照市政府副市长，日照市委常委、统战部部长等职务期间，利用职务之便为他人谋取利益，与其妻共同索取、收受他人巨额财物。</w:t>
        <w:br/>
        <w:t xml:space="preserve">　　万同的上述行为已构成严重违纪违法并涉嫌受贿犯罪。依照《中国共产党纪律处分条例》等规定，经山东省纪委常委会研究并报山东省委批准，决定给予万同开除党籍、开除公职处分；将其涉嫌犯罪问题及线索移送司法机关依法处理。（山东省纪委）</w:t>
        <w:br/>
      </w:r>
    </w:p>
    <w:p>
      <w:pPr>
        <w:pStyle w:val="Heading3"/>
      </w:pPr>
      <w:r>
        <w:t>烟台市原副市长王国群被开除党籍和公职</w:t>
      </w:r>
    </w:p>
    <w:p>
      <w:r>
        <w:rPr>
          <w:i/>
        </w:rPr>
        <w:t>2014-06-30 00:00:00      中央纪委监察部网站         http://www.ccdi.gov.cn/jlsc/sggb/djcf_sggb//201607/t20160704_81539.html</w:t>
      </w:r>
    </w:p>
    <w:p>
      <w:r>
        <w:t>内容：</w:t>
      </w:r>
      <w:r>
        <w:br/>
        <w:t xml:space="preserve">　　日前，山东省纪委对烟台市原副市长（现市政府特邀咨询）王国群涉嫌严重违纪违法问题进行了立案调查。</w:t>
        <w:br/>
        <w:t xml:space="preserve">　　经查，王国群在担任海阳市委书记、烟台市政府副市长、市公安局局长、市政府特邀咨询等职务期间，利用职务之便为他人谋取利益，收受巨额贿赂；使其亲属在购房中非法获利；违反规定从事营利活动。</w:t>
        <w:br/>
        <w:t xml:space="preserve">　　王国群的上述行为已构成严重违纪违法并涉嫌受贿犯罪。依照《中国共产党纪律处分条例》、《行政机关公务员处分条例》等规定，经山东省纪委审议并报山东省委批准，决定给予王国群开除党籍、开除公职处分；将其涉嫌犯罪问题及线索移送司法机关依法处理。</w:t>
        <w:br/>
      </w:r>
    </w:p>
    <w:p>
      <w:pPr>
        <w:pStyle w:val="Heading3"/>
      </w:pPr>
      <w:r>
        <w:t>陕西省能源局原副局长闫征被开除党籍</w:t>
      </w:r>
    </w:p>
    <w:p>
      <w:r>
        <w:rPr>
          <w:i/>
        </w:rPr>
        <w:t>2014-06-30 00:00:00      中央纪委监察部网站         http://www.ccdi.gov.cn/jlsc/sggb/djcf_sggb//201607/t20160704_81538.html</w:t>
      </w:r>
    </w:p>
    <w:p>
      <w:r>
        <w:t>内容：</w:t>
      </w:r>
      <w:r>
        <w:br/>
        <w:t xml:space="preserve">　　近日，陕西省纪委对省能源局原副局长闫征涉嫌严重违纪违法问题进行了立案调查。</w:t>
        <w:br/>
        <w:t xml:space="preserve">　　经查，闫征在担任省能源局石油天然气处处长期间，利用职务之便，为他人谋取利益，收受他人贿赂，其行为已构成严重违纪违法，依据《中国共产党纪律处分条例》等有关规定，经省纪委常委会研究，决定给予闫征开除党籍处分，其涉嫌犯罪问题移送司法机关依法处理。（陕西省纪委）</w:t>
        <w:br/>
      </w:r>
    </w:p>
    <w:p>
      <w:pPr>
        <w:pStyle w:val="Heading3"/>
      </w:pPr>
      <w:r>
        <w:t>西安经开区管委会原副巡视员邢长发被开除党籍</w:t>
      </w:r>
    </w:p>
    <w:p>
      <w:r>
        <w:rPr>
          <w:i/>
        </w:rPr>
        <w:t>2014-06-28 00:00:00      中央纪委监察部网站         http://www.ccdi.gov.cn/jlsc/sggb/djcf_sggb//201607/t20160704_81537.html</w:t>
      </w:r>
    </w:p>
    <w:p>
      <w:r>
        <w:t>内容：</w:t>
      </w:r>
      <w:r>
        <w:br/>
        <w:t xml:space="preserve">　　6月27日，经西安市委常委会研究决定，给予西安经开区管委会原副巡视员兼经开区城改办主任、经开区城建集团董事长邢长发（副局级）开除党籍处分。</w:t>
        <w:br/>
        <w:t xml:space="preserve">　　经查，邢长发利用职务之便，为他人谋取利益，多次收受他人巨额贿赂；生活腐化，包养情妇，用收受他人的巨额钱款供情妇购车购房等。依据《中国共产党纪律处分条例》有关规定，经市纪委审议并报市委批准，决定给予邢长发开除党籍处分，将其违法犯罪问题及线索移送司法机关依法处理。（西安市纪委）</w:t>
        <w:br/>
      </w:r>
    </w:p>
    <w:p>
      <w:pPr>
        <w:pStyle w:val="Heading3"/>
      </w:pPr>
      <w:r>
        <w:t>四川省雅安市委原书记徐孟加被开除党籍公职</w:t>
      </w:r>
    </w:p>
    <w:p>
      <w:r>
        <w:rPr>
          <w:i/>
        </w:rPr>
        <w:t>2014-06-27 00:00:00      中央纪委监察部网站         http://www.ccdi.gov.cn/jlsc/sggb/djcf_sggb//201607/t20160704_81536.html</w:t>
      </w:r>
    </w:p>
    <w:p>
      <w:r>
        <w:t>内容：</w:t>
      </w:r>
      <w:r>
        <w:br/>
        <w:t xml:space="preserve">　　日前，经四川省委批准，四川省纪委对十届四川省委委员、雅安市委原书记徐孟加严重违纪违法问题进行了立案调查。</w:t>
        <w:br/>
        <w:t xml:space="preserve">　　经查，徐孟加利用职务上的便利为他人谋利，与其兄共同收受巨额贿赂；滥用职权，造成国有资产重大损失；长期与有夫之妇保持不正当性关系。</w:t>
        <w:br/>
        <w:t xml:space="preserve">　　徐孟加的上述行为已构成严重违纪违法，其中有的问题已涉嫌犯罪。依据《中国共产党章程》和《中国共产党纪律处分条例》的有关规定，经四川省委常委会议讨论并报中央纪委审核、中共中央批准，决定给予徐孟加开除党籍处分，待召开四川省委员会全体会议时予以追认；依据《中华人民共和国公务员法》的有关规定，决定给予徐孟加开除公职处分；其涉嫌犯罪的问题及线索已移送司法机关依法处理。（四川省纪委）</w:t>
        <w:br/>
      </w:r>
    </w:p>
    <w:p>
      <w:pPr>
        <w:pStyle w:val="Heading3"/>
      </w:pPr>
      <w:r>
        <w:t>北京市纪委机关生活服务中心副主任杨晓成被"双开"</w:t>
      </w:r>
    </w:p>
    <w:p>
      <w:r>
        <w:rPr>
          <w:i/>
        </w:rPr>
        <w:t>2014-06-27 00:00:00      中央纪委监察部网站         http://www.ccdi.gov.cn/jlsc/sggb/djcf_sggb//201607/t20160704_81535.html</w:t>
      </w:r>
    </w:p>
    <w:p>
      <w:r>
        <w:t>内容：</w:t>
      </w:r>
      <w:r>
        <w:br/>
        <w:t xml:space="preserve">　　2014年6月27日，北京市纪委机关生活服务中心副主任杨晓成涉嫌受贿等问题，北京市纪委监察局给予其开除党籍、行政开除处分，并移交司法机关处理。（北京市纪委）</w:t>
        <w:br/>
      </w:r>
    </w:p>
    <w:p>
      <w:pPr>
        <w:pStyle w:val="Heading3"/>
      </w:pPr>
      <w:r>
        <w:t>山西省地质勘查局原局长安俊生被开除党籍公职</w:t>
      </w:r>
    </w:p>
    <w:p>
      <w:r>
        <w:rPr>
          <w:i/>
        </w:rPr>
        <w:t>2014-06-25 00:00:00      中央纪委监察部网站         http://www.ccdi.gov.cn/jlsc/sggb/djcf_sggb//201607/t20160704_81534.html</w:t>
      </w:r>
    </w:p>
    <w:p>
      <w:r>
        <w:t>内容：</w:t>
      </w:r>
      <w:r>
        <w:br/>
        <w:t xml:space="preserve">　　日前，山西省政协原常委、省地质勘查局原局长安俊生因严重违纪被开除党籍和公职。</w:t>
        <w:br/>
        <w:t xml:space="preserve">　　经查，安俊生在担任省地质勘查局局长期间，利用职务便利索取、收受贿赂；滥用职权，造成巨额国有资产流失；违反廉洁自律规定收受礼金、利用职务便利为其亲属经商谋利；违反财经纪律，擅自决定将下属企业国有资产为私营企业贷款提供担保。依据《中国共产党纪律处分条例》、参照《行政机关公务员处分条例》之规定，给予安俊生开除党籍、开除公职处分，涉嫌犯罪问题及违法所得移送司法机关处理。（山西省纪委）</w:t>
        <w:br/>
      </w:r>
    </w:p>
    <w:p>
      <w:pPr>
        <w:pStyle w:val="Heading3"/>
      </w:pPr>
      <w:r>
        <w:t>山西朔州开发区管委会原主任高世宝被开除党籍公职</w:t>
      </w:r>
    </w:p>
    <w:p>
      <w:r>
        <w:rPr>
          <w:i/>
        </w:rPr>
        <w:t>2014-06-25 00:00:00      中央纪委监察部网站         http://www.ccdi.gov.cn/jlsc/sggb/djcf_sggb//201607/t20160704_81533.html</w:t>
      </w:r>
    </w:p>
    <w:p>
      <w:r>
        <w:t>内容：</w:t>
      </w:r>
      <w:r>
        <w:br/>
        <w:t xml:space="preserve">　　日前，山西省朔州市经济开发区管委会原主任高世宝因严重违纪被开除党籍和公职。</w:t>
        <w:br/>
        <w:t xml:space="preserve">　　经查，高世宝在担任朔州市财政局局长和朔州市经济开发区管委会主任期间，利用职务便利，为他人谋取利益，收受贿赂；滥用职权，造成财政资金重大损失。依据《中国共产党纪律处分条例》和《行政机关公务员处分条例》之规定，给予高世宝开除党籍、开除公职处分，涉嫌犯罪问题及违法所得移送司法机关处理。（山西省纪委）</w:t>
        <w:br/>
      </w:r>
    </w:p>
    <w:p>
      <w:pPr>
        <w:pStyle w:val="Heading3"/>
      </w:pPr>
      <w:r>
        <w:t>四川省农业厅原巡视员吴忠厚被开除党籍</w:t>
      </w:r>
    </w:p>
    <w:p>
      <w:r>
        <w:rPr>
          <w:i/>
        </w:rPr>
        <w:t>2014-06-24 00:00:00      中央纪委监察部网站         http://www.ccdi.gov.cn/jlsc/sggb/djcf_sggb//201607/t20160704_81532.html</w:t>
      </w:r>
    </w:p>
    <w:p>
      <w:r>
        <w:t>内容：</w:t>
      </w:r>
      <w:r>
        <w:br/>
        <w:t xml:space="preserve">　　经查，四川省农业厅原巡视员吴忠厚利用职务上的便利，违规收受巨额财物，构成严重违纪且涉嫌犯罪。日前，经四川省纪委审议并报省委批准，决定给予吴忠厚开除党籍处分，并按规定办理取消其退休待遇。其涉嫌犯罪的问题由司法机关依法处理。（四川省纪委）</w:t>
        <w:br/>
      </w:r>
    </w:p>
    <w:p>
      <w:pPr>
        <w:pStyle w:val="Heading3"/>
      </w:pPr>
      <w:r>
        <w:t>成都中医药大学党委原书记张忠元被开除党籍</w:t>
      </w:r>
    </w:p>
    <w:p>
      <w:r>
        <w:rPr>
          <w:i/>
        </w:rPr>
        <w:t>2014-06-24 00:00:00      中央纪委监察部网站         http://www.ccdi.gov.cn/jlsc/sggb/djcf_sggb//201607/t20160704_81531.html</w:t>
      </w:r>
    </w:p>
    <w:p>
      <w:r>
        <w:t>内容：</w:t>
      </w:r>
      <w:r>
        <w:br/>
        <w:t xml:space="preserve">　　经查，成都中医药大学党委原书记张忠元利用职务上的便利，违规收受巨额财物，构成严重违纪且涉嫌犯罪。日前，经四川省纪委审议并报省委批准，决定给予张忠元开除党籍处分，并按规定办理开除其公职手续。其涉嫌犯罪的问题由司法机关依法处理。（四川省纪委）</w:t>
        <w:br/>
      </w:r>
    </w:p>
    <w:p>
      <w:pPr>
        <w:pStyle w:val="Heading3"/>
      </w:pPr>
      <w:r>
        <w:t>广东省从化市政府党组成员刘伟灵被移送司法机关</w:t>
      </w:r>
    </w:p>
    <w:p>
      <w:r>
        <w:rPr>
          <w:i/>
        </w:rPr>
        <w:t>2014-06-20 00:00:00      中央纪委监察部网站         http://www.ccdi.gov.cn/jlsc/sggb/djcf_sggb//201607/t20160704_81529.html</w:t>
      </w:r>
    </w:p>
    <w:p>
      <w:r>
        <w:t>内容：</w:t>
      </w:r>
      <w:r>
        <w:br/>
        <w:t xml:space="preserve">　　近日，广东省广州市纪委对从化市政府党组成员刘伟灵涉嫌违纪问题进行立案调查。鉴于刘伟灵涉嫌构成犯罪，已将其移送司法机关处理。（广州市纪委）</w:t>
        <w:br/>
      </w:r>
    </w:p>
    <w:p>
      <w:pPr>
        <w:pStyle w:val="Heading3"/>
      </w:pPr>
      <w:r>
        <w:t>福建省广播影视集团原董事长舒展被移送司法机关</w:t>
      </w:r>
    </w:p>
    <w:p>
      <w:r>
        <w:rPr>
          <w:i/>
        </w:rPr>
        <w:t>2014-06-19 00:00:00      中央纪委监察部网站         http://www.ccdi.gov.cn/jlsc/sggb/djcf_sggb//201607/t20160704_81528.html</w:t>
      </w:r>
    </w:p>
    <w:p>
      <w:r>
        <w:t>内容：</w:t>
      </w:r>
      <w:r>
        <w:br/>
        <w:t xml:space="preserve">　　近日，福建省广播影视集团原党组书记、董事长舒展因严重违纪违法被立案调查；日前，省纪委已将其涉嫌犯罪问题移送司法机关依法处理。（福建省纪委）</w:t>
        <w:br/>
      </w:r>
    </w:p>
    <w:p>
      <w:pPr>
        <w:pStyle w:val="Heading3"/>
      </w:pPr>
      <w:r>
        <w:t>福建省地税局副局长施维雄被移送司法机关</w:t>
      </w:r>
    </w:p>
    <w:p>
      <w:r>
        <w:rPr>
          <w:i/>
        </w:rPr>
        <w:t>2014-06-16 00:00:00      中央纪委监察部网站         http://www.ccdi.gov.cn/jlsc/sggb/djcf_sggb//201607/t20160704_81527.html</w:t>
      </w:r>
    </w:p>
    <w:p>
      <w:r>
        <w:t>内容：</w:t>
      </w:r>
      <w:r>
        <w:br/>
        <w:t xml:space="preserve">　　近日，福建省地税局副局长施维雄因严重违纪违法被立案调查；日前，省纪委已将其涉嫌犯罪问题移送司法机关依法处理。（福建省纪委）</w:t>
        <w:br/>
      </w:r>
    </w:p>
    <w:p>
      <w:pPr>
        <w:pStyle w:val="Heading3"/>
      </w:pPr>
      <w:r>
        <w:t>徐州市人大常委会原副主任丁维和被"双开"</w:t>
      </w:r>
    </w:p>
    <w:p>
      <w:r>
        <w:rPr>
          <w:i/>
        </w:rPr>
        <w:t>2014-06-17 00:00:00      中央纪委监察部网站         http://www.ccdi.gov.cn/jlsc/sggb/djcf_sggb//201607/t20160704_81526.html</w:t>
      </w:r>
    </w:p>
    <w:p>
      <w:r>
        <w:t>内容：</w:t>
      </w:r>
      <w:r>
        <w:br/>
        <w:t xml:space="preserve">　　日前，江苏省徐州市人大常委会原副主任丁维和因严重违纪违法被立案检查。经查，丁维和在担任铜山县县长、徐州市贾汪区委书记期间，利用职务便利，为他人谋取利益，多次收受他人钱物，其行为已构成受贿。依据《中国共产党纪律处分条例》之规定，决定给予丁维和开除党籍、开除公职处分，并将其涉嫌犯罪问题及线索移送司法机关依法处理。（江苏省纪委）</w:t>
        <w:br/>
      </w:r>
    </w:p>
    <w:p>
      <w:pPr>
        <w:pStyle w:val="Heading3"/>
      </w:pPr>
      <w:r>
        <w:t>山东省单县中心医院原院长付道春被开除党籍公职</w:t>
      </w:r>
    </w:p>
    <w:p>
      <w:r>
        <w:rPr>
          <w:i/>
        </w:rPr>
        <w:t>2014-06-17 00:00:00      中央纪委监察部网站         http://www.ccdi.gov.cn/jlsc/sggb/djcf_sggb//201607/t20160704_81525.html</w:t>
      </w:r>
    </w:p>
    <w:p>
      <w:r>
        <w:t>内容：</w:t>
      </w:r>
      <w:r>
        <w:br/>
        <w:t xml:space="preserve">　　近日，菏泽市纪委对单县中心医院院长、党委书记付道春（副县级）严重违纪违法问题进行了立案调查。</w:t>
        <w:br/>
        <w:t xml:space="preserve">　　经查，付道春在担任单县卫生局局长及单县中心医院院长、党委书记期间，利用职务便利，为他人谋取利益，收受他人贿赂，数额巨大。</w:t>
        <w:br/>
        <w:t xml:space="preserve">　　付道春的上述行为已构成严重违纪并涉嫌犯罪，依据《中国共产党纪律处分条例》、《事业单位工作人员处分暂行规定》有关规定，经菏泽市纪委常委会议审议并报菏泽市委批准，决定给予付道春开除党籍、开除公职处分，收缴其违纪所得，并将其涉嫌犯罪问题及线索移送司法机关依法处理。（山东省纪委）</w:t>
        <w:br/>
      </w:r>
    </w:p>
    <w:p>
      <w:pPr>
        <w:pStyle w:val="Heading3"/>
      </w:pPr>
      <w:r>
        <w:t>青岛市北区人民法院原院长王志平被开除党籍</w:t>
      </w:r>
    </w:p>
    <w:p>
      <w:r>
        <w:rPr>
          <w:i/>
        </w:rPr>
        <w:t>2014-06-17 00:00:00      中央纪委监察部网站         http://www.ccdi.gov.cn/jlsc/sggb/djcf_sggb//201607/t20160704_81524.html</w:t>
      </w:r>
    </w:p>
    <w:p>
      <w:r>
        <w:t>内容：</w:t>
      </w:r>
      <w:r>
        <w:br/>
        <w:t xml:space="preserve">　　青岛市市北区人民法院原院长王志平，因受贿罪被依法判处刑罚，日前，青岛市纪委根据《中国共产党纪律处分条例》等有关规定，研究并报青岛市委批准，决定开除王志平党籍，取消其退休金和其他退休待遇。（青岛市纪委）</w:t>
        <w:br/>
      </w:r>
    </w:p>
    <w:p>
      <w:pPr>
        <w:pStyle w:val="Heading3"/>
      </w:pPr>
      <w:r>
        <w:t>山西省交通厅原厅长段建国被开除党籍和公职</w:t>
      </w:r>
    </w:p>
    <w:p>
      <w:r>
        <w:rPr>
          <w:i/>
        </w:rPr>
        <w:t>2014-06-15 00:00:00      中央纪委监察部网站         http://www.ccdi.gov.cn/jlsc/sggb/djcf_sggb//201607/t20160704_81523.html</w:t>
      </w:r>
    </w:p>
    <w:p>
      <w:r>
        <w:t>内容：</w:t>
      </w:r>
      <w:r>
        <w:br/>
        <w:t xml:space="preserve">　　日前，山西省交通厅原厅长段建国因严重违纪违法被立案检查。经查，段建国在担任省交通厅厅长期间，工作中玩忽职守给国家造成巨大损失；利用职务便利，为他人谋取利益，收受巨额贿赂；违反廉洁自律规定收受礼金。依据《中国共产党纪律处分条例》和《行政机关公务员处分条例》之规定，段建国被开除党籍、开除公职。其涉案1663万元人民币、5万美元、0.5万欧元和价值34.75万元的金条被依纪依法收缴，涉嫌违法犯罪问题已移送司法机关处理。（山西省纪委）</w:t>
        <w:br/>
      </w:r>
    </w:p>
    <w:p>
      <w:pPr>
        <w:pStyle w:val="Heading3"/>
      </w:pPr>
      <w:r>
        <w:t>广东省科技厅党组副书记、巡视员张明被移送司法机关</w:t>
      </w:r>
    </w:p>
    <w:p>
      <w:r>
        <w:rPr>
          <w:i/>
        </w:rPr>
        <w:t>2014-06-13 00:00:00      中央纪委监察部网站         http://www.ccdi.gov.cn/jlsc/sggb/djcf_sggb//201607/t20160704_81522.html</w:t>
      </w:r>
    </w:p>
    <w:p>
      <w:r>
        <w:t>内容：</w:t>
      </w:r>
      <w:r>
        <w:br/>
        <w:t xml:space="preserve">　　近日，经广东省委批准，广东省纪委对省科技厅党组副书记、巡视员张明的严重违纪问题立案检查。</w:t>
        <w:br/>
        <w:t xml:space="preserve">　　经查，张明在担任省科技厅党组成员、副厅长兼广东科学中心筹建办主任期间，利用职务之便，为他人谋取利益，收受他人贿赂，数额巨大。</w:t>
        <w:br/>
        <w:t xml:space="preserve">　　张明的上述行为已构成严重违纪并涉嫌犯罪。依据《中国共产党纪律处分条例》、《行政机关公务员处分条例》的有关规定，经广东省纪委常委会议审议并报广东省委批准，给予张明开除党籍、开除公职处分，收缴其违纪所得，并将其涉嫌犯罪问题及线索移送司法机关依法查处。（广东省纪委）</w:t>
        <w:br/>
      </w:r>
    </w:p>
    <w:p>
      <w:pPr>
        <w:pStyle w:val="Heading3"/>
      </w:pPr>
      <w:r>
        <w:t>南方医科大学副校长陈志中被移送司法机关</w:t>
      </w:r>
    </w:p>
    <w:p>
      <w:r>
        <w:rPr>
          <w:i/>
        </w:rPr>
        <w:t>2014-06-13 00:00:00      中央纪委监察部网站         http://www.ccdi.gov.cn/jlsc/sggb/djcf_sggb//201607/t20160704_81521.html</w:t>
      </w:r>
    </w:p>
    <w:p>
      <w:r>
        <w:t>内容：</w:t>
      </w:r>
      <w:r>
        <w:br/>
        <w:t xml:space="preserve">　　日前，经广东省委批准，广东省纪委对南方医科大学副校长陈志中严重违纪问题进行了立案检查。</w:t>
        <w:br/>
        <w:t xml:space="preserve">　　经查，陈志中在担任南方医科大学附属珠江医院院长期间，利用职务上的便利，为他人谋取利益，先后多次收受他人贿赂，数额巨大。</w:t>
        <w:br/>
        <w:t xml:space="preserve">　　陈志中的上述行为已构成严重违纪并涉嫌犯罪，经广东省纪委常委会审议并报广东省委批准，决定给予陈志中开除党籍、开除公职处分，并将其涉嫌犯罪问题移送司法机关依法处理。（广东省纪委）</w:t>
        <w:br/>
      </w:r>
    </w:p>
    <w:p>
      <w:pPr>
        <w:pStyle w:val="Heading3"/>
      </w:pPr>
      <w:r>
        <w:t>福建省福州市原副市长时小雨被移送司法机关</w:t>
      </w:r>
    </w:p>
    <w:p>
      <w:r>
        <w:rPr>
          <w:i/>
        </w:rPr>
        <w:t>2014-06-13 00:00:00      中央纪委监察部网站         http://www.ccdi.gov.cn/jlsc/sggb/djcf_sggb//201607/t20160704_81520.html</w:t>
      </w:r>
    </w:p>
    <w:p>
      <w:r>
        <w:t>内容：</w:t>
      </w:r>
      <w:r>
        <w:br/>
        <w:t xml:space="preserve">　　近日，福建省福州市原副市长时小雨因严重违纪违法被立案调查；日前，福建省纪委已将其涉嫌犯罪问题移送司法机关依法处理。（福建省纪委）</w:t>
        <w:br/>
      </w:r>
    </w:p>
    <w:p>
      <w:pPr>
        <w:pStyle w:val="Heading3"/>
      </w:pPr>
      <w:r>
        <w:t>厦门市经济发展局原局长柯志敏被移送司法机关</w:t>
      </w:r>
    </w:p>
    <w:p>
      <w:r>
        <w:rPr>
          <w:i/>
        </w:rPr>
        <w:t>2014-06-13 00:00:00      中央纪委监察部网站         http://www.ccdi.gov.cn/jlsc/sggb/djcf_sggb//201607/t20160704_81519.html</w:t>
      </w:r>
    </w:p>
    <w:p>
      <w:r>
        <w:t>内容：</w:t>
      </w:r>
      <w:r>
        <w:br/>
        <w:t xml:space="preserve">　　近日，厦门市经济发展局原局长、党组书记柯志敏（副厅级）因严重违纪违法被立案调查；日前，厦门市纪委已将其涉嫌犯罪问题移送司法机关依法处理。（厦门市纪委）</w:t>
        <w:br/>
      </w:r>
    </w:p>
    <w:p>
      <w:pPr>
        <w:pStyle w:val="Heading3"/>
      </w:pPr>
      <w:r>
        <w:t>厦门市同安区西柯镇原党委书记曾鸣被移送司法机关</w:t>
      </w:r>
    </w:p>
    <w:p>
      <w:r>
        <w:rPr>
          <w:i/>
        </w:rPr>
        <w:t>2014-06-13 00:00:00      中央纪委监察部网站         http://www.ccdi.gov.cn/jlsc/sggb/djcf_sggb//201607/t20160704_81518.html</w:t>
      </w:r>
    </w:p>
    <w:p>
      <w:r>
        <w:t>内容：</w:t>
      </w:r>
      <w:r>
        <w:br/>
        <w:t xml:space="preserve">　　近日，厦门市纪委监察局对厦门市同安区西柯镇原党委书记曾鸣（正处级）涉嫌严重违纪违法问题进行立案调查，并将其涉嫌犯罪问题移送司法机关依法处理。（厦门市纪委）</w:t>
        <w:br/>
      </w:r>
    </w:p>
    <w:p>
      <w:pPr>
        <w:pStyle w:val="Heading3"/>
      </w:pPr>
      <w:r>
        <w:t>福建漳州市平和县政府调研员蔡福民被移送司法机关</w:t>
      </w:r>
    </w:p>
    <w:p>
      <w:r>
        <w:rPr>
          <w:i/>
        </w:rPr>
        <w:t>2014-06-09 00:00:00      中央纪委监察部网站         http://www.ccdi.gov.cn/jlsc/sggb/djcf_sggb//201607/t20160704_81517.html</w:t>
      </w:r>
    </w:p>
    <w:p>
      <w:r>
        <w:t>内容：</w:t>
      </w:r>
      <w:r>
        <w:br/>
        <w:t xml:space="preserve">　　日前，福建省漳州市纪委将平和县人民政府调研员蔡福民（正处级）涉嫌犯罪问题移送司法机关依法处理。</w:t>
        <w:br/>
        <w:t xml:space="preserve">　　近期，漳州市纪委对蔡福民进行立案调查。经查，蔡福民的行为已构成严重违纪，其中部分问题已涉嫌犯罪。（福建省纪委）</w:t>
        <w:br/>
      </w:r>
    </w:p>
    <w:p>
      <w:pPr>
        <w:pStyle w:val="Heading3"/>
      </w:pPr>
      <w:r>
        <w:t>福建省漳州市科协主席罗雄被移送司法机关</w:t>
      </w:r>
    </w:p>
    <w:p>
      <w:r>
        <w:rPr>
          <w:i/>
        </w:rPr>
        <w:t>2014-06-04 00:00:00      中央纪委监察部网站         http://www.ccdi.gov.cn/jlsc/sggb/djcf_sggb//201607/t20160704_81516.html</w:t>
      </w:r>
    </w:p>
    <w:p>
      <w:r>
        <w:t>内容：</w:t>
      </w:r>
      <w:r>
        <w:br/>
        <w:t xml:space="preserve">　　日前，福建省漳州市纪委将漳州市科学技术协会主席罗雄（正处级）涉嫌犯罪问题移送司法机关依法处理。近期，漳州市纪委对罗雄进行立案调查。经查，罗雄的行为已构成严重违纪，其中部分问题已涉嫌犯罪。（福建省纪委）</w:t>
        <w:br/>
      </w:r>
    </w:p>
    <w:p>
      <w:pPr>
        <w:pStyle w:val="Heading3"/>
      </w:pPr>
      <w:r>
        <w:t>湖北省国资委原副主任鲁力军被开除党籍公职</w:t>
      </w:r>
    </w:p>
    <w:p>
      <w:r>
        <w:rPr>
          <w:i/>
        </w:rPr>
        <w:t>2014-06-03 00:00:00      中央纪委监察部网站         http://www.ccdi.gov.cn/jlsc/sggb/djcf_sggb//201607/t20160704_81515.html</w:t>
      </w:r>
    </w:p>
    <w:p>
      <w:r>
        <w:t>内容：</w:t>
      </w:r>
      <w:r>
        <w:br/>
        <w:t xml:space="preserve">　　日前，经湖北省委同意，省纪委对省国资委原党委委员、副主任鲁力军严重违纪违法问题进行了立案调查。</w:t>
        <w:br/>
        <w:t xml:space="preserve">　　经查，鲁力军利用职务上的便利，为他人谋取利益，单独或伙同他人索取、收受贿赂；利用职务上的便利，长期占用下级单位一辆轿车归个人使用；利用职务上的便利，在其他单位报销应由个人支付的费用；收受礼金。</w:t>
        <w:br/>
        <w:t xml:space="preserve">　　鲁力军的上述行为已构成严重违纪违法，其中受贿问题已涉嫌犯罪。根据《中国共产党纪律处分条例》、《行政机关公务员处分条例》相关规定，省纪委常委会议、省监察厅厅长办公会议研究决定并报省委、省政府批准，给予鲁力军开除党籍、开除公职处分。其涉嫌犯罪问题及线索移送司法机关依法处理。（湖北省纪委）</w:t>
        <w:br/>
      </w:r>
    </w:p>
    <w:p>
      <w:pPr>
        <w:pStyle w:val="Heading3"/>
      </w:pPr>
      <w:r>
        <w:t>青岛远洋运输有限公司原副总经理宋军被开除党籍</w:t>
      </w:r>
    </w:p>
    <w:p>
      <w:r>
        <w:rPr>
          <w:i/>
        </w:rPr>
        <w:t>2014-05-29 00:00:00      中央纪委监察部网站         http://www.ccdi.gov.cn/jlsc/sggb/djcf_sggb//201607/t20160704_81514.html</w:t>
      </w:r>
    </w:p>
    <w:p>
      <w:r>
        <w:t>内容：</w:t>
      </w:r>
      <w:r>
        <w:br/>
        <w:t xml:space="preserve">　　青岛远洋运输有限公司原副总经理宋军，因受贿罪、贪污罪、妨害作证罪被依法判处刑罚，日前，青岛市纪委根据《中国共产党纪律处分条例》等有关规定，决定给予宋军开除党籍处分。（青岛市纪委） </w:t>
        <w:br/>
        <w:t xml:space="preserve">　　 </w:t>
        <w:br/>
      </w:r>
    </w:p>
    <w:p>
      <w:pPr>
        <w:pStyle w:val="Heading3"/>
      </w:pPr>
      <w:r>
        <w:t>山东省淄博市民政局原局长赵希成被开除党籍</w:t>
      </w:r>
    </w:p>
    <w:p>
      <w:r>
        <w:rPr>
          <w:i/>
        </w:rPr>
        <w:t>2014-05-28 00:00:00      中央纪委监察部网站         http://www.ccdi.gov.cn/jlsc/sggb/djcf_sggb//201607/t20160704_81513.html</w:t>
      </w:r>
    </w:p>
    <w:p>
      <w:r>
        <w:t>内容：</w:t>
      </w:r>
      <w:r>
        <w:br/>
        <w:t>山东省淄博市民政局原局长赵希成、淄博市司法局原副局长郑建业严重违纪违法被处理</w:t>
        <w:br/>
        <w:t xml:space="preserve">　　近日，经山东省淄博市委研究批准，淄博市纪委严肃处理了淄博市民政局原局长赵希成、淄博市司法局原副局长郑建业利用职务之便贪污公款、收受贿赂严重违纪违法案件，决定给予赵希成开除党籍处分，并取消其享受的待遇；给予郑建业开除党籍、开除公职处分。（山东省纪委）</w:t>
        <w:br/>
      </w:r>
    </w:p>
    <w:p>
      <w:pPr>
        <w:pStyle w:val="Heading3"/>
      </w:pPr>
      <w:r>
        <w:t>沪东中华造船有限公司董事长顾逖泉被移送司法机关</w:t>
      </w:r>
    </w:p>
    <w:p>
      <w:r>
        <w:rPr>
          <w:i/>
        </w:rPr>
        <w:t>2014-05-26 00:00:00      中央纪委监察部网站         http://www.ccdi.gov.cn/jlsc/sggb/djcf_sggb//201607/t20160704_81509.html</w:t>
      </w:r>
    </w:p>
    <w:p>
      <w:r>
        <w:t>内容：</w:t>
      </w:r>
      <w:r>
        <w:br/>
        <w:t xml:space="preserve">　　近期，上海市纪委对沪东中华造船（集团）有限公司董事长顾逖泉涉嫌严重违纪违法问题进行立案调查。经查，顾逖泉已涉嫌犯罪，今日已移送司法机关。（上海市纪委）</w:t>
        <w:br/>
      </w:r>
    </w:p>
    <w:p>
      <w:pPr>
        <w:pStyle w:val="Heading3"/>
      </w:pPr>
      <w:r>
        <w:t>青岛市市南区政协副主席孙兆军被开除党籍公职</w:t>
      </w:r>
    </w:p>
    <w:p>
      <w:r>
        <w:rPr>
          <w:i/>
        </w:rPr>
        <w:t>2014-05-23 00:00:00      中央纪委监察部网站         http://www.ccdi.gov.cn/jlsc/sggb/djcf_sggb//201607/t20160704_81508.html</w:t>
      </w:r>
    </w:p>
    <w:p>
      <w:r>
        <w:t>内容：</w:t>
      </w:r>
      <w:r>
        <w:br/>
        <w:t xml:space="preserve">　　日前，青岛市纪委对市南区政协副主席孙兆军（曾任市南区区委常委、市南区政府副区长）进行立案检查。</w:t>
        <w:br/>
        <w:t xml:space="preserve">　　经查，孙兆军利用职务之便，非法收受有关单位和个人所送的现金、银行卡、轿车、购物卡、欧元等；为他人谋取利益，生活腐化。</w:t>
        <w:br/>
        <w:t xml:space="preserve">　　孙兆军的上述行为已构成严重违纪违法，其中受贿问题已涉嫌犯罪。根据《中国共产党纪律处分条例》和《中华人民共和国公务员法》相关规定，经青岛市纪委研究并报青岛市委批准，给予孙兆军开除党籍、开除公职处分；将其涉嫌犯罪问题移送司法机关依法处理。（青岛市纪委）</w:t>
        <w:br/>
      </w:r>
    </w:p>
    <w:p>
      <w:pPr>
        <w:pStyle w:val="Heading3"/>
      </w:pPr>
      <w:r>
        <w:t>四川省红十字会原巡视员文家碧被移送司法机关</w:t>
      </w:r>
    </w:p>
    <w:p>
      <w:r>
        <w:rPr>
          <w:i/>
        </w:rPr>
        <w:t>2014-05-20 00:00:00      中央纪委监察部网站         http://www.ccdi.gov.cn/jlsc/sggb/djcf_sggb//201607/t20160704_81507.html</w:t>
      </w:r>
    </w:p>
    <w:p>
      <w:r>
        <w:t>内容：</w:t>
      </w:r>
      <w:r>
        <w:br/>
        <w:t xml:space="preserve">　　近期，四川省纪委对省红十字会原巡视员文家碧进行了立案调查。经查，文家碧的行为已构成严重违纪，其中部分问题已涉嫌犯罪。日前，省纪委已将文家碧移送司法机关依法处理。（四川省纪委）</w:t>
        <w:br/>
      </w:r>
    </w:p>
    <w:p>
      <w:pPr>
        <w:pStyle w:val="Heading3"/>
      </w:pPr>
      <w:r>
        <w:t>安徽省国土资源厅原巡视员杨先静被开除党籍</w:t>
      </w:r>
    </w:p>
    <w:p>
      <w:r>
        <w:rPr>
          <w:i/>
        </w:rPr>
        <w:t>2014-05-19 00:00:00      中央纪委监察部网站         http://www.ccdi.gov.cn/jlsc/sggb/djcf_sggb//201607/t20160704_81506.html</w:t>
      </w:r>
    </w:p>
    <w:p>
      <w:r>
        <w:t>内容：</w:t>
      </w:r>
      <w:r>
        <w:br/>
        <w:t xml:space="preserve">　　经查，杨先静在担任安徽省国土资源厅副厅长、巡视员期间，利用职务之便或职务影响，为他人谋取利益，收受他人巨额贿赂；不正当履行职责，造成重大经济损失；严重违反社会主义道德。</w:t>
        <w:br/>
        <w:t xml:space="preserve">　　杨先静的上述行为已经严重违纪违法，其涉嫌犯罪问题已移送司法机关处理。根据《中国共产党纪律处分条例》的有关规定，经安徽省纪委常委会研究并报省委批准，决定给予杨先静开除党籍处分，收缴其违纪所得。（安徽省纪委）</w:t>
        <w:br/>
      </w:r>
    </w:p>
    <w:p>
      <w:pPr>
        <w:pStyle w:val="Heading3"/>
      </w:pPr>
      <w:r>
        <w:t>青岛市人大农村工作室副主任崔成健被"双开"</w:t>
      </w:r>
    </w:p>
    <w:p>
      <w:r>
        <w:rPr>
          <w:i/>
        </w:rPr>
        <w:t>2014-05-13 00:00:00      中央纪委监察部网站         http://www.ccdi.gov.cn/jlsc/sggb/djcf_sggb//201607/t20160704_81505.html</w:t>
      </w:r>
    </w:p>
    <w:p>
      <w:r>
        <w:t>内容：</w:t>
      </w:r>
      <w:r>
        <w:br/>
        <w:t xml:space="preserve">　　日前，青岛市纪委对市人大常委会农业与农村工作室副主任崔成健（市农委原总农艺师、党委委员，2013年10月15日调入市人大机关）严重违纪违法问题进行了立案检查。</w:t>
        <w:br/>
        <w:t xml:space="preserve">　　经查，崔成健在任市农委总农艺师、党委委员期间利用职务之便为他人谋取利益，收受有关单位和个人所送现金、银行卡、购物卡；利用职务之便，为亲属经营活动提供便利。</w:t>
        <w:br/>
        <w:t xml:space="preserve">　　崔成健的上述行为严重违纪，其中有的问题已涉嫌犯罪。依据《中国共产党纪律处分条例》等有关规定，经市纪委审议并报市委批准，决定给予崔成健开除党籍、开除公职处分；将其涉嫌犯罪问题移送司法机关依法处理。（青岛市纪委）</w:t>
        <w:br/>
      </w:r>
    </w:p>
    <w:p>
      <w:pPr>
        <w:pStyle w:val="Heading3"/>
      </w:pPr>
      <w:r>
        <w:t>贵州省遵义市教育局副局长罗义国被移送司法机关</w:t>
      </w:r>
    </w:p>
    <w:p>
      <w:r>
        <w:rPr>
          <w:i/>
        </w:rPr>
        <w:t>2014-05-13 00:00:00      中央纪委监察部网站         http://www.ccdi.gov.cn/jlsc/sggb/djcf_sggb//201607/t20160704_81504.html</w:t>
      </w:r>
    </w:p>
    <w:p>
      <w:r>
        <w:t>内容：</w:t>
      </w:r>
      <w:r>
        <w:br/>
        <w:t xml:space="preserve">　　近期，贵州省遵义市纪委对该市教育局党组成员、副局长兼市科协副主席罗义国进行调查。经查，其违纪问题涉嫌犯罪，已移送司法机关依法处理。（贵州省纪委）</w:t>
        <w:br/>
      </w:r>
    </w:p>
    <w:p>
      <w:pPr>
        <w:pStyle w:val="Heading3"/>
      </w:pPr>
      <w:r>
        <w:t>湖南对衡阳破坏选举案中409人给予党纪政纪处分</w:t>
      </w:r>
    </w:p>
    <w:p>
      <w:r>
        <w:rPr>
          <w:i/>
        </w:rPr>
        <w:t>2014-05-09 00:00:00      中央纪委监察部网站         http://www.ccdi.gov.cn/jlsc/sggb/djcf_sggb//201607/t20160704_81503.html</w:t>
      </w:r>
    </w:p>
    <w:p>
      <w:r>
        <w:t>内容：</w:t>
      </w:r>
      <w:r>
        <w:br/>
        <w:t xml:space="preserve">　　日前，经湖南省纪委研究并报湖南省委同意，决定对衡阳破坏选举案中部分违反党纪政纪人员给予党纪政纪处分。</w:t>
        <w:br/>
        <w:t xml:space="preserve">　　经调查认定，衡阳破坏选举案涉嫌违反党纪政纪已被立案调查的有466人。本次给予纪律处分409人，由纪检监察机关按照管理权限和程序进行处理；暂缓给予纪律处分的57人，其中39人已移送检察机关立案侦查，18人需进一步审查甄别。对在调查过程中发现的其他关联人员涉嫌违纪的，将由湖南省纪委指导衡阳市纪委调查处理。（湖南省纪委）</w:t>
        <w:br/>
      </w:r>
    </w:p>
    <w:p>
      <w:pPr>
        <w:pStyle w:val="Heading3"/>
      </w:pPr>
      <w:r>
        <w:t>贵州省都匀市政协副主席李永培被移送司法机关</w:t>
      </w:r>
    </w:p>
    <w:p>
      <w:r>
        <w:rPr>
          <w:i/>
        </w:rPr>
        <w:t>2014-05-09 00:00:00      中央纪委监察部网站         http://www.ccdi.gov.cn/jlsc/sggb/djcf_sggb//201607/t20160704_81502.html</w:t>
      </w:r>
    </w:p>
    <w:p>
      <w:r>
        <w:t>内容：</w:t>
      </w:r>
      <w:r>
        <w:br/>
        <w:t xml:space="preserve">　　近期，贵州省黔南州纪委对都匀市政协副主席李永培进行立案调查。经查，其违纪问题涉嫌犯罪，已移送司法机关依法处理。（贵州省纪委）</w:t>
        <w:br/>
      </w:r>
    </w:p>
    <w:p>
      <w:pPr>
        <w:pStyle w:val="Heading3"/>
      </w:pPr>
      <w:r>
        <w:t>广西永福违规发奖金县委书记被免纪委书记调离</w:t>
      </w:r>
    </w:p>
    <w:p>
      <w:r>
        <w:rPr>
          <w:i/>
        </w:rPr>
        <w:t>2014-05-09 00:00:00      中央纪委监察部网站         http://www.ccdi.gov.cn/jlsc/sggb/djcf_sggb//201607/t20160704_81501.html</w:t>
      </w:r>
    </w:p>
    <w:p>
      <w:r>
        <w:t>内容：</w:t>
      </w:r>
      <w:r>
        <w:br/>
        <w:t xml:space="preserve">　　广西壮族自治区永福县违反中央和自治区有关规范津贴补贴政策规定，给领导干部发放考核奖金，造成恶劣影响。经广西壮族自治区党委批准，自治区纪委决定给予永福县县委书记黄永跃党内严重警告处分，免去其永福县委书记职务；永福县委常委、县纪委书记经翠艳没有起到监督作用，给予其党内警告处分，调离永福县纪委书记岗位；对违规发放的奖金，如数收回上缴同级国库。</w:t>
        <w:br/>
        <w:t xml:space="preserve">　　永福县违规发放奖金事例说明贯彻中央八项规定精神，必须不折不扣落到实处。各级领导干部要汲取教训，引以为戒。对任何违反八项规定精神的行为，必须坚决处理，不断提高贯彻执行中央八项规定精神的自觉性、坚定性。（广西壮族自治区纪委）</w:t>
        <w:br/>
      </w:r>
    </w:p>
    <w:p>
      <w:pPr>
        <w:pStyle w:val="Heading3"/>
      </w:pPr>
      <w:r>
        <w:t>四川省广元市委原常委苏利明被移送司法机关</w:t>
      </w:r>
    </w:p>
    <w:p>
      <w:r>
        <w:rPr>
          <w:i/>
        </w:rPr>
        <w:t>2014-05-08 00:00:00      中央纪委监察部网站         http://www.ccdi.gov.cn/jlsc/sggb/djcf_sggb//201607/t20160704_81500.html</w:t>
      </w:r>
    </w:p>
    <w:p>
      <w:r>
        <w:t>内容：</w:t>
      </w:r>
      <w:r>
        <w:br/>
        <w:t xml:space="preserve">　　近期，四川省纪委对广元市委原常委、常务副市长苏利明进行了立案调查。经查，苏利明的行为已构成严重违纪，其中部分问题已涉嫌犯罪。日前，省纪委已将苏利明移送司法机关依法处理。（四川省纪委）</w:t>
        <w:br/>
      </w:r>
    </w:p>
    <w:p>
      <w:pPr>
        <w:pStyle w:val="Heading3"/>
      </w:pPr>
      <w:r>
        <w:t>湖北十堰市政府原副秘书长周纪童被移送司法机关</w:t>
      </w:r>
    </w:p>
    <w:p>
      <w:r>
        <w:rPr>
          <w:i/>
        </w:rPr>
        <w:t>2014-05-06 00:00:00      中央纪委监察部网站         http://www.ccdi.gov.cn/jlsc/sggb/djcf_sggb//201607/t20160704_81499.html</w:t>
      </w:r>
    </w:p>
    <w:p>
      <w:r>
        <w:t>内容：</w:t>
      </w:r>
      <w:r>
        <w:br/>
        <w:t xml:space="preserve">　　日前，中共十堰市纪委将十堰市人民政府原副秘书长、政府办公室原党组成员周纪童涉嫌犯罪问题移送司法机关依法处理。（湖北省纪委）</w:t>
        <w:br/>
      </w:r>
    </w:p>
    <w:p>
      <w:pPr>
        <w:pStyle w:val="Heading3"/>
      </w:pPr>
      <w:r>
        <w:t>四川省雅安市原常务副市长蒲忠被移送司法机关</w:t>
      </w:r>
    </w:p>
    <w:p>
      <w:r>
        <w:rPr>
          <w:i/>
        </w:rPr>
        <w:t>2014-05-04 00:00:00      中央纪委监察部网站         http://www.ccdi.gov.cn/jlsc/sggb/djcf_sggb//201607/t20160704_81498.html</w:t>
      </w:r>
    </w:p>
    <w:p>
      <w:r>
        <w:t>内容：</w:t>
      </w:r>
      <w:r>
        <w:br/>
        <w:t xml:space="preserve">　　近期，四川省纪委对雅安市委原常委、常务副市长蒲忠进行了立案调查。经查，蒲忠的行为已构成严重违纪，其中部分问题已涉嫌犯罪。日前，四川省纪委已将蒲忠移送司法机关依法处理。（四川省纪委）</w:t>
        <w:br/>
      </w:r>
    </w:p>
    <w:p>
      <w:pPr>
        <w:pStyle w:val="Heading3"/>
      </w:pPr>
      <w:r>
        <w:t>山西省纪委公布一批违纪违法案件处理结果</w:t>
      </w:r>
    </w:p>
    <w:p>
      <w:r>
        <w:rPr>
          <w:i/>
        </w:rPr>
        <w:t>2014-04-29 00:00:00      中央纪委监察部网站         http://www.ccdi.gov.cn/jlsc/sggb/djcf_sggb//201607/t20160704_81497.html</w:t>
      </w:r>
    </w:p>
    <w:p>
      <w:r>
        <w:t>内容：</w:t>
      </w:r>
      <w:r>
        <w:br/>
        <w:t xml:space="preserve">　　日前，山西省纪委监察厅向社会公布一批违纪违法案件处理结果，其中8名党员领导干部因严重违纪分别受到党政纪处分，涉嫌犯罪的被移送司法机关处理。</w:t>
        <w:br/>
        <w:t xml:space="preserve">　　1.省人大常委会城环委原主任王晓林渎职、受贿案。经查，王晓林在担任省交通厅厅长期间，工作中玩忽职守给国家造成巨大损失；利用职务便利，为他人谋取利益，收受巨额贿赂。依据《中国共产党纪律处分条例》和《行政机关公务员处分条例》之规定，王晓林被开除党籍、取消退休待遇，涉嫌犯罪问题已移送司法机关处理。</w:t>
        <w:br/>
        <w:t xml:space="preserve">　　2.省政府原副秘书长王志民渎职、受贿案。经查，王志民在担任省交通厅副厅长期间，工作中玩忽职守给国家造成巨大损失；利用职务便利，为他人谋取利益，收受巨额贿赂；违反廉洁自律规定收受礼金。依据《中国共产党纪律处分条例》和《行政机关公务员处分条例》之规定，王志民被开除党籍、开除公职，涉嫌犯罪问题已移送司法机关处理。</w:t>
        <w:br/>
        <w:t xml:space="preserve">　　3.省交通运输管理局原局长李华中受贿案。经查，李华中在担任省交通运输管理局局长期间，利用职务便利，为他人谋取利益，收受巨额贿赂；违反廉洁自律规定收受礼金。依据《中国共产党纪律处分条例》和《事业单位工作人员处分暂行规定》之规定，李华中被开除党籍、开除公职，涉嫌犯罪问题已移送司法机关处理。</w:t>
        <w:br/>
        <w:t xml:space="preserve">　　4.省路桥建设集团有限公司常务副董事长贾建民贪污、受贿案。经查，贾建民利用职务便利，在承揽工程中贪污巨额公款；利用职务便利，为他人谋取利益，索取和非法收受他人财物；为谋取不正当利益，向他人实施巨额贿赂。依据《中国共产党纪律处分条例》和《行政机关公务员处分条例》之规定，贾建民被开除党籍、开除公职，涉嫌犯罪问题已移送司法机关处理。</w:t>
        <w:br/>
        <w:t xml:space="preserve">　　5.省交通厅综合规划处正处级调研员王蕾（女）渎职、受贿案。经查，王蕾担任省交通厅综合规划处正处级调研员期间，工作中玩忽职守给国家造成巨大损失；利用职务便利，为他人谋取利益，收受他人贿赂。依据《中国共产党纪律处分条例》和《行政机关公务员处分条例》之规定，王蕾被开除党籍、取消退休待遇，涉嫌犯罪问题已移送司法机关处理。</w:t>
        <w:br/>
        <w:t xml:space="preserve">　　6.省交通厅忻阜高速公路建设管理处处长冯建刚受贿案。经查，冯建刚工作中滥用职权，利用职务便利，收受贿赂。依据《中国共产党纪律处分条例》和《事业单位工作人员处分暂行规定》之规定，冯建刚被开除党籍、开除公职，涉嫌犯罪问题已移送司法机关处理。</w:t>
        <w:br/>
        <w:t xml:space="preserve">　　7.省高速公路管理局党委原副书记、纪委书记冯朝辉受贿、介绍贿赂、巨额财产来源不明案。经查，冯朝辉利用职务便利，为他人谋取利益，索取、收受巨额贿赂；向党和国家工作人员介绍巨额贿赂；家庭巨额财产不能说明合法来源；违反廉洁自律规定谋取私利。依据《中国共产党纪律处分条例》和《事业单位工作人员处分暂行规定》之规定，冯朝辉被开除党籍、开除公职，涉嫌犯罪问题已移送司法机关处理。</w:t>
        <w:br/>
        <w:t xml:space="preserve">　　8.泽州县委原副书记、县长常广智贪污、受贿案。经查，常广智利用职务便利，贪污公款，收受贿赂；违反廉洁自律规定收受礼金。依据《中国共产党纪律处分条例》和《行政机关公务员处分条例》之规定，常广智被开除党籍、开除公职，涉嫌犯罪问题已移送司法机关处理。（山西省纪委）</w:t>
        <w:br/>
      </w:r>
    </w:p>
    <w:p>
      <w:pPr>
        <w:pStyle w:val="Heading3"/>
      </w:pPr>
      <w:r>
        <w:t>山东凯远集团副总裁陈瑞斋被开除党籍和公职</w:t>
      </w:r>
    </w:p>
    <w:p>
      <w:r>
        <w:rPr>
          <w:i/>
        </w:rPr>
        <w:t>2014-04-29 00:00:00      中央纪委监察部网站         http://www.ccdi.gov.cn/jlsc/sggb/djcf_sggb//201607/t20160704_81496.html</w:t>
      </w:r>
    </w:p>
    <w:p>
      <w:r>
        <w:t>内容：</w:t>
      </w:r>
      <w:r>
        <w:br/>
        <w:t xml:space="preserve">　　日前，山东省纪委对凯远集团公司党委委员、董事、副总裁陈瑞斋严重违纪违法问题进行了立案检查。</w:t>
        <w:br/>
        <w:t xml:space="preserve">　　经查，陈瑞斋利用职务上的便利，侵吞公款；为谋取个人利益，挪用公款；为他人谋取利益，收受他人财物；侵吞单位资金。</w:t>
        <w:br/>
        <w:t xml:space="preserve">　　陈瑞斋的上述行为已构成严重违纪违法并涉嫌犯罪。依据《中国共产党纪律处分条例》，参照《行政机关公务员处分条例》的有关规定，给予陈瑞斋开除党籍、开除公职处分，将其涉嫌犯罪问题移送司法机关依法处理。（山东省纪委）</w:t>
        <w:br/>
      </w:r>
    </w:p>
    <w:p>
      <w:pPr>
        <w:pStyle w:val="Heading3"/>
      </w:pPr>
      <w:r>
        <w:t>江西省南昌市高新区管委会原主任雷霆被开除党籍</w:t>
      </w:r>
    </w:p>
    <w:p>
      <w:r>
        <w:rPr>
          <w:i/>
        </w:rPr>
        <w:t>2014-04-28 00:00:00      中央纪委监察部网站         http://www.ccdi.gov.cn/jlsc/sggb/djcf_sggb//201607/t20160704_81495.html</w:t>
      </w:r>
    </w:p>
    <w:p>
      <w:r>
        <w:t>内容：</w:t>
      </w:r>
      <w:r>
        <w:br/>
        <w:t xml:space="preserve">　　近日，江西省南昌高新技术产业开发区管委会原主任雷霆严重违纪违法被开除党籍。</w:t>
        <w:br/>
        <w:t xml:space="preserve">　　经查，雷霆在担任南昌高新技术产业开发区管委会主任期间，违反规定，滥用职权；利用职务之便，为他人谋取利益，收受贿赂。</w:t>
        <w:br/>
        <w:t xml:space="preserve">　　雷霆的上述行为已构成严重违纪违法并涉嫌犯罪。依据《中国共产党纪律处分条例》有关规定，经省纪委审议并报省委批准，决定给予雷霆开除党籍处分，并按程序开除其公职。目前，其开除公职程序正在办理中。（江西省纪委）</w:t>
        <w:br/>
      </w:r>
    </w:p>
    <w:p>
      <w:pPr>
        <w:pStyle w:val="Heading3"/>
      </w:pPr>
      <w:r>
        <w:t>原广西旅游投资集团公司董事长农晓文被开除党籍公职</w:t>
      </w:r>
    </w:p>
    <w:p>
      <w:r>
        <w:rPr>
          <w:i/>
        </w:rPr>
        <w:t>2014-04-28 00:00:00      中央纪委监察部网站         http://www.ccdi.gov.cn/jlsc/sggb/djcf_sggb//201607/t20160704_81494.html</w:t>
      </w:r>
    </w:p>
    <w:p>
      <w:r>
        <w:t>内容：</w:t>
      </w:r>
      <w:r>
        <w:br/>
        <w:t xml:space="preserve">　　近期，中共广西壮族自治区纪委对原广西旅游投资集团有限公司党委书记、董事长农晓文严重违纪违法问题进行了立案检查。</w:t>
        <w:br/>
        <w:t xml:space="preserve">　　经查，农晓文利用职务上的便利，收受他人巨额贿赂，其行为已构成严重违纪违法，并已涉嫌犯罪。依据《中国共产党纪律处分条例》，参照《行政机关公务员处分条例》的有关规定，经自治区纪委、自治区监察厅审议并报自治区党委、自治区人民政府批准，决定给予农晓文开除党籍、开除公职处分；收缴其违纪违法所得；将其涉嫌犯罪问题移送司法机关依法处理。（广西壮族自治区纪委）</w:t>
        <w:br/>
      </w:r>
    </w:p>
    <w:p>
      <w:pPr>
        <w:pStyle w:val="Heading3"/>
      </w:pPr>
      <w:r>
        <w:t>福建省漳州市委原常委张宗芎被开除党籍公职</w:t>
      </w:r>
    </w:p>
    <w:p>
      <w:r>
        <w:rPr>
          <w:i/>
        </w:rPr>
        <w:t>2014-04-25 00:00:00      中央纪委监察部网站         http://www.ccdi.gov.cn/jlsc/sggb/djcf_sggb//201607/t20160704_81493.html</w:t>
      </w:r>
    </w:p>
    <w:p>
      <w:r>
        <w:t>内容：</w:t>
      </w:r>
      <w:r>
        <w:br/>
        <w:t xml:space="preserve">　　近日，福建省漳州市委原常委、龙海市委原书记张宗芎因严重违纪违法被开除党籍和公职。</w:t>
        <w:br/>
        <w:t xml:space="preserve">　　经查，张宗芎在担任福建省委候补委员、漳州市委常委、龙海市委书记等职务期间，利用职务上的便利，为他人谋取利益，收受巨额贿赂。</w:t>
        <w:br/>
        <w:t xml:space="preserve">　　张宗芎的上述行为已构成严重违纪违法并涉嫌犯罪。依据《中国共产党章程》、《中国共产党纪律处分条例》的有关规定，经省委研究并经中央纪委报中共中央批准，决定给予张宗芎开除党籍处分，待下一次省委全委会予以追认；依据《中华人民共和国公务员法》的有关规定，决定给予张宗芎开除公职处分；收缴其违纪违法所得；其涉嫌犯罪问题及犯罪问题线索已移送司法机关依法处理。（福建省纪委）</w:t>
        <w:br/>
      </w:r>
    </w:p>
    <w:p>
      <w:pPr>
        <w:pStyle w:val="Heading3"/>
      </w:pPr>
      <w:r>
        <w:t>贵州省政协提案委员会原副主任程孟仁被开除党籍公职</w:t>
      </w:r>
    </w:p>
    <w:p>
      <w:r>
        <w:rPr>
          <w:i/>
        </w:rPr>
        <w:t>2014-04-24 00:00:00      中央纪委监察部网站         http://www.ccdi.gov.cn/jlsc/sggb/djcf_sggb//201607/t20160704_81491.html</w:t>
      </w:r>
    </w:p>
    <w:p>
      <w:r>
        <w:t>内容：</w:t>
      </w:r>
      <w:r>
        <w:br/>
        <w:t xml:space="preserve">　　经查，程孟仁在担任贵州省交通运输厅副厅长、厅长期间，利用职务上的便利，为他人谋取利益，个人、伙同情妇收受巨额贿赂；违反规定，收受礼金；违反社会主义道德，与他人长期保持不正当两性关系。</w:t>
        <w:br/>
        <w:t xml:space="preserve">　　程孟仁的上述行为严重违反党纪政纪，其中有的问题已涉嫌犯罪移送司法机关处理。根据《中国共产党纪律处分条例》、《行政机关公务员处分条例》的有关规定，近期，经中共贵州省纪委常委会审议并报中共贵州省委批准，决定给予程孟仁开除党籍、开除公职处分，没收其违纪所得。（贵州省纪委）</w:t>
        <w:br/>
        <w:t xml:space="preserve"> </w:t>
      </w:r>
    </w:p>
    <w:p>
      <w:pPr>
        <w:pStyle w:val="Heading3"/>
      </w:pPr>
      <w:r>
        <w:t>安徽军工集团原董事长黄小虎被开除党籍</w:t>
      </w:r>
    </w:p>
    <w:p>
      <w:r>
        <w:rPr>
          <w:i/>
        </w:rPr>
        <w:t>2014-04-21 00:00:00      中央纪委监察部网站         http://www.ccdi.gov.cn/jlsc/sggb/djcf_sggb//201607/t20160704_81490.html</w:t>
      </w:r>
    </w:p>
    <w:p>
      <w:r>
        <w:t>内容：</w:t>
      </w:r>
      <w:r>
        <w:br/>
        <w:t xml:space="preserve">　　经查，黄小虎利用职务上的便利为他人谋取利益，收受贿赂，数额巨大；贪污公共财产，数额巨大；为谋取不正当利益，向国家工作人员行贿，数额巨大；与多名女性发生不正当两性关系。</w:t>
        <w:br/>
        <w:t xml:space="preserve">　　黄小虎的上述行为已经严重违纪违法，其涉嫌犯罪问题已经移送司法机关处理。根据《中国共产党纪律处分条例》等规定，中共安徽省纪委决定给予黄小虎开除党籍处分，收缴其违纪所得，并按规定办理解除劳动合同手续。（安徽省纪委）</w:t>
        <w:br/>
      </w:r>
    </w:p>
    <w:p>
      <w:pPr>
        <w:pStyle w:val="Heading3"/>
      </w:pPr>
      <w:r>
        <w:t>安徽省经信委原非煤办主任朱永国被开除党籍</w:t>
      </w:r>
    </w:p>
    <w:p>
      <w:r>
        <w:rPr>
          <w:i/>
        </w:rPr>
        <w:t>2014-04-21 00:00:00      中央纪委监察部网站         http://www.ccdi.gov.cn/jlsc/sggb/djcf_sggb//201607/t20160704_81489.html</w:t>
      </w:r>
    </w:p>
    <w:p>
      <w:r>
        <w:t>内容：</w:t>
      </w:r>
      <w:r>
        <w:br/>
        <w:t xml:space="preserve">　　经查，朱永国利用职务上的便利，为他人谋取利益，收受贿赂，数额巨大。</w:t>
        <w:br/>
        <w:t xml:space="preserve">　　朱永国的上述行为已经严重违纪违法，其涉嫌犯罪问题已经移送司法机关处理。根据《中国共产党纪律处分条例》等规定，中共安徽省纪委研究并报中共安徽省委批准，决定给予朱永国开除党籍处分，收缴其违纪所得，并按规定办理开除公职手续。（安徽省纪委）</w:t>
        <w:br/>
      </w:r>
    </w:p>
    <w:p>
      <w:pPr>
        <w:pStyle w:val="Heading3"/>
      </w:pPr>
      <w:r>
        <w:t>安徽省煤田地质局原副局长丁宝军被开除党籍</w:t>
      </w:r>
    </w:p>
    <w:p>
      <w:r>
        <w:rPr>
          <w:i/>
        </w:rPr>
        <w:t>2014-04-17 00:00:00      中央纪委监察部网站         http://www.ccdi.gov.cn/jlsc/sggb/djcf_sggb//201607/t20160704_81488.html</w:t>
      </w:r>
    </w:p>
    <w:p>
      <w:r>
        <w:t>内容：</w:t>
      </w:r>
      <w:r>
        <w:br/>
        <w:t xml:space="preserve">　　经查，丁宝军利用职务上的便利为他人谋取利益，收受贿赂，数额巨大；收受礼金；与一名女性长期保持不正当两性关系。</w:t>
        <w:br/>
        <w:t xml:space="preserve">　　丁宝军的上述行为已构成严重违纪违法，其中受贿问题已移送司法机关处理。依据《中国共产党纪律处分条例》等有关规定，经安徽省纪委常委会研究并报省委批准，决定给予丁宝军开除党籍处分，并按规定依法办理开除公职手续。（安徽省纪委）</w:t>
        <w:br/>
      </w:r>
    </w:p>
    <w:p>
      <w:pPr>
        <w:pStyle w:val="Heading3"/>
      </w:pPr>
      <w:r>
        <w:t>福建省龙岩市发改委原主任吴振华被移送司法机关</w:t>
      </w:r>
    </w:p>
    <w:p>
      <w:r>
        <w:rPr>
          <w:i/>
        </w:rPr>
        <w:t>2014-04-18 00:00:00      中央纪委监察部网站         http://www.ccdi.gov.cn/jlsc/sggb/djcf_sggb//201607/t20160704_81487.html</w:t>
      </w:r>
    </w:p>
    <w:p>
      <w:r>
        <w:t>内容：</w:t>
      </w:r>
      <w:r>
        <w:br/>
        <w:t xml:space="preserve">　　4月11日，福建省龙岩市纪委对原市委委员、市发展和改革委员会原党组书记、主任吴振华涉嫌犯罪问题移送司法机关依法处理。</w:t>
        <w:br/>
      </w:r>
    </w:p>
    <w:p>
      <w:pPr>
        <w:pStyle w:val="Heading3"/>
      </w:pPr>
      <w:r>
        <w:t>山东省滨州市体育局原局长赵军被移送司法机关</w:t>
      </w:r>
    </w:p>
    <w:p>
      <w:r>
        <w:rPr>
          <w:i/>
        </w:rPr>
        <w:t>2014-04-17 00:00:00      中央纪委监察部网站         http://www.ccdi.gov.cn/jlsc/sggb/djcf_sggb//201607/t20160704_81486.html</w:t>
      </w:r>
    </w:p>
    <w:p>
      <w:r>
        <w:t>内容：</w:t>
      </w:r>
      <w:r>
        <w:br/>
        <w:t xml:space="preserve">　　经查，山东省滨州市体育局原局长赵军在任职期间，收受工程承揽方贿赂10万元，将30万元公款转入由其控制的账户并个人使用153747元，安排工程承揽方支付159800元为其特定关系人购买轿车一辆。日前，滨州市纪委对赵军进行立案调查并移送司法机关，现该案正由司法机关依法处理。（山东省纪委）</w:t>
        <w:br/>
      </w:r>
    </w:p>
    <w:p>
      <w:pPr>
        <w:pStyle w:val="Heading3"/>
      </w:pPr>
      <w:r>
        <w:t>广西民政厅原副巡视员冼定同被开除党籍公职</w:t>
      </w:r>
    </w:p>
    <w:p>
      <w:r>
        <w:rPr>
          <w:i/>
        </w:rPr>
        <w:t>2014-04-08 00:00:00      中央纪委监察部网站         http://www.ccdi.gov.cn/jlsc/sggb/djcf_sggb//201607/t20160704_81484.html</w:t>
      </w:r>
    </w:p>
    <w:p>
      <w:r>
        <w:t>内容：</w:t>
      </w:r>
      <w:r>
        <w:br/>
        <w:t xml:space="preserve">　　近期，中共广西壮族自治区纪委对广西壮族自治区民政厅原副巡视员冼定同严重违纪违法问题进行了立案检查。</w:t>
        <w:br/>
        <w:t xml:space="preserve">　　经查，冼定同利用职务上的便利，收受他人贿赂，违规套取单位预算经费，其行为已构成严重违纪违法，其中受贿问题已涉嫌犯罪。依据《中国共产党纪律处分条例》、《行政机关公务员处分条例》的有关规定，经自治区纪委、自治区监察厅审议并报自治区党委、自治区人民政府批准，决定给予冼定同开除党籍、开除公职处分；收缴其违纪违法所得；将其涉嫌犯罪问题移送司法机关依法处理。（广西壮族自治区纪委）</w:t>
        <w:br/>
      </w:r>
    </w:p>
    <w:p>
      <w:pPr>
        <w:pStyle w:val="Heading3"/>
      </w:pPr>
      <w:r>
        <w:t>新疆原人防办主任朱信义等6人被移送司法机关</w:t>
      </w:r>
    </w:p>
    <w:p>
      <w:r>
        <w:rPr>
          <w:i/>
        </w:rPr>
        <w:t>2014-04-03 00:00:00      中央纪委监察部网站         http://www.ccdi.gov.cn/jlsc/sggb/djcf_sggb//201607/t20160704_81483.html</w:t>
      </w:r>
    </w:p>
    <w:p>
      <w:r>
        <w:t>内容：</w:t>
      </w:r>
      <w:r>
        <w:br/>
        <w:t xml:space="preserve">　　今年以来，新疆维吾尔自治区纪委监察厅对自治区人民防空办公室原党组书记、主任朱信义涉嫌严重违纪违法问题进行了立案调查。对在调查中发现的自治区人防办平战结合管理总站站长赵耀明、秘书人事处处长陈京平、原工程计划处处长徐万强、行政执法监察总队书记郭宇、行政执法监察总队总队长丛平等5人涉嫌违纪违法问题进行了集中立案查处，并分别将6人涉嫌犯罪问题移送司法机关依法处理。</w:t>
        <w:br/>
        <w:t xml:space="preserve">　　经查，朱信义等6人在人防工程建设项目审批，检查验收等工作中，利用职务之便，与私营业主相互勾结，在人防工程项目中形成利益链，多次收受贿赂；伙同他人私分人防工程款，谋取不正当利益。</w:t>
        <w:br/>
        <w:t xml:space="preserve">　　通过对此案的查处，暴露出自治区人防办内部管理混乱，内控机制不健全，监督缺失等问题，再次证明，失去监督的权力必然导致腐败。加强对权力运行的监督，无论行业是否敏感，无论岗位是否关键，无论单位社会影响力大小，监督惩处不留死角。此案的查处再次表明自治区惩治腐败的鲜明态度和有案必查、有腐必惩的坚强决心。自治区纪委将始终保持查办案件的高压态势，发现一起，查处一起，决不姑息。（新疆维吾尔自治区纪委）</w:t>
        <w:br/>
      </w:r>
    </w:p>
    <w:p>
      <w:pPr>
        <w:pStyle w:val="Heading3"/>
      </w:pPr>
      <w:r>
        <w:t>海南省九名县处级干部严重违纪违法被"双开"</w:t>
      </w:r>
    </w:p>
    <w:p>
      <w:r>
        <w:rPr>
          <w:i/>
        </w:rPr>
        <w:t>2014-03-27 00:00:00      中央纪委监察部网站         http://www.ccdi.gov.cn/jlsc/sggb/djcf_sggb//201607/t20160704_81482.html</w:t>
      </w:r>
    </w:p>
    <w:p>
      <w:r>
        <w:t>内容：</w:t>
      </w:r>
      <w:r>
        <w:br/>
        <w:t xml:space="preserve">　　在中央纪委和省委的坚强领导下，今年以来，海南省各级党委和纪委认真贯彻落实党的十八届三中全会、十八届中央纪委三次全会和省委六届五次全会精神，切实履行党风廉政建设主体责任和监督责任，加大查办党员干部违纪违法问题的工作力度。这次通报曝光的纪检监察和检察机关查处的九起案件，旨在起到警示、教育作用。希望广大党员干部从中吸取深刻教训，时刻牢记习近平总书记教导的“公款姓公，一分一厘都不能乱花；公权为民，一丝一毫都不能私用”，以此为镜，引以为戒。切记严以修身、严以用权、严以律己，谋事要实、创业要实、做人要实。立说立行、表里如一，坚守共产党人清正廉洁、实干勤政的政治本色。各级党组织，尤其是党员领导干部要切实承担起党风廉政建设和反腐败工作中的主体责任，对事业、对干部、对同志高度负责任，抓好班子、带好队伍，用制度“制权、管人、控钱”，注重廉政风险防控和预警，抓早抓小，对党员干部身上苗头性的问题，早提醒、早打招呼，有病早治，有病马上治，防止小问题演变成大腐败。</w:t>
        <w:br/>
        <w:t xml:space="preserve">　　省海洋与渔业监察总队原副总队长邢志刚：项目建设及补贴发放过程中收受贿赂</w:t>
        <w:br/>
        <w:t xml:space="preserve">　　日前，省纪委对省海洋与渔业监察总队原副总队长邢志刚严重违纪违法问题进行立案检查。</w:t>
        <w:br/>
        <w:t xml:space="preserve">　　经查，邢志刚利用职务上的便利，在船载导航终端项目建设，捕捞许可证、柴油补贴和国家灾害补助发放过程中，为他人谋取利益，多次收受他人贿赂。邢志刚的行为构成严重违纪违法并涉嫌犯罪。依据《中国共产党纪律处分条例》、《行政机关公务员处分条例》有关规定，省纪委、省监察厅分别给予邢志刚开除党籍、行政开除处分。其涉嫌受贿犯罪及其它问题线索一并移送司法机关依法查处。</w:t>
        <w:br/>
        <w:t xml:space="preserve">　　省海洋与渔业厅组织人事处原处长林干：工程项目建设及人事安排中收受贿赂</w:t>
        <w:br/>
        <w:t xml:space="preserve">　　日前，省纪委对省海洋与渔业厅组织人事处原处长林干严重违纪违法问题进行立案检查。</w:t>
        <w:br/>
        <w:t xml:space="preserve">　　经查，林干利用职务上的便利，在工程项目建设、办理造船补贴和干部人事安排过程中，为他人谋取利益，多次收受他人贿赂。林干的行为构成严重违纪违法并涉嫌犯罪。依据《中国共产党纪律处分条例》、《行政机关公务员处分条例》有关规定，按照干部管理权限，分别给予林干开除党籍、行政开除处分。其涉嫌受贿犯罪及其它问题线索一并移送司法机关依法查处。</w:t>
        <w:br/>
        <w:t xml:space="preserve">　　省高级体育运动技术学校原校长康闽利：套取侵吞公款据为己有</w:t>
        <w:br/>
        <w:t xml:space="preserve">　　日前，省纪委对省高级体育运动技术学校原校长康闽利严重违纪违法问题进行立案检查。</w:t>
        <w:br/>
        <w:t xml:space="preserve">　　经查，康闽利利用职务上的便利，套取侵吞公款据为己有。康闽利的行为构成严重违纪违法并涉嫌犯罪。依据《中国共产党纪律处分条例》、《事业单位工作人员处分暂行规定》有关规定，按照干部管理权限，分别给予康闽利开除党籍、开除公职处分。康闽利涉嫌受贿犯罪及其它问题线索一并移送司法机关依法查处。</w:t>
        <w:br/>
        <w:t xml:space="preserve">　　三亚市人民医院原院长姚震：工程项目建设及药品采购过程中收受贿赂</w:t>
        <w:br/>
        <w:t xml:space="preserve">　　日前，省纪委对三亚市人民医院原院长姚震严重违纪违法问题进行立案检查。</w:t>
        <w:br/>
        <w:t xml:space="preserve">　　经查，姚震利用职务上的便利，在工程项目建设、药品采购过程中，为他人谋取利益，多次收受他人贿赂。姚震的行为构成严重违纪违法并涉嫌犯罪。依据《中国共产党纪律处分条例》、《事业单位工作人员处分暂行规定》有关规定，省纪委、省监察厅分别给予姚震开除党籍、开除公职处分。姚震涉嫌受贿犯罪问题移送司法机关依法查处。</w:t>
        <w:br/>
        <w:t xml:space="preserve">　　文昌市人大常委会原副主任吕诗强：帮助他人取得工程项目收受贿赂</w:t>
        <w:br/>
        <w:t xml:space="preserve">　　日前，省纪委对文昌市人大常委会原副主任吕诗强严重违纪违法问题进行立案检查。</w:t>
        <w:br/>
        <w:t xml:space="preserve">　　经查，吕诗强利用职务上的便利，在工程项目设计招标投标过程中，为他人谋取利益，收受他人贿赂。吕诗强的行为构成严重违纪违法并涉嫌犯罪。依据《中国共产党纪律处分条例》和《中华人民共和国公务员法》、参照《行政机关公务员处分条例》有关规定，省纪委给予吕诗强开除党籍、开除公职处分。吕诗强涉嫌受贿犯罪问题移送司法机关依法查处。</w:t>
        <w:br/>
        <w:t xml:space="preserve">　　东方市原副市长梁学安：工程项目建设中收受贿赂</w:t>
        <w:br/>
        <w:t xml:space="preserve">　　日前，省纪委对省人民检察院移交的东方市政府原副市长梁学安严重违纪违法问题进行立案检查。</w:t>
        <w:br/>
        <w:t xml:space="preserve">　　经查，梁学安利用职务上的便利，在工程项目建设过程中，为他人谋取利益，收受他人贿赂。梁学安的行为构成严重违纪违法并涉嫌犯罪。依据《中国共产党纪律处分条例》、《行政机关公务员处分条例》有关规定，省纪委、省监察厅分别给予梁学安开除党籍、行政开除处分。梁学安涉嫌受贿犯罪问题由司法机关继续依法查处。</w:t>
        <w:br/>
        <w:t xml:space="preserve">　　临高县原副县长陈卓尔：办公楼项目建设中收受贿赂</w:t>
        <w:br/>
        <w:t xml:space="preserve">　　日前，省纪委对省人民检察院移交的临高县政府原副县长陈卓尔严重违纪违法问题立案检查。</w:t>
        <w:br/>
        <w:t xml:space="preserve">　　经查，陈卓尔利用职务上的便利，在下属单位办公楼项目建设过程中，为他人谋取利益，多次收受他人贿赂。陈卓尔的行为构成严重违纪违法并涉嫌犯罪。依据《中国共产党纪律处分条例》、《行政机关公务员处分条例》有关规定，省纪委、省监察厅分别给予陈卓尔开除党籍、行政开除处分。陈卓尔涉嫌受贿犯罪问题由司法机关继续依法查处。</w:t>
        <w:br/>
        <w:t xml:space="preserve">　　陵水县原副县长李宗春：审核拨付项目资金过程中收受贿赂</w:t>
        <w:br/>
        <w:t xml:space="preserve">　　日前，省纪委对省人民检察院移交的陵水黎族自治县政府原副县长李宗春严重违纪违法问题进行立案检查。</w:t>
        <w:br/>
        <w:t xml:space="preserve">　　经查，李宗春利用职务上的便利，在审核、拨付农田整治工程、保障性住房等建设项目资金的过程中，为他人谋取利益，多次收受他人贿赂。李宗春的行为构成严重违纪违法并涉嫌犯罪。依据《中国共产党纪律处分条例》、《行政机关公务员处分条例》有关规定，省纪委、省监察厅分别给予李宗春开除党籍、行政开除处分。李宗春涉嫌受贿犯罪问题由司法机关继续依法查处。</w:t>
        <w:br/>
        <w:t xml:space="preserve">　　陵水县原副县长杨运朝：农业综合开发项目建设中收受贿赂</w:t>
        <w:br/>
        <w:t xml:space="preserve">　　日前，省纪委对省人民检察院移交的陵水黎族自治县政府原副县长杨运朝严重违纪违法问题进行立案检查。</w:t>
        <w:br/>
        <w:t xml:space="preserve">　　经查，杨运朝利用职务上的便利，在农业综合开发工程项目建设过程中，为他人谋取利益，多次收受他人贿赂。杨运朝的行为构成严重违纪违法并涉嫌犯罪。依据《中国共产党纪律处分条例》、《行政机关公务员处分条例》有关规定，省纪委、省监察厅分别给予杨运朝开除党籍、行政开除处分。杨运朝涉嫌受贿犯罪问题由司法机关继续依法查处。（海南省纪委）</w:t>
        <w:br/>
      </w:r>
    </w:p>
    <w:p>
      <w:pPr>
        <w:pStyle w:val="Heading3"/>
      </w:pPr>
      <w:r>
        <w:t>柳钢集团原董事长梁景理被开除党籍和公职</w:t>
      </w:r>
    </w:p>
    <w:p>
      <w:r>
        <w:rPr>
          <w:i/>
        </w:rPr>
        <w:t>2014-03-27 00:00:00      中央纪委监察部网站         http://www.ccdi.gov.cn/jlsc/sggb/djcf_sggb//201607/t20160704_81481.html</w:t>
      </w:r>
    </w:p>
    <w:p>
      <w:r>
        <w:t>内容：</w:t>
      </w:r>
      <w:r>
        <w:br/>
        <w:t xml:space="preserve">　　近期，中共广西壮族自治区纪委对柳钢集团原党委书记、董事长梁景理严重违纪违法问题进行了立案检查。</w:t>
        <w:br/>
        <w:t xml:space="preserve">　　经查，梁景理利用职务上的便利，收受他人巨额贿赂，贪污公款，违反规定经商办企业，破坏社会主义经济秩序，其行为已构成严重违纪违法，并已涉嫌犯罪。依据《中国共产党纪律处分条例》、《行政机关公务员处分条例》的有关规定，经自治区纪委、自治区监察厅审议并报自治区党委、自治区人民政府批准，决定给予梁景理开除党籍、开除公职处分，收缴其违纪违法所得，将其涉嫌犯罪问题移送司法机关依法处理。（广西壮族自治区纪委）</w:t>
        <w:br/>
      </w:r>
    </w:p>
    <w:p>
      <w:pPr>
        <w:pStyle w:val="Heading3"/>
      </w:pPr>
      <w:r>
        <w:t>广东省惠州市政协副主席邓炳球被开除党籍公职</w:t>
      </w:r>
    </w:p>
    <w:p>
      <w:r>
        <w:rPr>
          <w:i/>
        </w:rPr>
        <w:t>2014-03-27 00:00:00      中央纪委监察部网站         http://www.ccdi.gov.cn/jlsc/sggb/djcf_sggb//201607/t20160704_81480.html</w:t>
      </w:r>
    </w:p>
    <w:p>
      <w:r>
        <w:t>内容：</w:t>
      </w:r>
      <w:r>
        <w:br/>
        <w:t xml:space="preserve">　　日前，经广东省委批准，广东省纪委对惠州市政协副主席邓炳球的严重违纪问题立案检查。</w:t>
        <w:br/>
        <w:t xml:space="preserve">　　经查，邓炳球在惠州任职期间，利用职务之便，为他人谋取利益，先后多次收受他人贿赂；收受巨额红包礼金；道德败坏。</w:t>
        <w:br/>
        <w:t xml:space="preserve">　　邓炳球的上述行为已构成严重违纪，其中有的问题已涉嫌犯罪。依据《中国共产党纪律处分条例》、《行政机关公务员处分条例》等有关规定，经广东省纪委常委会议审议并报广东省委批准，给予邓炳球开除党籍、开除公职处分，收缴其违纪所得，并将其涉嫌犯罪问题及线索移送司法机关依法处理。（广东省纪委）</w:t>
        <w:br/>
      </w:r>
    </w:p>
    <w:p>
      <w:pPr>
        <w:pStyle w:val="Heading3"/>
      </w:pPr>
      <w:r>
        <w:t>黑龙江省齐齐哈尔市委原常委邓晓军等三人被开除党籍</w:t>
      </w:r>
    </w:p>
    <w:p>
      <w:r>
        <w:rPr>
          <w:i/>
        </w:rPr>
        <w:t>2014-03-17 00:00:00      中央纪委监察部网站         http://www.ccdi.gov.cn/jlsc/sggb/djcf_sggb//201607/t20160704_81478.html</w:t>
      </w:r>
    </w:p>
    <w:p>
      <w:r>
        <w:t>内容：</w:t>
      </w:r>
      <w:r>
        <w:br/>
        <w:t xml:space="preserve">　　经黑龙江省纪委立案调查，齐齐哈尔市委原常委、秘书长邓晓军，省农垦总局九三分局原党委副书记、局长张桂春，佳木斯职业教育集团原党委书记（市政府党组成员）张书滨存在严重违纪行为，并涉嫌犯罪。经省纪委常委会议审议，省委常委会议批准，决定给予邓晓军开除党籍、开除公职处分；给予张桂春、张书滨开除党籍处分，其行政开除处分由省监察厅报省政府审批后履行程序；将三人涉嫌犯罪问题移送司法机关处理。（黑龙江省纪委监察厅）</w:t>
        <w:br/>
      </w:r>
    </w:p>
    <w:p>
      <w:pPr>
        <w:pStyle w:val="Heading3"/>
      </w:pPr>
      <w:r>
        <w:t>四川大学副校长安小予涉嫌犯罪被移送司法机关</w:t>
      </w:r>
    </w:p>
    <w:p>
      <w:r>
        <w:rPr>
          <w:i/>
        </w:rPr>
        <w:t>2014-03-19 00:00:00      中央纪委监察部网站         http://www.ccdi.gov.cn/jlsc/sggb/djcf_sggb//201607/t20160704_81477.html</w:t>
      </w:r>
    </w:p>
    <w:p>
      <w:r>
        <w:t>内容：</w:t>
      </w:r>
      <w:r>
        <w:br/>
        <w:t xml:space="preserve">　　近期，四川省纪委对四川大学原党委常委、副校长安小予进行了立案检查。经查，安小予的行为已构成严重违纪，其中部分问题已涉嫌犯罪。日前，省纪委已将安小予移送司法机关依法处理。（四川省纪委）</w:t>
        <w:br/>
      </w:r>
    </w:p>
    <w:p>
      <w:pPr>
        <w:pStyle w:val="Heading3"/>
      </w:pPr>
      <w:r>
        <w:t>江苏省南通市原副市长沈振新被开除党籍公职</w:t>
      </w:r>
    </w:p>
    <w:p>
      <w:r>
        <w:rPr>
          <w:i/>
        </w:rPr>
        <w:t>2014-02-27 00:00:00      中央纪委监察部网站         http://www.ccdi.gov.cn/jlsc/sggb/djcf_sggb//201607/t20160704_81474.html</w:t>
      </w:r>
    </w:p>
    <w:p>
      <w:r>
        <w:t>内容：</w:t>
      </w:r>
      <w:r>
        <w:br/>
        <w:t xml:space="preserve">　　日前，江苏省南通市原副市长沈振新因严重违纪违法，被开除党籍和公职，并受到法律制裁。</w:t>
        <w:br/>
        <w:t xml:space="preserve">　　经查，沈振新在担任启东市市委书记和南通市副市长期间，利用职务上的便利，为他人在交通肇事、虚开增值税发票案件处理，工作调动、建筑公司挂靠、干部提拔等方面提供支持和帮助，多次收受他人财物人民币共计142.5万元，其行为已构成受贿罪。经司法机关进一步侦查、审理，最终以受贿罪判处沈振新有期徒刑10年6个月，并处没收财产人民币30万元。（江苏省纪委）</w:t>
        <w:br/>
      </w:r>
    </w:p>
    <w:p>
      <w:pPr>
        <w:pStyle w:val="Heading3"/>
      </w:pPr>
      <w:r>
        <w:t>湖南衡阳严肃查处党员领导干部生活作风腐化串案</w:t>
      </w:r>
    </w:p>
    <w:p>
      <w:r>
        <w:rPr>
          <w:i/>
        </w:rPr>
        <w:t>2014-02-25 00:00:00      中央纪委监察部网站         http://www.ccdi.gov.cn/jlsc/sggb/djcf_sggb//201607/t20160704_81473.html</w:t>
      </w:r>
    </w:p>
    <w:p>
      <w:r>
        <w:t>内容：</w:t>
      </w:r>
      <w:r>
        <w:br/>
        <w:t xml:space="preserve">　　日前，湖南省衡阳市纪委监察局重拳出击，严肃查处党员领导干部生活作风腐化堕落串案。2月24日，经衡阳市纪委监察局审议并报市委市政府批准，决定给予衡阳市卫生局原局长、党委副书记赵安民党内撤职、行政撤职处分；给予尹文党内撤职处分，按程序撤销其常宁市政协副主席职务；给予康俊良党内撤职处分，按程序撤销其衡山县政协副主席职务。另同案的耒阳市林业局原局长段定华、耒阳市旅游局原局长石东升、耒阳市发展和改革局原党委书记刘洪汉均被分别给予撤销党内职务和行政撤职的处分。此前，衡阳市委、耒阳市委已分别免去赵安民等6人的职务，并交由纪检监察机关和公安部门调查处理。</w:t>
        <w:br/>
        <w:t xml:space="preserve">　　经查，2010年3月至4月，犯罪团伙嫌疑人李毅、唐国清、李旭、漆建国、姜春艳（女）、龙明珠（女）等人合谋，利用女子（姜春艳、龙明珠）打电话勾引领导干部发生性关系，然后用针孔摄像头录像再对其进行敲诈勒索。2010年5月至11月，衡阳市卫生局原局长赵安民、常宁市政协原副主席尹文、衡山县政协原副主席康俊良、耒阳市林业局原局长段定华、耒阳市旅游局原局长石东升、耒阳市发展和改革局原党委书记刘洪汉均被姜春艳或龙明珠引诱上钩，发生了性关系，且被姜或龙携带的针孔摄像机将过程录像后，由李毅制成光盘。事后该团伙向赵安民等人敲诈勒索现金。案发后，李毅等6人被公安机关缉拿归案。</w:t>
        <w:br/>
        <w:t xml:space="preserve">　　赵安民、尹文、康俊良等人身为党员领导干部，目无法纪，放松对自身要求，经不住女色诱惑，与婚外女性发生性关系，严重违反社会主义道德，是典型的生活作风腐化行为，社会影响恶劣。衡阳市委决定将该案通报全市，以此为反面教材，警示全市党员干部引以为戒，严以自律，切实过好权力关、金钱关、美色关。（湖南省纪委）</w:t>
        <w:br/>
      </w:r>
    </w:p>
    <w:p>
      <w:pPr>
        <w:pStyle w:val="Heading3"/>
      </w:pPr>
      <w:r>
        <w:t>梅州人大常委会副主任钟勇生、政协主席李金元被处分</w:t>
      </w:r>
    </w:p>
    <w:p>
      <w:r>
        <w:rPr>
          <w:i/>
        </w:rPr>
        <w:t>2014-02-26 00:00:00      中央纪委监察部网站         http://www.ccdi.gov.cn/jlsc/sggb/djcf_sggb//201607/t20160704_81472.html</w:t>
      </w:r>
    </w:p>
    <w:p>
      <w:r>
        <w:t>内容：</w:t>
      </w:r>
      <w:r>
        <w:br/>
        <w:t xml:space="preserve">　　近期，广东省纪委根据群众来信举报和中央巡视组交办，对反映梅州市人大常委会副主任钟勇生违纪问题进行了核查。</w:t>
        <w:br/>
        <w:t xml:space="preserve">　　经查，钟勇生在担任梅州市中级人民法院院长、市委政法委副书记期间，通过现任梅州市政协主席、时任五华县县委书记李金元等人，为钟勇生之子钟某办理虚假人事调动手续、违规获取公务员身份。钟勇生、李金元均已构成违反组织、人事纪律错误。</w:t>
        <w:br/>
        <w:t xml:space="preserve">　　经省纪委审议并报省委同意，决定给予钟勇生、李金元党内严重警告处分；由梅州市人力资源和社会保障局取消钟某的公务员身份；对参与钟某工作履历、人事调动、人事档案造假，或工作失职渎职的10名党员干部，按照干部管理权限，由梅州市纪委进行立案检查，并给予党政纪处分。（广东省纪委）</w:t>
        <w:br/>
      </w:r>
    </w:p>
    <w:p>
      <w:pPr>
        <w:pStyle w:val="Heading3"/>
      </w:pPr>
      <w:r>
        <w:t>成都中医药大学原校长范昕建被开除党籍和公职</w:t>
      </w:r>
    </w:p>
    <w:p>
      <w:r>
        <w:rPr>
          <w:i/>
        </w:rPr>
        <w:t>2014-02-24 00:00:00      四川省纪委         http://www.ccdi.gov.cn/jlsc/sggb/djcf_sggb//201607/t20160704_81471.html</w:t>
      </w:r>
    </w:p>
    <w:p>
      <w:r>
        <w:t>内容：</w:t>
      </w:r>
      <w:r>
        <w:br/>
        <w:t xml:space="preserve">　　成都中医药大学原党委副书记、校长范昕建利用职务上的便利，违规收受巨额财物，构成严重违纪且涉嫌犯罪。日前，经四川省纪委、省监察厅审议并报四川省委、省政府批准，决定给予范昕建开除党籍、开除公职处分。</w:t>
        <w:br/>
      </w:r>
    </w:p>
    <w:p>
      <w:pPr>
        <w:pStyle w:val="Heading3"/>
      </w:pPr>
      <w:r>
        <w:t>四川省广元市人民政府原副市长吴连奇被开除党籍和公职</w:t>
      </w:r>
    </w:p>
    <w:p>
      <w:r>
        <w:rPr>
          <w:i/>
        </w:rPr>
        <w:t>2014-02-20 00:00:00      四川省纪委         http://www.ccdi.gov.cn/jlsc/sggb/djcf_sggb//201607/t20160704_81470.html</w:t>
      </w:r>
    </w:p>
    <w:p>
      <w:r>
        <w:t>内容：</w:t>
      </w:r>
      <w:r>
        <w:br/>
        <w:t xml:space="preserve">　　四川省广元市人民政府原副市长吴连奇利用职务上的便利，收受巨额财物，构成严重违纪且涉嫌犯罪。日前，经四川省纪委、省监察厅审议并报四川省委、省政府批准，决定给予其开除党籍、开除公职处分。</w:t>
        <w:br/>
      </w:r>
    </w:p>
    <w:p>
      <w:pPr>
        <w:pStyle w:val="Heading3"/>
      </w:pPr>
      <w:r>
        <w:t>四川省农业厅巡视员胡相全等涉嫌犯罪被移送司法机关</w:t>
      </w:r>
    </w:p>
    <w:p>
      <w:r>
        <w:rPr>
          <w:i/>
        </w:rPr>
        <w:t>2014-02-15 00:00:00      四川省纪委         http://www.ccdi.gov.cn/jlsc/sggb/djcf_sggb//201607/t20160704_81469.html</w:t>
      </w:r>
    </w:p>
    <w:p>
      <w:r>
        <w:t>内容：</w:t>
      </w:r>
      <w:r>
        <w:br/>
        <w:t xml:space="preserve">　　近期，四川省纪委对四川省农业厅巡视员胡相全、原巡视员吴忠厚进行了立案检查。经查，胡相全、吴忠厚的行为已构成严重违纪，其中部分问题已涉嫌犯罪。日前，省纪委已将胡相全、吴忠厚移送司法机关依法处理。</w:t>
        <w:br/>
      </w:r>
    </w:p>
    <w:p>
      <w:pPr>
        <w:pStyle w:val="Heading3"/>
      </w:pPr>
      <w:r>
        <w:t>泉州市人大常委会原副主任骆国清被开除党籍</w:t>
      </w:r>
    </w:p>
    <w:p>
      <w:r>
        <w:rPr>
          <w:i/>
        </w:rPr>
        <w:t>2014-01-24 00:00:00      福建省纪委         http://www.ccdi.gov.cn/jlsc/sggb/djcf_sggb//201607/t20160704_81468.html</w:t>
      </w:r>
    </w:p>
    <w:p>
      <w:r>
        <w:t>内容：</w:t>
      </w:r>
      <w:r>
        <w:br/>
        <w:t xml:space="preserve">　　近日，福建省泉州市人大常委会原副主任骆国清因严重违纪违法被开除党籍。</w:t>
        <w:br/>
        <w:t xml:space="preserve">　　经查，骆国清在担任泉州市委常委、南安市委书记等职务期间，利用职务上的便利为他人谋取利益，收受巨额钱款；收受礼品礼金。</w:t>
        <w:br/>
        <w:t xml:space="preserve">　　骆国清的上述行为已构成严重违纪违法并涉嫌犯罪。依据《中国共产党纪律处分条例》的有关规定，经福建省纪委审议并报省委批准，决定给予骆国清开除党籍处分，取消其退休待遇；收缴其违纪违法所得；将其涉嫌犯罪问题移送司法机关依法处理。 </w:t>
        <w:br/>
      </w:r>
    </w:p>
    <w:p>
      <w:pPr>
        <w:pStyle w:val="Heading3"/>
      </w:pPr>
      <w:r>
        <w:t>海南海洋与渔业厅王世坤等4名干部被立案调查</w:t>
      </w:r>
    </w:p>
    <w:p>
      <w:r>
        <w:rPr>
          <w:i/>
        </w:rPr>
        <w:t>2014-01-27 00:00:00      海南省纪委         http://www.ccdi.gov.cn/jlsc/sggb/djcf_sggb//201607/t20160704_81467.html</w:t>
      </w:r>
    </w:p>
    <w:p>
      <w:r>
        <w:t>内容：</w:t>
      </w:r>
      <w:r>
        <w:br/>
        <w:t xml:space="preserve">　　日前，海南省纪委对省海洋与渔业厅四名干部的违纪违法问题进行立案调查。王世坤、黄文辉、王务新、陈冬武等人利用职务便利和手中权力，公然向企业索要安排宴请和奢靡娱乐活动。同时，还发现四人均收受他人贿赂涉嫌违法犯罪问题。</w:t>
        <w:br/>
        <w:t xml:space="preserve">　　王世坤等四人严重违反了中央八项规定精神和省委省政府二十条规定要求，以及党员干部廉洁从政行为准则。他们的行为丧失了党性原则和职业道德，严重损害了党的形象和公务员队伍的声誉，严重破坏了海南的投资发展环境。对王世坤等四人的严肃查处，教育警示广大党员和干部“手莫伸，伸手必被捉”，千万不要挑衅党纪国法的“高压线”。</w:t>
        <w:br/>
        <w:br/>
        <w:t xml:space="preserve">　　海南省海洋与渔业监察总队原副厅级干部王世坤严重违纪违法被开除党籍、取消退休待遇</w:t>
        <w:br/>
        <w:t xml:space="preserve">　　日前，海南省纪委对省海洋与渔业监察总队原副厅级干部王世坤严重违纪违法问题进行立案检查。</w:t>
        <w:br/>
        <w:t xml:space="preserve">　　经查，王世坤在担任省渔业船舶检验局局长期间，利用职务上的便利，为他人谋取利益，在渔业船舶检验过程中，多次收受他人贿赂。今年1月18日，王世坤伙同省海洋与渔业厅的黄文辉、王务新、陈冬武等人，利用职务便利和手中权力，吃拿卡要，公然向企业索要安排宴请和奢靡娱乐活动。</w:t>
        <w:br/>
        <w:t xml:space="preserve">　　王世坤的上述行为构成严重违纪违法，并已涉嫌犯罪。依据《中国共产党纪律处分条例》、《行政机关公务员处分条例》等党纪政纪的有关规定，省纪委决定报请省委批准，给予王世坤开除党籍处分，取消其退休待遇。王世坤涉嫌受贿违法犯罪问题由司法机关依法查处。</w:t>
        <w:br/>
        <w:br/>
        <w:t xml:space="preserve">　　海南省海洋与渔业厅养殖处原处长黄文辉严重违纪违法被开除党籍和公职　　　　　</w:t>
        <w:br/>
        <w:t xml:space="preserve">　　日前，海南省纪委对省海洋与渔业厅养殖处原处长黄文辉严重违纪违法问题进行立案检查。</w:t>
        <w:br/>
        <w:t xml:space="preserve">　　经查，黄文辉在担任省海洋与渔业厅捕捞处处长期间，利用职务上的便利，在全省渔船信息管理系统项目招投标过程中，为他人谋取利益，收受他人贿赂。今年1月18日，黄文辉伙同省海洋与渔业监察总队原副厅级干部王世坤和王务新、陈冬武等人，利用职务便利和手中权力，吃拿卡要，公然向企业索要安排宴请和奢靡娱乐活动。</w:t>
        <w:br/>
        <w:t xml:space="preserve">　　黄文辉的上述行为构成严重违纪违法，并已涉嫌犯罪。依据《中国共产党纪律处分条例》、《行政机关公务员处分条例》的有关规定，省纪委、省监察厅分别给予黄文辉开除党籍、行政开除处分。黄文辉涉嫌受贿违法犯罪问题由司法机关依法查处。</w:t>
        <w:br/>
        <w:br/>
        <w:t xml:space="preserve">　　海南省海洋与渔业监察总队渔业船舶检验处原副处长王务新严重违纪违法被开除党籍和公职</w:t>
        <w:br/>
        <w:t xml:space="preserve">　　日前，海南省纪委对省海洋与渔业监察总队渔业船舶检验处原副处长王务新严重违纪违法问题进行立案检查。</w:t>
        <w:br/>
        <w:t xml:space="preserve">　　经查，王务新在担任省海洋与渔业厅捕捞处、行政审批办、船检处主任科员、副调研员期间，利用职务上的便利，在渔业捕捞、船舶检验过程中，为他人谋取利益，多次收受他人贿赂。今年1月18日，王务新伙同省海洋与渔业监察总队原副厅级干部王世坤和黄文辉、陈冬武等人，利用职务便利和手中权力，吃拿卡要，公然向企业索要安排宴请和奢靡娱乐活动。</w:t>
        <w:br/>
        <w:t xml:space="preserve">　　王务新的上述行为构成严重违纪违法，并已涉嫌犯罪。依据《中国共产党纪律处分条例》、《行政机关公务员处分条例》的有关规定，省纪委、省监察厅分别给予王务新开除党籍、行政开除处分。王务新涉嫌受贿违法犯罪问题由司法机关依法查处。</w:t>
        <w:br/>
        <w:br/>
        <w:t xml:space="preserve">　　海南省海洋与渔业监察总队渔业船舶检验处原主任科员陈冬武严重违纪违法被开除党籍和公职　　</w:t>
        <w:br/>
        <w:t xml:space="preserve">　　日前，海南省纪委对省海洋与渔业监察总队渔业船舶检验处原主任科员陈冬武严重违纪违法问题进行立案检查。</w:t>
        <w:br/>
        <w:t xml:space="preserve">　　经查，陈冬武在担任省渔业船舶检验局白马井分局局长期间，利用职务上的便利，为他人谋取利益，索取他人巨额贿赂。今年1月18日，陈冬武伙同省海洋与渔业监察总队原副厅级干部王世坤和黄文辉、王务新等人，利用职务便利和手中权力，吃拿卡要，公然向企业索要安排宴请和奢靡娱乐活动。</w:t>
        <w:br/>
        <w:t xml:space="preserve">　　陈冬武的上述行为构成严重违纪违法，并已涉嫌犯罪。依据《中国共产党纪律处分条例》、《行政机关公务员处分条例》的有关规定，省纪委、省监察厅分别给予陈冬武开除党籍、行政开除处分。陈冬武涉嫌受贿违法犯罪问题由司法机关依法查处。</w:t>
        <w:br/>
      </w:r>
    </w:p>
    <w:p>
      <w:pPr>
        <w:pStyle w:val="Heading3"/>
      </w:pPr>
      <w:r>
        <w:t>福建省环保厅原副厅长王国长被开除党籍和公职</w:t>
      </w:r>
    </w:p>
    <w:p>
      <w:r>
        <w:rPr>
          <w:i/>
        </w:rPr>
        <w:t>2014-01-22 00:00:00      福建省纪委         http://www.ccdi.gov.cn/jlsc/sggb/djcf_sggb//201607/t20160704_81466.html</w:t>
      </w:r>
    </w:p>
    <w:p>
      <w:r>
        <w:t>内容：</w:t>
      </w:r>
      <w:r>
        <w:br/>
        <w:t xml:space="preserve">　　近日，福建省环保厅原副厅长王国长因严重违纪违法被开除党籍和公职。</w:t>
        <w:br/>
        <w:t xml:space="preserve">　　经查，王国长在担任省环保局副局长、省环保厅副厅长等职务期间，利用职务上的便利，为他人谋取利益，收受巨额钱款；违反规定投资经商办企业；道德败坏。</w:t>
        <w:br/>
        <w:t xml:space="preserve">　　王国长的上述行为已构成严重违纪违法并涉嫌犯罪。依据《中国共产党纪律处分条例》、《行政机关公务员处分条例》的有关规定，经省纪委审议并报省委批准，决定给予王国长开除党籍处分；经省监察厅报省政府批准，决定给予其行政开除处分；收缴其违纪违法所得；将其涉嫌犯罪问题移送司法机关依法处理。</w:t>
        <w:br/>
      </w:r>
    </w:p>
    <w:p>
      <w:pPr>
        <w:pStyle w:val="Heading3"/>
      </w:pPr>
      <w:r>
        <w:t>福建省三明市政协原副主席吕凯明受到开除处分</w:t>
      </w:r>
    </w:p>
    <w:p>
      <w:r>
        <w:rPr>
          <w:i/>
        </w:rPr>
        <w:t>2014-01-22 00:00:00      福建省纪委         http://www.ccdi.gov.cn/jlsc/sggb/djcf_sggb//201607/t20160704_81465.html</w:t>
      </w:r>
    </w:p>
    <w:p>
      <w:r>
        <w:t>内容：</w:t>
      </w:r>
      <w:r>
        <w:br/>
        <w:t xml:space="preserve">　　近日，三明市政协原副主席、三明市第二医院原院长吕凯明因严重违纪违法受到开除处分。</w:t>
        <w:br/>
        <w:t xml:space="preserve">　　经查，吕凯明在担任三明市中西医结合医院院长、市第二医院院长等职务期间，利用职务上的便利，为他人谋取利益，收受巨额钱款。</w:t>
        <w:br/>
        <w:t xml:space="preserve">　　吕凯明的上述行为已构成严重违纪违法并涉嫌犯罪。依据《事业单位工作人员处分暂行规定》的有关规定，省监察厅决定给予吕凯明开除处分；收缴其违纪违法所得；将其涉嫌犯罪问题移送司法机关依法处理。</w:t>
        <w:br/>
      </w:r>
    </w:p>
    <w:p>
      <w:pPr>
        <w:pStyle w:val="Heading3"/>
      </w:pPr>
      <w:r>
        <w:t>陕西省委党校副校长秦国刚被开除党籍并撤职</w:t>
      </w:r>
    </w:p>
    <w:p>
      <w:r>
        <w:rPr>
          <w:i/>
        </w:rPr>
        <w:t>2014-01-20 00:00:00      陕西省纪委         http://www.ccdi.gov.cn/jlsc/sggb/djcf_sggb//201607/t20160704_81464.html</w:t>
      </w:r>
    </w:p>
    <w:p>
      <w:r>
        <w:t>内容：</w:t>
      </w:r>
      <w:r>
        <w:br/>
        <w:t xml:space="preserve">　　日前，经陕西省纪委常委会研究并报省委批准，给予秦国刚开除党籍处分，撤销其中共陕西省委党校副校长、校务委员职务。</w:t>
        <w:br/>
      </w:r>
    </w:p>
    <w:p>
      <w:pPr>
        <w:pStyle w:val="Heading3"/>
      </w:pPr>
      <w:r>
        <w:t>中国移动广东公司原董事长、总经理徐龙被开除党籍</w:t>
      </w:r>
    </w:p>
    <w:p>
      <w:r>
        <w:rPr>
          <w:i/>
        </w:rPr>
        <w:t>2014-01-15 00:00:00      广东省纪委         http://www.ccdi.gov.cn/jlsc/sggb/djcf_sggb//201607/t20160704_81463.html</w:t>
      </w:r>
    </w:p>
    <w:p>
      <w:r>
        <w:t>内容：</w:t>
      </w:r>
      <w:r>
        <w:br/>
        <w:t xml:space="preserve">　　日前，经中共广东省委批准，广东省纪委对中国移动广东公司原董事长、总经理徐龙严重违纪问题立案检查。经查，徐龙在中国移动广东公司任职期间，利用职务上的便利，为他人谋取利益，先后多次收受他人贿赂，数额特别巨大。</w:t>
        <w:br/>
        <w:t xml:space="preserve">　　徐龙的上述行为已构成严重违纪并涉嫌犯罪。根据《中国共产党纪律处分条例》等规定，经广东省纪委常委会议审议并报广东省委批准，决定给予徐龙开除党籍处分；收缴其违纪所得；将其涉嫌犯罪问题移送司法机关依法处理。</w:t>
        <w:br/>
      </w:r>
    </w:p>
    <w:p>
      <w:pPr>
        <w:pStyle w:val="Heading3"/>
      </w:pPr>
      <w:r>
        <w:t>海南省国土环境资源厅机关工会原主席卢志刚等3人被双开</w:t>
      </w:r>
    </w:p>
    <w:p>
      <w:r>
        <w:rPr>
          <w:i/>
        </w:rPr>
        <w:t>2014-01-12 00:00:00      海南省纪委         http://www.ccdi.gov.cn/jlsc/sggb/djcf_sggb//201607/t20160704_81462.html</w:t>
      </w:r>
    </w:p>
    <w:p>
      <w:r>
        <w:t>内容：</w:t>
      </w:r>
      <w:r>
        <w:br/>
        <w:t xml:space="preserve">　　海南省国土环境资源厅机关工会原主席卢志刚严重违纪违法被立案检查</w:t>
        <w:br/>
        <w:t xml:space="preserve">　　海南省国土环境资源厅机关工会原主席卢志刚因严重违纪违法被省纪委立案检查。</w:t>
        <w:br/>
        <w:t xml:space="preserve">　　经查，卢志刚在担任澄迈县国土环境资源局局长期间，利用职务上的便利，为他人谋取利益，在办理房地产项目土地使用性质变更过程中，多次收受他人贿赂。</w:t>
        <w:br/>
        <w:t xml:space="preserve">　　卢志刚的上述行为构成严重违纪违法，并已涉嫌犯罪。依据《中国共产党纪律处分条例》、《行政机关公务员处分条例》的有关规定，省纪委、监察厅决定给予卢志刚开除党籍、行政开除处分。卢志刚涉嫌犯罪问题已移送司法机关依法处理。</w:t>
        <w:br/>
        <w:t>海南省澄迈县委原副书记卢勇严重违纪违法被立案检查</w:t>
        <w:br/>
        <w:t xml:space="preserve">　　海南省澄迈县委原副书记卢勇因严重违纪违法被省纪委立案检查。</w:t>
        <w:br/>
        <w:t xml:space="preserve">　　经查，卢勇在担任澄迈县委副书记等职务期间，利用职务上的便利，为他人谋取利益，在工业项目用地、土地使用性质变更、房地产项目容积率调整等事项过程中，多次收受他人贿赂。</w:t>
        <w:br/>
        <w:t xml:space="preserve">　　卢勇的上述行为构成严重违纪违法，并已涉嫌犯罪。依据《中国共产党纪律处分条例》、《行政机关公务员处分条例》的有关规定，省纪委、监察厅决定给予卢勇开除党籍、行政开除处分。卢勇涉嫌犯罪问题已移送司法机关依法处理。</w:t>
        <w:br/>
        <w:t>海南省澄迈县住房保障与房产管理局原局长林中校严重违纪违法被立案检查</w:t>
        <w:br/>
        <w:t xml:space="preserve">　　海南省澄迈县纪委对省纪委移交的澄迈县住房保障与房产管理局原局长林中校严重违纪违法问题进行了立案检查。</w:t>
        <w:br/>
        <w:t xml:space="preserve">　　经查，林中校在担任澄迈县住房保障与房产管理局局长期间，利用职务上的便利，为他人谋取利益，在审批办理商品房预售许可证过程中，多次收受他人贿赂。</w:t>
        <w:br/>
        <w:t xml:space="preserve">　　林中校的上述行为构成严重违纪违法，并已涉嫌犯罪。依据《中国共产党纪律处分条例》、《行政机关公务员处分条例》的有关规定，澄迈县纪委、监察局经研究决定并报县委、县政府批准，给予林中校开除党籍、行政开除处分；将其涉嫌犯罪问题移送司法机关依法处理。</w:t>
        <w:br/>
      </w:r>
    </w:p>
    <w:p>
      <w:pPr>
        <w:pStyle w:val="Heading3"/>
      </w:pPr>
      <w:r>
        <w:t>四川理工学院院长曾黄麟涉嫌犯罪 案件被移送司法机关</w:t>
      </w:r>
    </w:p>
    <w:p>
      <w:r>
        <w:rPr>
          <w:i/>
        </w:rPr>
        <w:t>2013-11-26 00:00:00      四川省纪委         http://www.ccdi.gov.cn/jlsc/sggb/djcf_sggb//201607/t20160704_81461.html</w:t>
      </w:r>
    </w:p>
    <w:p>
      <w:r>
        <w:t>内容：</w:t>
      </w:r>
      <w:r>
        <w:br/>
        <w:t xml:space="preserve">　　近期，四川省纪委对四川理工学院院长曾黄麟进行了立案调查。经查，曾黄麟任该院院长期间，在学院新校区建设和老校区整治等基建工程中，涉嫌利用职权，收受多名地方建筑承包商贿赂。曾黄麟的上述行为已构成严重违纪，其中部分问题已涉嫌犯罪。日前，省纪委已将该案移送司法机关处理。</w:t>
        <w:br/>
      </w:r>
    </w:p>
    <w:p>
      <w:pPr>
        <w:pStyle w:val="Heading3"/>
      </w:pPr>
      <w:r>
        <w:t>衡阳市原人大常委会主任胡国初被移送司法机关</w:t>
      </w:r>
    </w:p>
    <w:p>
      <w:r>
        <w:rPr>
          <w:i/>
        </w:rPr>
        <w:t>2014-01-02 00:00:00      湖南省纪委         http://www.ccdi.gov.cn/jlsc/sggb/djcf_sggb//201607/t20160704_81460.html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日前，湖南省纪委对衡阳市原人大常委会主任胡国初严重违纪问题进行了立案调查。</w:t>
        <w:br/>
        <w:t xml:space="preserve">　　经查，胡国初在任衡阳市人大常委会主任期间，作为市换届工作领导小组副组长、大会主席团常务主席，不正确履行职责，对衡阳市人大选举湖南省人大代表期间发生的贿选问题，没有及时采取有效措施予以制止，且本人收受了钱款，导致发生严重的以贿赂手段破坏选举的违纪违法案件，给党、国家和人民利益造成重大损失，政治影响和社会影响极其恶劣。</w:t>
        <w:br/>
        <w:t xml:space="preserve">　　胡国初上述行为已涉嫌犯罪。经湖南省纪委常委会审议并报湖南省委批准，将胡国初涉嫌犯罪问题移送司法机关依法处理。</w:t>
        <w:br/>
        <w:t xml:space="preserve">　　延伸阅读：湖南检方决定对衡阳市原人大常委会主任胡国初刑事拘留</w:t>
        <w:br/>
        <w:t xml:space="preserve">　　新华社长沙1月2日电 湖南省人民检察院2日发布消息称，1月1日，湖南省人民检察院依法对衡阳市原人大常委会主任胡国初以涉嫌玩忽职守罪立案侦查，并决定刑事拘留。（记者 陈文广 丁文杰）</w:t>
        <w:br/>
      </w:r>
    </w:p>
    <w:p>
      <w:pPr>
        <w:pStyle w:val="Heading3"/>
      </w:pPr>
      <w:r>
        <w:t>吉林省舒兰市原市委常委韩迎新被开除党籍公职</w:t>
      </w:r>
    </w:p>
    <w:p>
      <w:r>
        <w:rPr>
          <w:i/>
        </w:rPr>
        <w:t>2013-12-28 00:00:00      吉林省纪委         http://www.ccdi.gov.cn/jlsc/sggb/djcf_sggb//201607/t20160704_81459.html</w:t>
      </w:r>
    </w:p>
    <w:p>
      <w:r>
        <w:t>内容：</w:t>
      </w:r>
      <w:r>
        <w:br/>
        <w:t xml:space="preserve">　　吉林省纪委日前对舒兰市委常委、常务副市长韩迎新违纪违法问题立案调查。</w:t>
        <w:br/>
        <w:t xml:space="preserve">　　经查，韩迎新利用职务便利和职权影响，为他人谋取利益，收受他人贿赂数额较大。</w:t>
        <w:br/>
        <w:t xml:space="preserve">　　韩迎新的上述行为已构成严重违纪。依据《中国共产党纪律处分条例》、《行政机关公务员处分条例》的有关规定，经吉林省纪委常委会、吉林省监察厅厅长办公会研究，决定给予韩迎新开除党籍、开除公职处分；将其涉嫌犯罪问题移送司法机关依法处理。</w:t>
        <w:br/>
      </w:r>
    </w:p>
    <w:p>
      <w:pPr>
        <w:pStyle w:val="Heading3"/>
      </w:pPr>
      <w:r>
        <w:t>甘肃省酒泉市原政协主席杨林被开除党籍</w:t>
      </w:r>
    </w:p>
    <w:p>
      <w:r>
        <w:rPr>
          <w:i/>
        </w:rPr>
        <w:t>2013-12-19 00:00:00      甘肃省纪委         http://www.ccdi.gov.cn/jlsc/sggb/djcf_sggb//201607/t20160704_81458.html</w:t>
      </w:r>
    </w:p>
    <w:p>
      <w:r>
        <w:t>内容：</w:t>
      </w:r>
      <w:r>
        <w:br/>
        <w:t xml:space="preserve">　　日前，甘肃省纪委对政协酒泉市委员会原主席杨林严重违纪违法问题进行了立案检查。</w:t>
        <w:br/>
        <w:t xml:space="preserve">　　经查，杨林利用职务上的便利，为他人谋取利益，收受巨额财物；违反廉洁自律规定收受礼金；违反社会主义道德，与多名女性保持或发生不正当性关系。</w:t>
        <w:br/>
        <w:t xml:space="preserve">　　杨林的上述行为已构成严重违纪违法，其中收受他人巨额财物问题已涉嫌犯罪。依据《中国共产党纪律处分条例》、《中华人民共和国公务员法》的有关规定，经甘肃省纪委常委会审议并报甘肃省委批准，决定给予杨林开除党籍，行政开除处分由有关部门予以办理；收缴其违纪违法所得。其涉嫌犯罪问题移送司法机关依法处理。</w:t>
        <w:br/>
      </w:r>
    </w:p>
    <w:p>
      <w:pPr>
        <w:pStyle w:val="Heading3"/>
      </w:pPr>
      <w:r>
        <w:t>四川省农村能源办原主任屈锋被移送司法机关</w:t>
      </w:r>
    </w:p>
    <w:p>
      <w:r>
        <w:rPr>
          <w:i/>
        </w:rPr>
        <w:t>2013-12-12 00:00:00      四川省纪委         http://www.ccdi.gov.cn/jlsc/sggb/djcf_sggb//201607/t20160704_81456.html</w:t>
      </w:r>
    </w:p>
    <w:p>
      <w:r>
        <w:t>内容：</w:t>
      </w:r>
      <w:r>
        <w:br/>
        <w:t xml:space="preserve">　　近期，四川省纪委对四川省农村能源办公室原主任屈锋严重违纪违法问题进行了立案调查。经查，屈锋利用职权，收受巨额财物，其行为已严重违纪违法，部分问题已涉嫌犯罪。日前，四川省纪委已将屈锋移送司法机关处理。</w:t>
        <w:br/>
      </w:r>
    </w:p>
    <w:p>
      <w:pPr>
        <w:pStyle w:val="Heading3"/>
      </w:pPr>
      <w:r>
        <w:t>山东省菏泽市委原常委刘贞坚被开除党籍公职</w:t>
      </w:r>
    </w:p>
    <w:p>
      <w:r>
        <w:rPr>
          <w:i/>
        </w:rPr>
        <w:t>2013-12-05 00:00:00      山东省纪委         http://www.ccdi.gov.cn/jlsc/sggb/djcf_sggb//201607/t20160704_81455.html</w:t>
      </w:r>
    </w:p>
    <w:p>
      <w:r>
        <w:t>内容：</w:t>
      </w:r>
      <w:r>
        <w:br/>
        <w:t xml:space="preserve">　　日前，山东省纪委对菏泽市委原常委、统战部部长刘贞坚严重违纪违法问题进行了立案检查。</w:t>
        <w:br/>
        <w:t xml:space="preserve">　　经查，刘贞坚利用职务便利为他人谋取利益，索取、收受巨额贿赂；收受礼金。</w:t>
        <w:br/>
        <w:t xml:space="preserve">　　刘贞坚的上述行为构成严重违纪违法，涉嫌犯罪。依据《中国共产党纪律处分条例》、《中华人民共和国公务员法》有关规定，经山东省纪委审议并报山东省委批准，决定给予刘贞坚开除党籍、开除公职处分；收缴其违纪违法所得；将其涉嫌犯罪问题移送司法机关依法处理。</w:t>
        <w:br/>
      </w:r>
    </w:p>
    <w:p>
      <w:pPr>
        <w:pStyle w:val="Heading3"/>
      </w:pPr>
      <w:r>
        <w:t>辽宁省民委原副主任杨丰陌等3人被开除党籍公职</w:t>
      </w:r>
    </w:p>
    <w:p>
      <w:r>
        <w:rPr>
          <w:i/>
        </w:rPr>
        <w:t>2013-12-03 00:00:00      辽宁省纪委         http://www.ccdi.gov.cn/jlsc/sggb/djcf_sggb//201607/t20160704_81454.html</w:t>
      </w:r>
    </w:p>
    <w:p>
      <w:r>
        <w:t>内容：</w:t>
      </w:r>
      <w:r>
        <w:br/>
        <w:br/>
        <w:t xml:space="preserve">　　近期，辽宁省纪委对辽宁省民委原副主任杨丰陌，省民委少数民族服务中心原主任陈峻岭，省民委直属机关党委原副书记、机关纪委原书记阎向东涉嫌严重违纪违法问题进行了立案调查。</w:t>
        <w:br/>
        <w:t xml:space="preserve">　　经查，杨丰陌、陈峻岭、阎向东在省民委任职期间，存在严重违纪行为，一些问题已涉嫌犯罪。根据《中国共产党纪律处分条例》及《行政机关公务员处分条例》的相关规定，决定给予杨丰陌、陈峻岭、阎向东开除党籍和行政开除处分，并将三人涉嫌犯罪问题移送司法机关依法处理。</w:t>
        <w:br/>
        <w:br/>
      </w:r>
    </w:p>
    <w:p>
      <w:pPr>
        <w:pStyle w:val="Heading3"/>
      </w:pPr>
      <w:r>
        <w:t>重庆永川区委原常委董乃军涉嫌犯罪移送司法</w:t>
      </w:r>
    </w:p>
    <w:p>
      <w:r>
        <w:rPr>
          <w:i/>
        </w:rPr>
        <w:t>2013-12-03 00:00:00      重庆市纪委         http://www.ccdi.gov.cn/jlsc/sggb/djcf_sggb//201607/t20160704_81453.html</w:t>
      </w:r>
    </w:p>
    <w:p>
      <w:r>
        <w:t>内容：</w:t>
      </w:r>
      <w:r>
        <w:br/>
        <w:t xml:space="preserve">　　近期，重庆市纪委对永川区委原常委董乃军进行了调查。经查，董乃军的行为已构成严重违纪，部分问题涉嫌经济犯罪。日前，市纪委已将董乃军移送司法机关处理。</w:t>
        <w:br/>
      </w:r>
    </w:p>
    <w:p>
      <w:pPr>
        <w:pStyle w:val="Heading3"/>
      </w:pPr>
      <w:r>
        <w:t>四川省政府采购中心原主任向东被开除党籍公职</w:t>
      </w:r>
    </w:p>
    <w:p>
      <w:r>
        <w:rPr>
          <w:i/>
        </w:rPr>
        <w:t>2013-12-01 00:00:00      四川省纪委监察厅         http://www.ccdi.gov.cn/jlsc/sggb/djcf_sggb//201607/t20160704_81452.html</w:t>
      </w:r>
    </w:p>
    <w:p>
      <w:r>
        <w:t>内容：</w:t>
      </w:r>
      <w:r>
        <w:br/>
        <w:t xml:space="preserve">　　四川省政府采购中心原主任向东收受巨额财物，构成严重违纪且涉嫌犯罪。日前，四川省纪委、省监察厅决定给予其开除党籍、开除公职处分。</w:t>
        <w:br/>
      </w:r>
    </w:p>
    <w:p>
      <w:pPr>
        <w:pStyle w:val="Heading3"/>
      </w:pPr>
      <w:r>
        <w:t>四川省卫生学校原校长邹世凌被开除党籍公职</w:t>
      </w:r>
    </w:p>
    <w:p>
      <w:r>
        <w:rPr>
          <w:i/>
        </w:rPr>
        <w:t>2013-12-01 00:00:00      四川省纪委监察厅         http://www.ccdi.gov.cn/jlsc/sggb/djcf_sggb//201607/t20160704_81451.html</w:t>
      </w:r>
    </w:p>
    <w:p>
      <w:r>
        <w:t>内容：</w:t>
      </w:r>
      <w:r>
        <w:br/>
        <w:t xml:space="preserve">　　四川省卫生学校原党委副书记、校长邹世凌收受巨额财物，构成严重违纪且涉嫌犯罪。日前，四川省纪委、省监察厅决定给予其开除党籍、开除公职处分。</w:t>
        <w:br/>
      </w:r>
    </w:p>
    <w:p>
      <w:pPr>
        <w:pStyle w:val="Heading3"/>
      </w:pPr>
      <w:r>
        <w:t>海南两干部因严重违纪违法被立案检查</w:t>
      </w:r>
    </w:p>
    <w:p>
      <w:r>
        <w:rPr>
          <w:i/>
        </w:rPr>
        <w:t>2013-11-26 00:00:00      海南日报         http://www.ccdi.gov.cn/jlsc/sggb/djcf_sggb//201607/t20160704_81450.html</w:t>
      </w:r>
    </w:p>
    <w:p>
      <w:r>
        <w:t>内容：</w:t>
      </w:r>
      <w:r>
        <w:br/>
        <w:t xml:space="preserve">　　记者今天从海南省纪委获悉，洋浦经济开发区政法委办公室原副主任、社会治安综治办原副主任谭明书因严重违纪违法被立案检查。</w:t>
        <w:br/>
        <w:t xml:space="preserve">　　经查，谭明书为了谋取个人职务晋升、获得拆迁补偿款等不正当利益，多次向时任洋浦经济开发区管委会副主任王应福行贿（王应福已被双开，并移送司法机关依法处理）；同时，利用职务上的便利，为他人谋取利益，在工程项目承包过程中多次收受他人贿赂。</w:t>
        <w:br/>
        <w:t xml:space="preserve">　　谭明书的上述行为构成严重违纪违法，并已涉嫌犯罪。依据《中国共产党纪律处分条例》、《行政机关公务员处分条例》的有关规定，洋浦经济开发区纪工委和管委会分别给予谭明书开除党籍、开除公职处分。谭明书涉嫌犯罪问题已移送司法机关依法处理。</w:t>
        <w:br/>
        <w:t xml:space="preserve">　　记者今天从海南省纪委获悉，已于2010年11月退休的省海洋与渔业厅捕捞处原处长林中兴，因严重违纪违法问题被立案检查。</w:t>
        <w:br/>
        <w:t xml:space="preserve">　　经查，林中兴在担任省海洋与渔业厅捕捞处处长等职务期间，利用职务上的便利，在办理渔业渔网工具指标、巴非蛤贝增养殖、渔船捕捞许可证变更等审批工作中，为他人谋取利益，多次收受他人贿赂。</w:t>
        <w:br/>
        <w:t xml:space="preserve">　　林中兴的上述行为构成严重违纪违法，并已涉嫌犯罪。依据《中国共产党纪律处分条例》的有关规定，省纪委给予林中兴开除党籍处分；将其涉嫌犯罪问题移送司法机关依法处理。（记者 张谯星 通讯员 周豪 李红山）</w:t>
        <w:br/>
        <w:t xml:space="preserve"> </w:t>
      </w:r>
    </w:p>
    <w:p>
      <w:pPr>
        <w:pStyle w:val="Heading3"/>
      </w:pPr>
      <w:r>
        <w:t>新疆集中立案查处库尔勒市多名党员领导干部</w:t>
      </w:r>
    </w:p>
    <w:p>
      <w:r>
        <w:rPr>
          <w:i/>
        </w:rPr>
        <w:t>2013-10-28 00:00:00      新疆区纪委         http://www.ccdi.gov.cn/jlsc/sggb/djcf_sggb//201607/t20160704_81449.html</w:t>
      </w:r>
    </w:p>
    <w:p>
      <w:r>
        <w:t>内容：</w:t>
      </w:r>
      <w:r>
        <w:br/>
        <w:t xml:space="preserve">　　今年5月，新疆维吾尔自治区纪委监察厅严肃查办了和田地区行署原副专员艾山江·尕依提（原库尔勒市委副书记、市长）严重违纪问题，艾山江·尕依提被开除党籍、开除公职，对其涉嫌犯罪问题移送司法机关处理。同时，发现巴州库尔勒市人大常委会原党组副书记、主任买合木提·买买提，库尔勒市委原常委张玉江，巴州交通局原党组成员、副局长艾沙·木沙，库尔勒市房屋拆迁征收与补偿管理办公室原副主任乔建平，库尔勒市铁克其乡原人大主席阿布力孜·克热木等5人涉嫌严重违纪违法。</w:t>
        <w:br/>
        <w:t xml:space="preserve">　　自治区纪委监察厅对上述5人进行了集中立案查处。经查，买合木提·买买提等5人利用工作之便，多次收受不法商人在拆迁中所送现金，侵占农民土地，违规提高拆迁房屋补偿标准，虚报补偿面积，重复拆迁，利用违法违章建筑套取国家拆迁补偿安置资金，严重侵害各族人民群众利益。经自治区纪委常委会研究决定，将买合木提·买买提、张玉江、艾沙·木沙、乔建平、阿布力孜·克热木等5人涉嫌犯罪问题移送司法机关处理。</w:t>
        <w:br/>
        <w:t xml:space="preserve">　　严肃查处这起涉及多名基层党员领导干部的违纪违法案件，是坚决贯彻中央坚持“老虎”“苍蝇”一起打的反腐败决策，进一步表明了自治区有案必查、违纪必究、有腐必惩的鲜明态度和坚定决心。这也是在开展党的群众路线教育实践活动中，严肃查处损害群众切身利益的典型案件。</w:t>
        <w:br/>
        <w:t xml:space="preserve">　　“蝇患”并不亚于“虎患”，“蝇患”直接损害群众的切身利益，影响了党和政府的公信力，甚至会动摇党在基层的执政地位。对“蝇患”的惩处，自治区纪委将始终保持高压态势，发现一起、严查一起，决不手软、决不姑息，不管是“老虎”还是“苍蝇”，只要触犯党纪国法，都将严惩不贷。</w:t>
        <w:br/>
      </w:r>
    </w:p>
    <w:p>
      <w:pPr>
        <w:pStyle w:val="Heading3"/>
      </w:pPr>
      <w:r>
        <w:t>陕西榆林能源集团原董事长王荣泽被开除党籍</w:t>
      </w:r>
    </w:p>
    <w:p>
      <w:r>
        <w:rPr>
          <w:i/>
        </w:rPr>
        <w:t>2013-10-21 00:00:00      陕西省纪委         http://www.ccdi.gov.cn/jlsc/sggb/djcf_sggb//201607/t20160704_81448.html</w:t>
      </w:r>
    </w:p>
    <w:p>
      <w:r>
        <w:t>内容：</w:t>
      </w:r>
      <w:r>
        <w:br/>
        <w:t xml:space="preserve">　　日前，陕西榆林能源集团有限公司原董事长、党委书记王荣泽因严重违纪违法，被开除党籍。</w:t>
        <w:br/>
        <w:t xml:space="preserve">　　经查，王荣泽在履行榆林市榆神煤炭有限责任公司总经理职责，担任榆林市榆神煤炭有限责任公司董事长、党委书记期间，利用职务上的便利，为他人谋取利益，收受巨额贿赂。</w:t>
        <w:br/>
        <w:t xml:space="preserve">　　王荣泽的上述行为严重违反了党的纪律，并涉嫌犯罪。根据《中国共产党纪律处分条例》有关规定，经省纪委常委会研究并报省委常委会批准，决定给予王荣泽开除党籍处分；收缴其违纪所得；将其涉嫌犯罪问题移送司法机关依法处理。</w:t>
        <w:br/>
      </w:r>
    </w:p>
    <w:p>
      <w:pPr>
        <w:pStyle w:val="Heading3"/>
      </w:pPr>
      <w:r>
        <w:t>宁夏自治区中卫市原副市长刘仲虎被开除党籍</w:t>
      </w:r>
    </w:p>
    <w:p>
      <w:r>
        <w:rPr>
          <w:i/>
        </w:rPr>
        <w:t>2013-10-20 00:00:00      宁夏自治区纪委         http://www.ccdi.gov.cn/jlsc/sggb/djcf_sggb//201607/t20160704_81447.html</w:t>
      </w:r>
    </w:p>
    <w:p>
      <w:r>
        <w:t>内容：</w:t>
      </w:r>
      <w:r>
        <w:br/>
        <w:t xml:space="preserve">　　日前，宁夏自治区纪委对中卫市原副市长刘仲虎严重违纪问题进行了立案检查。</w:t>
        <w:br/>
        <w:t xml:space="preserve">　　经查，刘仲虎利用职务上的便利，为他人谋取利益，收受贿赂；贪污公款；违反财经纪律，套取项目资金。经宁夏自治区纪委审议，报宁夏自治区党委批准，决定给予刘仲虎开除党籍处分；建议行政给予其开除处分；并将其涉嫌犯罪问题及犯罪线索移送司法机关依法处理。</w:t>
        <w:br/>
      </w:r>
    </w:p>
    <w:p>
      <w:pPr>
        <w:pStyle w:val="Heading3"/>
      </w:pPr>
      <w:r>
        <w:t>辽宁省农委原副主任张景山等三人被开除党籍、开除公职</w:t>
      </w:r>
    </w:p>
    <w:p>
      <w:r>
        <w:rPr>
          <w:i/>
        </w:rPr>
        <w:t>2013-10-17 00:00:00      辽宁省纪委         http://www.ccdi.gov.cn/jlsc/sggb/djcf_sggb//201607/t20160704_81446.html</w:t>
      </w:r>
    </w:p>
    <w:p>
      <w:r>
        <w:t>内容：</w:t>
      </w:r>
      <w:r>
        <w:br/>
        <w:t xml:space="preserve">　　辽宁省纪委对省农委原党组成员、副主任张景山，省农委原副巡视员曲平，省农委原副处长梁柟的严重违纪问题立案调查。</w:t>
        <w:br/>
        <w:t xml:space="preserve">　　经查，张景山、曲平、梁柟在省农委任职期间，利用职务之便，为他人谋取利益，收受贿赂，数额巨大。依据《中国共产党纪律处分条例》、《行政机关公务员处分条例》的相关规定，给予张景山、曲平、梁柟开除党籍、开除公职处分，收缴三人违纪所得，并将涉嫌犯罪问题及线索移送司法机关依法查处。</w:t>
        <w:br/>
      </w:r>
    </w:p>
    <w:p>
      <w:pPr>
        <w:pStyle w:val="Heading3"/>
      </w:pPr>
      <w:r>
        <w:t>海南省卫生厅计划财务处原调研员陈长琨等2人被"双开"</w:t>
      </w:r>
    </w:p>
    <w:p>
      <w:r>
        <w:rPr>
          <w:i/>
        </w:rPr>
        <w:t>2013-10-16 00:00:00      海南省纪委         http://www.ccdi.gov.cn/jlsc/sggb/djcf_sggb//201607/t20160704_81445.html</w:t>
      </w:r>
    </w:p>
    <w:p>
      <w:r>
        <w:t>内容：</w:t>
      </w:r>
      <w:r>
        <w:br/>
        <w:t xml:space="preserve">　　日前，海南省纪委分别对省卫生厅计划财务处原调研员陈长琨严重违纪违法问题进行立案检查，对省卫生厅中医处原处长黄更荣严重违纪违法问题进行立案检查。</w:t>
        <w:br/>
        <w:t xml:space="preserve">　　经查，陈长琨任省卫生厅计划财务处调研员期间，利用职务上的便利，在支付医疗设备采购货款过程中为他人谋取利益，多次收受他人贿赂。</w:t>
        <w:br/>
        <w:t xml:space="preserve">   陈长琨的上述行为构成严重违纪违法，并已涉嫌犯罪。依据《中国共产党纪律处分条例》、《行政机关公务员处分条例》的有关规定，省纪委监察厅决定给予陈长琨开除党籍、行政开除处分;将其涉嫌犯罪问题移送司法机关依法处理。</w:t>
        <w:br/>
        <w:t xml:space="preserve">　　经查，黄更荣担任省卫生厅中医处处长期间，利用职务上的便利，在医疗设备采购中为他人谋取利益，多次收受他人贿赂。</w:t>
        <w:br/>
        <w:t xml:space="preserve">　　黄更荣的上述行为构成严重违纪违法，并已涉嫌犯罪。依据《中国共产党纪律处分条例》、《行政机关公务员处分条例》的有关规定，省纪委监察厅决定给予黄更荣开除党籍、行政开除处分;将其涉嫌犯罪问题移送司法机关依法处理。</w:t>
        <w:br/>
      </w:r>
    </w:p>
    <w:p>
      <w:pPr>
        <w:pStyle w:val="Heading3"/>
      </w:pPr>
      <w:r>
        <w:t>广西发展改革委副主任廖小波严重违纪违法被双开</w:t>
      </w:r>
    </w:p>
    <w:p>
      <w:r>
        <w:rPr>
          <w:i/>
        </w:rPr>
        <w:t>2013-10-16 00:00:00      新华社         http://www.ccdi.gov.cn/jlsc/sggb/djcf_sggb//201607/t20160704_81444.html</w:t>
      </w:r>
    </w:p>
    <w:p>
      <w:r>
        <w:t>内容：</w:t>
      </w:r>
      <w:r>
        <w:br/>
        <w:t xml:space="preserve">　　新华社南宁10月15日 记者从中共广西壮族自治区纪律检查委员会获悉，近日，广西壮族自治区发展改革委员会原副主任廖小波因严重违纪违法，被开除党籍和公职。</w:t>
        <w:br/>
        <w:t xml:space="preserve">　　据悉，近期，广西壮族自治区纪律检查委员会对廖小波严重违纪违法问题进行了立案调查，廖小波利用职务上的便利，为他人谋取利益，收受巨额财物，其行为已构成严重违纪违法，并已涉嫌犯罪，依据《中国共产党纪律处分条例》、《行政机关公务员处分条例》的有关规定，经自治区纪委、自治区监察厅审议并报自治区党委、自治区政府批准，决定给予廖小波开除党籍、开除公职处分；收缴其违纪违法所得，将其涉嫌犯罪问题移送司法机关依法处理。（记者 夏军）</w:t>
        <w:br/>
      </w:r>
    </w:p>
    <w:p>
      <w:pPr>
        <w:pStyle w:val="Heading3"/>
      </w:pPr>
      <w:r>
        <w:t>枣庄市中区委原书记王刚严重违纪违法被开除党籍和公职</w:t>
      </w:r>
    </w:p>
    <w:p>
      <w:r>
        <w:rPr>
          <w:i/>
        </w:rPr>
        <w:t>2013-09-27 00:00:00      山东省纪委         http://www.ccdi.gov.cn/jlsc/sggb/djcf_sggb//201607/t20160704_81443.html</w:t>
      </w:r>
    </w:p>
    <w:p>
      <w:r>
        <w:t>内容：</w:t>
      </w:r>
      <w:r>
        <w:br/>
        <w:t xml:space="preserve">　　日前，山东省纪委对枣庄市市中区委原书记、区人大常委会原主任王刚严重违纪违法问题进行了立案检查。</w:t>
        <w:br/>
        <w:t xml:space="preserve">　　经查，王刚利用职务便利为他人谋取利益，收受巨额钱物；侵吞公款；收受礼品礼金。</w:t>
        <w:br/>
        <w:t xml:space="preserve">　　王刚的上述行为构成严重违纪违法，涉嫌犯罪。依据《中国共产党纪律处分条例》、《中华人民共和国公务员法》有关规定，经省纪委审议并报省委批准，决定给予王刚开除党籍、开除公职处分；收缴其违纪所得；将其涉嫌犯罪问题移送司法机关依法处理。</w:t>
        <w:br/>
      </w:r>
    </w:p>
    <w:p>
      <w:pPr>
        <w:pStyle w:val="Heading3"/>
      </w:pPr>
      <w:r>
        <w:t>黑龙江省农垦总局副巡视员于胜军严重违纪被开除党籍</w:t>
      </w:r>
    </w:p>
    <w:p>
      <w:r>
        <w:rPr>
          <w:i/>
        </w:rPr>
        <w:t>2013-09-18 00:00:00      新华社         http://www.ccdi.gov.cn/jlsc/sggb/djcf_sggb//201607/t20160704_81442.html</w:t>
      </w:r>
    </w:p>
    <w:p>
      <w:r>
        <w:t>内容：</w:t>
      </w:r>
      <w:r>
        <w:br/>
        <w:t xml:space="preserve">　　记者17日从黑龙江省纪委了解到，黑龙江省农垦总局绥化管理局原局长、黑龙江省农垦总局副巡视员于胜军(副厅级)严重违纪被开除党籍，移送司法机关。</w:t>
        <w:br/>
        <w:t xml:space="preserve">　　据介绍，黑龙江省纪委近期对于胜军进行了立案调查。经查，于胜军在担任黑龙江省农垦总局绥化管理局局长、黑龙江省农垦总局副巡视员期间，存在严重违纪行为，一些问题已涉嫌犯罪。</w:t>
        <w:br/>
        <w:t xml:space="preserve">　　黑龙江纪检监察部门依据《中国共产党纪律处分条例》等规定，决定给予于胜军开除党籍处分;给予于胜军行政开除的处分由黑龙江省监察厅报黑龙江省政府审批后，另行作出;将其涉嫌犯罪问题移送司法机关依法处理。</w:t>
        <w:br/>
        <w:t xml:space="preserve">　　据了解，于胜军任职黑龙江省农垦总局绥化管理局局长期间，主持分局行政全面工作，主管计划、财务、体改、劳动人事、编制、农业综合开发等工作。（记者 邹大鹏）</w:t>
        <w:br/>
      </w:r>
    </w:p>
    <w:p>
      <w:pPr>
        <w:pStyle w:val="Heading3"/>
      </w:pPr>
      <w:r>
        <w:t>海南省安监局原党组书记、局长王应福等2人被"双开"</w:t>
      </w:r>
    </w:p>
    <w:p>
      <w:r>
        <w:rPr>
          <w:i/>
        </w:rPr>
        <w:t>2013-09-12 00:00:00      海南省纪委         http://www.ccdi.gov.cn/jlsc/sggb/djcf_sggb//201607/t20160704_81441.html</w:t>
      </w:r>
    </w:p>
    <w:p>
      <w:r>
        <w:t>内容：</w:t>
      </w:r>
      <w:r>
        <w:br/>
        <w:t>王应福张光亮严重违纪违法被开除党籍和公职</w:t>
        <w:br/>
        <w:t xml:space="preserve">　　日前，海南省纪委对省安全生产监督管理局原党组书记、局长王应福严重违纪违法问题进行了立案检查。</w:t>
        <w:br/>
        <w:t xml:space="preserve">　　经查，王应福担任洋浦经济开发区管委会副主任等若干职务期间，利用职务上的便利，为他人谋取利益，在征地拆迁补偿、工程项目承包过程中多次收受他人贿赂；为他人谋取人事方面的利益，索取收受下属贿赂。</w:t>
        <w:br/>
        <w:t xml:space="preserve">　　王应福的上述行为构成严重违纪违法，并已涉嫌犯罪。依据《中国共产党纪律处分条例》、《行政机关公务员处分条例》的有关规定，经省纪委审议并报省委、省政府批准，决定给予王应福开除党籍、行政开除处分；将其涉嫌犯罪问题移送司法机关依法处理。</w:t>
        <w:br/>
        <w:t xml:space="preserve">　　日前，海南省纪委对省海洋与渔业监察总队原党委副书记、总队长张光亮严重违纪违法问题进行了立案检查。</w:t>
        <w:br/>
        <w:t xml:space="preserve">　　经查，张光亮担任省海洋与渔业监察总队总队长等若干职务期间，利用职务上的便利，为他人谋取利益，在渔政海监工程项目承包过程中，多次收受他人贿赂；在渔政海监执法过程中，滥用职权，擅自减轻或免除对违法企业和人员的处罚，多次收受贿赂。</w:t>
        <w:br/>
        <w:t xml:space="preserve">　　张光亮的上述行为构成严重违纪违法，并已涉嫌犯罪。依据《中国共产党纪律处分条例》、《行政机关公务员处分条例》的有关规定，经省纪委审议并报省委、省政府批准，决定给予张光亮开除党籍、行政开除处分；将其涉嫌犯罪问题移送司法机关依法处理。（张谯星 周豪）</w:t>
        <w:br/>
      </w:r>
    </w:p>
    <w:p>
      <w:pPr>
        <w:pStyle w:val="Heading3"/>
      </w:pPr>
      <w:r>
        <w:t>上海松江区副区长王军涉嫌犯罪被移送司法机关处理</w:t>
      </w:r>
    </w:p>
    <w:p>
      <w:r>
        <w:rPr>
          <w:i/>
        </w:rPr>
        <w:t>2013-09-09 00:00:00      上海市纪委         http://www.ccdi.gov.cn/jlsc/sggb/djcf_sggb//201607/t20160704_81440.html</w:t>
      </w:r>
    </w:p>
    <w:p>
      <w:r>
        <w:t>内容：</w:t>
      </w:r>
      <w:r>
        <w:br/>
        <w:t xml:space="preserve">　　近期，上海市纪委对松江区委常委、副区长王军进行了立案检查。经查，王军的行为已构成严重违纪，有的问题已涉嫌犯罪。依据《中国共产党纪律处分条例》等规定，决定给予王军开除党籍处分；给予王军开除的行政处分由市监察局按程序报市政府批准后，另行作出；将其涉嫌犯罪问题移送司法机关依法处理。</w:t>
        <w:br/>
      </w:r>
    </w:p>
    <w:p>
      <w:pPr>
        <w:pStyle w:val="Heading3"/>
      </w:pPr>
      <w:r>
        <w:t>儋州市委原常委、秘书长权晓辉严重违纪违法被查处</w:t>
      </w:r>
    </w:p>
    <w:p>
      <w:r>
        <w:rPr>
          <w:i/>
        </w:rPr>
        <w:t>2013-08-27 00:00:00      新华社         http://www.ccdi.gov.cn/jlsc/sggb/djcf_sggb//201607/t20160704_81439.html</w:t>
      </w:r>
    </w:p>
    <w:p>
      <w:r>
        <w:t>内容：</w:t>
      </w:r>
      <w:r>
        <w:br/>
        <w:t xml:space="preserve">　　新华社海口８月２７日电　海南省纪委２６日晚间发布消息称，海南省纪委日前对儋州市委原常委、秘书长权晓辉严重违纪违法问题进行立案检查。</w:t>
        <w:br/>
        <w:t xml:space="preserve">　　经查，权晓辉利用职务上的便利为他人谋取利益，本人及其亲属索取、收受巨额钱物；权色交易，违规为他人谋取人事方面利益；道德败坏。</w:t>
        <w:br/>
        <w:t xml:space="preserve">　　权晓辉的上述行为已构成严重违纪违法，其中有的问题已涉嫌犯罪。依据《中国共产党纪律处分条例》和参照《行政机关公务员处分条例》的有关规定，经省纪委审议并报省委批准，决定给予权晓辉开除党籍、开除公职处分；收缴其违纪违法所得；将其涉嫌犯罪问题移送司法机关依法处理。（记者 傅勇涛）</w:t>
        <w:br/>
      </w:r>
    </w:p>
    <w:p>
      <w:pPr>
        <w:pStyle w:val="Heading3"/>
      </w:pPr>
      <w:r>
        <w:t>上海夜总会娱乐事件相关法官被开除党籍、提请开除公职</w:t>
      </w:r>
    </w:p>
    <w:p>
      <w:r>
        <w:rPr>
          <w:i/>
        </w:rPr>
        <w:t>2013-08-07 00:00:00      新华网         http://www.ccdi.gov.cn/jlsc/sggb/djcf_sggb//201607/t20160704_81438.html</w:t>
      </w:r>
    </w:p>
    <w:p>
      <w:r>
        <w:t>内容：</w:t>
      </w:r>
      <w:r>
        <w:br/>
        <w:t xml:space="preserve">　　新华网上海８月６日电　上海市纪委、市高级人民法院党组和有关部门６日作出决定，对市高院法官陈雪明等夜总会娱乐事件作出严肃处理，相关法官被开除党籍，提请开除公职。</w:t>
        <w:br/>
        <w:t xml:space="preserve">　　对于群众举报上海市高院几名公职人员在夜总会娱乐并参与色情活动的情况，中共上海市委高度重视。８月２日当晚，上海市委召开专题会议，市委主要领导要求立即成立联合调查组，迅速查清事实，依纪依法严肃查处、严惩不贷，坚决惩处干部队伍中的腐败分子，相关调查和处理结果要向社会公开。</w:t>
        <w:br/>
        <w:t xml:space="preserve">　　由上海市纪委牵头，会同上海市高院党组等部门组成联合调查组，立即开展缜密的调查取证工作。</w:t>
        <w:br/>
        <w:t xml:space="preserve">　　现已查明，今年６月９日，上海市高院民一庭副庭长赵明华接受上海建工四建集团有限公司综合管理部副总经理郭祥华邀请，前往南汇地区的通济路某农家饭店晚餐，赵明华又邀市高院民一庭庭长陈雪明，市高院纪检组副组长、监察室副主任倪政文，市高院民五庭副庭长王国军一同前往。晚餐后，以上５人又和３名社会人员一起，前往位于惠南镇的衡山度假村内的夜总会包房娱乐，接受异性陪侍服务。当晚，参与活动的一社会人员从附近某养身馆叫来色情服务人员，赵明华、陈雪明、倪政文、郭祥华参与嫖娼活动。</w:t>
        <w:br/>
        <w:t xml:space="preserve">　　依照相关法纪规定，上海市纪委、市高院党组和有关部门决定：</w:t>
        <w:br/>
        <w:t xml:space="preserve">　　给予赵明华、陈雪明开除党籍处分，由上海市高院提请市人大常委会按法律规定撤销其审判职务，开除公职。</w:t>
        <w:br/>
        <w:t xml:space="preserve">　　给予倪政文开除党籍处分，免去其市高院纪检组、监察室相关职务，由市高院提请市人大常委会按法律规定撤销其审判职务，开除公职。</w:t>
        <w:br/>
        <w:t xml:space="preserve">　　给予王国军留党察看两年处分，由市高院提请市人大常委会按法律规定免去其审判职务，撤职处分。</w:t>
        <w:br/>
        <w:t xml:space="preserve">　　给予郭祥华开除党籍处分，相关企业给予其撤职处分并解除劳动合同。</w:t>
        <w:br/>
        <w:t xml:space="preserve">　　此外，根据《中华人民共和国治安管理处罚法》，上海市公安局已对赵明华、陈雪明、倪政文、郭祥华作出行政拘留１０天的行政处罚。有关部门已责令位于惠南镇城南路８８号的衡山度假村停业整顿。（记者 杨金志 原题：上海对法官夜总会娱乐事件作出严肃处理 相关法官被开除党籍、提请开除公职）</w:t>
        <w:br/>
      </w:r>
    </w:p>
    <w:p>
      <w:pPr>
        <w:pStyle w:val="Heading3"/>
      </w:pPr>
      <w:r>
        <w:t>内蒙古自治区政府原副秘书长、法制办主任武志忠被“双开”</w:t>
      </w:r>
    </w:p>
    <w:p>
      <w:r>
        <w:rPr>
          <w:i/>
        </w:rPr>
        <w:t>2013-07-31 00:00:00      新华网         http://www.ccdi.gov.cn/jlsc/sggb/djcf_sggb//201607/t20160704_81437.html</w:t>
      </w:r>
    </w:p>
    <w:p>
      <w:r>
        <w:t>内容：</w:t>
      </w:r>
      <w:r>
        <w:br/>
        <w:t xml:space="preserve">    新华网呼和浩特７月３１日电　据内蒙古自治区纪委监察厅消息，内蒙古自治区政府原副秘书长，法制办主任、党组书记武志忠，因严重违纪被“双开”。依照《中国共产党纪律处分条例》，经内蒙古自治区纪委常委会讨论并报自治区党委批准，决定给予武志忠开除党籍处分；依照《行政机关公务员处分条例》，经内蒙古自治区监察厅研究并报自治区人民政府批准，决定给予武志忠开除公职处分。</w:t>
        <w:br/>
      </w:r>
    </w:p>
    <w:p>
      <w:pPr>
        <w:pStyle w:val="Heading3"/>
      </w:pPr>
      <w:r>
        <w:t>广东人大副秘书长李珠江严重违纪被开除党籍公职</w:t>
      </w:r>
    </w:p>
    <w:p>
      <w:r>
        <w:rPr>
          <w:i/>
        </w:rPr>
        <w:t>2013-07-13 00:00:00      新华网         http://www.ccdi.gov.cn/jlsc/sggb/djcf_sggb//201607/t20160704_81436.html</w:t>
      </w:r>
    </w:p>
    <w:p>
      <w:r>
        <w:t>内容：</w:t>
      </w:r>
      <w:r>
        <w:br/>
        <w:t xml:space="preserve">　　新华网广州７月１１日电　广东省纪委11日通报，广东省人大常委会副秘书长、省海洋与渔业局原局长李珠江因严重违纪被开除党籍和公职。</w:t>
        <w:br/>
        <w:t xml:space="preserve">　　经查，李珠江在省海洋与渔业局任职期间，利用职务上的便利，为他人谋取利益，先后多次收受他人贿赂，数额特别巨大。</w:t>
        <w:br/>
        <w:t xml:space="preserve">　　通报称，李珠江的上述行为已构成严重违纪并涉嫌犯罪。经广东省纪委常委会议审议并报广东省委批准，决定给予李珠江开除党籍、开除公职处分；收缴其违纪所得；将其涉嫌犯罪问题移送司法机关依法处理。（记者 扶庆 原题：广东省人大常委会副秘书长李珠江因严重违纪被开除党籍公职）</w:t>
        <w:br/>
      </w:r>
    </w:p>
    <w:p>
      <w:pPr>
        <w:pStyle w:val="Heading3"/>
      </w:pPr>
      <w:r>
        <w:t>广东原揭阳市委书记陈弘平严重违纪被双开</w:t>
      </w:r>
    </w:p>
    <w:p>
      <w:r>
        <w:rPr>
          <w:i/>
        </w:rPr>
        <w:t>2013-07-09 00:00:00      南方日报         http://www.ccdi.gov.cn/jlsc/sggb/djcf_sggb//201607/t20160704_81435.html</w:t>
      </w:r>
    </w:p>
    <w:p>
      <w:r>
        <w:t>内容：</w:t>
      </w:r>
      <w:r>
        <w:br/>
        <w:t xml:space="preserve">　　记者昨日从广东省纪委获悉，此前被省纪委立案检查的时任省人大农村农业委员会主任委员、揭阳市委原书记陈弘平，日前被开除党籍和公职。</w:t>
        <w:br/>
        <w:t xml:space="preserve">　　今年1月，经中共广东省委批准，广东省纪委对陈弘平涉嫌严重违纪问题立案检查。</w:t>
        <w:br/>
        <w:t xml:space="preserve">　　经查，陈弘平在揭阳市任职期间，利用职务上的便利，为他人谋取利益，先后多次收受他人贿赂，数额特别巨大。</w:t>
        <w:br/>
        <w:t xml:space="preserve">　　省纪委表示，陈弘平的上述行为已构成严重违纪并涉嫌犯罪。根据《中国共产党纪律处分条例》和《中华人民共和国公务员法》的规定，经广东省纪委常委会议审议并报广东省委批准，决定给予陈弘平开除党籍和公职处分；其涉嫌犯罪问题由司法机关依法处理。</w:t>
        <w:br/>
        <w:t xml:space="preserve">　　陈弘平简历</w:t>
        <w:br/>
        <w:t xml:space="preserve">　　将届59岁的陈弘平是揭阳人，从参加工作到升任揭阳市委书记，都在揭阳，而且是从基层做起。根据官方网站显示的简历，20岁时陈弘平便成为当时的揭阳县渔湖公社凤南大队团总支书记、生产队长。两年后，升任揭阳县渔湖公社（区、镇）凤南大队（村）党总支副书记、民兵营长、村长兼陈厝村党支部书记，在此岗位上，他工作了11年。</w:t>
        <w:br/>
        <w:t xml:space="preserve">　　1987年12月到1991年，陈弘平升任渔湖镇党政办公室副主任、主任、镇党委委员兼党政办主任，并于1991年底到1993年5月担任了揭阳县龙尾镇委副书记、白塔镇委书记。1993年12月，任揭东县委常委兼县试验区党委书记、管委会主任；1994年4月到1998年4月，任揭阳市榕城区委副书记、区长、区政府党组书记。</w:t>
        <w:br/>
        <w:t xml:space="preserve">　　1998年4月陈弘平成为揭阳市党组织成员、市政府副秘书长；仅4个月后，便升任揭阳市副市长、党组成员、市委政法委副书记。2003年6月转入党委系统任职，改任揭阳市委副书记、市委党校校长、市委政法委副书记。同年8月至2004年10月任揭阳市委副书记、市委党校校长。此后，成为揭阳市委副书记、代市长、党组书记，并于2005年3月当选为揭阳市长、党组书记。3年后成为中共揭阳市委书记、市人大常委会主任。2011年10月，省委宣布陈弘平不再担任揭阳市委书记、常委、委员职务和揭阳市人大常委会主任职位，任省人大农村农业委员会主任委员。</w:t>
        <w:br/>
        <w:t xml:space="preserve">　　在其仕途生涯中，陈弘平完成了两次学业。1992年9月到1995年7月，他参加了福州大学行政管理专业学习。1999年9月到2002年7月，他参加了省委党校在职研究生班经济学专业学习。（记者 赵杨 通讯员 粤纪宣）</w:t>
        <w:br/>
      </w:r>
    </w:p>
    <w:p>
      <w:pPr>
        <w:pStyle w:val="Heading3"/>
      </w:pPr>
      <w:r>
        <w:t>广东省深圳市原副市长梁道行严重违纪被开除党籍</w:t>
      </w:r>
    </w:p>
    <w:p>
      <w:r>
        <w:rPr>
          <w:i/>
        </w:rPr>
        <w:t>2013-03-20 00:00:00      中国纪检监察报         http://www.ccdi.gov.cn/jlsc/sggb/djcf_sggb//201607/t20160704_81434.html</w:t>
      </w:r>
    </w:p>
    <w:p>
      <w:r>
        <w:t>内容：</w:t>
      </w:r>
      <w:r>
        <w:br/>
        <w:t xml:space="preserve">　　据广东省纪委18日通报，深圳市原副市长梁道行利用职务便利，索取他人财物、收受他人巨额财物为他人谋取利益，严重违纪并涉嫌犯罪。经报广东省委批准，决定给予梁道行开除党籍处分，收缴其违纪所得，并移送司法机关依法处理。（记者 扶庆）</w:t>
        <w:br/>
      </w:r>
    </w:p>
    <w:p>
      <w:pPr>
        <w:pStyle w:val="Heading3"/>
      </w:pPr>
      <w:r>
        <w:t>陕西省安监局原局长杨达才被开除党籍移交司法机关处理</w:t>
      </w:r>
    </w:p>
    <w:p>
      <w:r>
        <w:rPr>
          <w:i/>
        </w:rPr>
        <w:t>2013-02-23 00:00:00      新华网         http://www.ccdi.gov.cn/jlsc/sggb/djcf_sggb//201607/t20160704_81433.html</w:t>
      </w:r>
    </w:p>
    <w:p>
      <w:r>
        <w:t>内容：</w:t>
      </w:r>
      <w:r>
        <w:br/>
        <w:t xml:space="preserve">　　记者22日晚从陕西省纪委了解到，经陕西省纪委进一步调查，陕西省安监局原局长杨达才在任职期间严重违纪并涉嫌犯罪。经陕西省纪委常委会研究并报陕西省委批准，决定给予杨达才开除党籍处分，对其涉嫌犯罪问题移交司法机关依法处理。</w:t>
        <w:br/>
        <w:t xml:space="preserve">　　2012年8月26日，陕西省包茂高速安塞段发生特大交通事故。一张新闻图片拍摄到陕西省安监局原局长杨达才面带微笑出现在事故现场，引发网友愤怒声讨，网友又“人肉搜索”出杨达才佩戴名表的各类图片。之后，陕西省纪委对杨达才涉及的问题进行了认真调查。此前，杨达才已被撤销陕西省第十二届纪委委员、陕西省安监局党组书记、局长职务。（记者 梁娟 姜辰蓉 原题：“表哥”杨达才被开除党籍 移交司法机关处理）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