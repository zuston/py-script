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领导信息</w:t>
      </w:r>
    </w:p>
    <w:p>
      <w:pPr>
        <w:pStyle w:val="Heading3"/>
      </w:pPr>
      <w:r>
        <w:t xml:space="preserve">北京市  东城区  </w:t>
      </w:r>
    </w:p>
    <w:p>
      <w:r>
        <w:rPr>
          <w:i/>
        </w:rPr>
        <w:t>李先忠 北京市东城区区长</w:t>
      </w:r>
    </w:p>
    <w:p>
      <w:r>
        <w:t>性别:  男</w:t>
      </w:r>
    </w:p>
    <w:p>
      <w:r>
        <w:t>生年：  1971年05月</w:t>
      </w:r>
    </w:p>
    <w:p>
      <w:r>
        <w:t>籍贯:  山东龙口</w:t>
      </w:r>
    </w:p>
    <w:p>
      <w:r>
        <w:t>学历:  博士</w:t>
      </w:r>
    </w:p>
    <w:p>
      <w:r>
        <w:t xml:space="preserve">简历:  </w:t>
        <w:br/>
        <w:t>李先忠，男，汉族，1971年6月生，山东龙口人，1993年8月参加工作，1993年6月加入中国共产党，在职研究生毕业（北京大学行政管理专业），管理学博士，会计师。</w:t>
        <w:br/>
        <w:br/>
        <w:t>曾任北京变压器厂实习技术员、设计处技术员、办公室副主任、企管考核处副处长、财务处处长、总会计师、党委副书记、常务副厂长、党委书记；共青团北京市委员会副书记；北京市国有资产监督管理委员会党委委员、副主任。</w:t>
        <w:br/>
        <w:br/>
        <w:t>2010.04 中共延庆县委副书记，县政府代理县长</w:t>
        <w:br/>
        <w:br/>
        <w:t>2011.01 中共延庆县委副书记，县政府县长</w:t>
        <w:br/>
        <w:br/>
        <w:t>2015.11 中共东城区委副书记</w:t>
        <w:br/>
        <w:br/>
        <w:t>2015.12 中共东城区委副书记，区政府副区长、代区长</w:t>
        <w:br/>
        <w:br/>
        <w:t>2016.01 中共东城区委副书记，区政府区长</w:t>
        <w:br/>
        <w:br/>
        <w:t>（人民网资料 截至2016年1月）</w:t>
        <w:br/>
      </w:r>
    </w:p>
    <w:p/>
    <w:p>
      <w:pPr>
        <w:pStyle w:val="Heading3"/>
      </w:pPr>
      <w:r>
        <w:t xml:space="preserve">北京市  西城区  </w:t>
      </w:r>
    </w:p>
    <w:p>
      <w:r>
        <w:rPr>
          <w:i/>
        </w:rPr>
        <w:t>卢映川 北京市西城区委书记</w:t>
      </w:r>
    </w:p>
    <w:p>
      <w:r>
        <w:t>性别:  男</w:t>
      </w:r>
    </w:p>
    <w:p>
      <w:r>
        <w:t>生年：  1968年04月</w:t>
      </w:r>
    </w:p>
    <w:p>
      <w:r>
        <w:t>籍贯:  安徽阜南</w:t>
      </w:r>
    </w:p>
    <w:p>
      <w:r>
        <w:t>学历:  博士</w:t>
      </w:r>
    </w:p>
    <w:p>
      <w:r>
        <w:t xml:space="preserve">简历:  </w:t>
        <w:br/>
        <w:t>卢映川，男，汉族，安徽阜南人。1968年5月出生，研究生文化（中国人民大学国民经济学专业），经济学博士，研究员，1990年7月参加工作，1986年7月入党。</w:t>
        <w:br/>
        <w:br/>
        <w:t>2013.05 中共北京市顺义区委副书记，区政府代区长，北京天竺综合保税区管理委员会主任（兼）</w:t>
        <w:br/>
        <w:br/>
        <w:t>2013.12 中共北京市顺义区委副书记，区政府区长，北京天竺综合保税区管理委员会主任（兼）</w:t>
        <w:br/>
        <w:br/>
        <w:t>2015.12 中共北京市西城区委书记</w:t>
        <w:br/>
        <w:br/>
        <w:t>中共北京市第十一届委员会委员。</w:t>
        <w:br/>
        <w:br/>
        <w:t>（人民网资料 截至2015年12月）</w:t>
        <w:br/>
      </w:r>
    </w:p>
    <w:p/>
    <w:p>
      <w:pPr>
        <w:pStyle w:val="Heading3"/>
      </w:pPr>
      <w:r>
        <w:t xml:space="preserve">北京市  西城区  </w:t>
      </w:r>
    </w:p>
    <w:p>
      <w:r>
        <w:rPr>
          <w:i/>
        </w:rPr>
        <w:t>王少峰 北京市西城区区长</w:t>
      </w:r>
    </w:p>
    <w:p>
      <w:r>
        <w:t>性别:  男</w:t>
      </w:r>
    </w:p>
    <w:p>
      <w:r>
        <w:t>生年：  1970年10月</w:t>
      </w:r>
    </w:p>
    <w:p>
      <w:r>
        <w:t>籍贯:  山东日照</w:t>
      </w:r>
    </w:p>
    <w:p>
      <w:r>
        <w:t>学历:  硕士</w:t>
      </w:r>
    </w:p>
    <w:p>
      <w:r>
        <w:t xml:space="preserve">简历:  </w:t>
        <w:br/>
        <w:t>王少峰，男，汉族，1970年11月出生，山东省日照市人，1990年7月加入中国共产党，1993年7月参加工作，在职研究生文化程度(北京大学法律史专业)，法学硕士，大学讲师，高级政工师。</w:t>
        <w:br/>
        <w:br/>
        <w:t>历任北京大学学生工作部干部，北京大学昌平园区团工委书记，北京大学文化活动中心副主任、勤工助学中心办公室副主任，北京大学团委副书记，共青团朝阳区委副书记、书记，朝外街道工委副书记、办事处主任，朝阳区委办公室主任，朝阳区委常委、宣传部部长，北京市委组织部副局级组织员、区县干部处处长，共青团北京市委书记。</w:t>
        <w:br/>
        <w:br/>
        <w:t>2011.07 北京市西城区委副书记，区政府代区长</w:t>
        <w:br/>
        <w:br/>
        <w:t>2011.12 北京市西城区委副书记，区政府党组书记、区长</w:t>
        <w:br/>
        <w:br/>
        <w:t>（人民网资料 截至2013年6月）</w:t>
        <w:br/>
      </w:r>
    </w:p>
    <w:p/>
    <w:p>
      <w:pPr>
        <w:pStyle w:val="Heading3"/>
      </w:pPr>
      <w:r>
        <w:t xml:space="preserve">北京市  朝阳区  </w:t>
      </w:r>
    </w:p>
    <w:p>
      <w:r>
        <w:rPr>
          <w:i/>
        </w:rPr>
        <w:t>吴桂英 北京市朝阳区委书记</w:t>
      </w:r>
    </w:p>
    <w:p>
      <w:r>
        <w:t>性别:  女</w:t>
      </w:r>
    </w:p>
    <w:p>
      <w:r>
        <w:t>生年：  1966年01月</w:t>
      </w:r>
    </w:p>
    <w:p>
      <w:r>
        <w:t>籍贯:  河北唐山</w:t>
      </w:r>
    </w:p>
    <w:p>
      <w:r>
        <w:t>学历:  博士</w:t>
      </w:r>
    </w:p>
    <w:p>
      <w:r>
        <w:t xml:space="preserve">简历:  </w:t>
        <w:br/>
        <w:t>吴桂英，女，汉族，1966年2月出生，河北唐山人，1987年4月加入中国共产党，1990年2月参加工作，研究生毕业（中国政法大学经济法专业），法学硕士，在职研究生（中国科学院科学技术哲学专业），哲学博士，研究员，高级经济师。</w:t>
        <w:br/>
        <w:br/>
        <w:t xml:space="preserve">历任北京市工商局法制处副处长、处长，市工商局机场分局局长，市计委党组成员、副主任，市发展改革委党组成员、副主任。 </w:t>
        <w:br/>
        <w:br/>
        <w:t>2012.08 中共朝阳区委副书记，区政府副区长、代区长</w:t>
        <w:br/>
        <w:br/>
        <w:t>2012.11 中共朝阳区委副书记，区政府区长</w:t>
        <w:br/>
        <w:br/>
        <w:t>2015.09 中共朝阳区委书记，区政府区长</w:t>
        <w:br/>
        <w:br/>
        <w:t>2015.11 中共朝阳区委书记</w:t>
        <w:br/>
        <w:br/>
        <w:t>（人民网资料 截至2015年11月）</w:t>
        <w:br/>
      </w:r>
    </w:p>
    <w:p/>
    <w:p>
      <w:pPr>
        <w:pStyle w:val="Heading3"/>
      </w:pPr>
      <w:r>
        <w:t xml:space="preserve">北京市  朝阳区  </w:t>
      </w:r>
    </w:p>
    <w:p>
      <w:r>
        <w:rPr>
          <w:i/>
        </w:rPr>
        <w:t>王灏 北京市朝阳区区长</w:t>
      </w:r>
    </w:p>
    <w:p>
      <w:r>
        <w:t>性别:  男</w:t>
      </w:r>
    </w:p>
    <w:p>
      <w:r>
        <w:t>生年：  1967年05月</w:t>
      </w:r>
    </w:p>
    <w:p>
      <w:r>
        <w:t>籍贯:  辽宁海城</w:t>
      </w:r>
    </w:p>
    <w:p>
      <w:r>
        <w:t>学历:  博士</w:t>
      </w:r>
    </w:p>
    <w:p>
      <w:r>
        <w:t xml:space="preserve">简历:  </w:t>
        <w:br/>
        <w:t>王灏，男，1967年6月生，汉族，辽宁海城人，1987年11月入党，1990年7月参加工作，阜新矿业学院采矿工程专业大学毕业，在职研究生（北京大学政治经济学专业），经济学博士，教授、高级经济师、工程师。</w:t>
        <w:br/>
        <w:br/>
        <w:t>曾任北京市煤炭总公司三厂副厂长、总公司副经理，北京市境外融投资管理中心党组成员、副主任，北京市国有资产经营有限责任公司党组成员、董事、副总经理，北京地铁集团有限责任公司党委常委、董事、副总经理，北京市基础设施投资有限公司党委副书记、董事、副总经理、总经理，市国资委党委委员、副主任（正局级），北京首都创业集团有限公司党委副书记、副董事长、总经理。</w:t>
        <w:br/>
        <w:br/>
        <w:t>2015.05 北京首都创业集团有限公司党委书记、董事长、总经理</w:t>
        <w:br/>
        <w:br/>
        <w:t>2015.11 北京市朝阳区委副书记，区政府副区长、代区长</w:t>
        <w:br/>
        <w:br/>
        <w:t>2016.01 北京市朝阳区委副书记，区政府区长</w:t>
        <w:br/>
        <w:br/>
        <w:t>（人民网资料 截至2016年1月）</w:t>
        <w:br/>
      </w:r>
    </w:p>
    <w:p/>
    <w:p>
      <w:pPr>
        <w:pStyle w:val="Heading3"/>
      </w:pPr>
      <w:r>
        <w:t xml:space="preserve">北京市  海淀区  </w:t>
      </w:r>
    </w:p>
    <w:p>
      <w:r>
        <w:rPr>
          <w:i/>
        </w:rPr>
        <w:t>崔述强 北京市海淀区委书记</w:t>
      </w:r>
    </w:p>
    <w:p>
      <w:r>
        <w:t>性别:  男</w:t>
      </w:r>
    </w:p>
    <w:p>
      <w:r>
        <w:t>生年：  1963年04月</w:t>
      </w:r>
    </w:p>
    <w:p>
      <w:r>
        <w:t>籍贯:  北京</w:t>
      </w:r>
    </w:p>
    <w:p>
      <w:r>
        <w:t>学历:  博士</w:t>
      </w:r>
    </w:p>
    <w:p>
      <w:r>
        <w:t xml:space="preserve">简历:  </w:t>
        <w:br/>
        <w:t>崔述强，男，1963年5月生，汉族，北京市人，1988年9月入党，1985年7月参加工作，北京财贸学院工商行政管理专业大学毕业，经济学博士，高级经济师。</w:t>
        <w:br/>
        <w:br/>
        <w:t>1978.09 北京市第一六五中学学生</w:t>
        <w:br/>
        <w:br/>
        <w:t>1981.07 北京财贸学院工商行政管理专业学生</w:t>
        <w:br/>
        <w:br/>
        <w:t>1985.07 北京市工商局研究室干部</w:t>
        <w:br/>
        <w:br/>
        <w:t>1987.05 北京市工商局办公室科员（其间：1987.12-1989.02挂职任大兴县工商局副局长)</w:t>
        <w:br/>
        <w:br/>
        <w:t>1989.02 北京市工商局企业登记处副处长</w:t>
        <w:br/>
        <w:br/>
        <w:t>1992.08 北京市工商局企业登记处处长</w:t>
        <w:br/>
        <w:br/>
        <w:t>1994.07 北京市工商局党组成员、副局长（其间：2001.07-2002.07赴加拿大麦克马斯特大学商学院做访问学者；1996.12-1998.11在中国社会科学院研究生院货币银行学专业在职硕士研究生课程班学习）</w:t>
        <w:br/>
        <w:br/>
        <w:t>2002.08 北京市统计局党组书记、局长（其间：2005.10-2007.09在长江商学院工商管理专业在职学习，攻读高级管理人员工商管理硕士学位）</w:t>
        <w:br/>
        <w:br/>
        <w:t>2009.02 中共北京市委副秘书长、办公厅常务副主任</w:t>
        <w:br/>
        <w:br/>
        <w:t>（其间：2005.09-2012.11在华中科技大学经济学院西方经济学专业在职学习，攻读经济学博士学位）</w:t>
        <w:br/>
        <w:br/>
        <w:t>2013.07 中共北京市委副秘书长、办公厅主任</w:t>
        <w:br/>
        <w:br/>
        <w:t>2015.06 中共北京市海淀区委书记</w:t>
        <w:br/>
        <w:br/>
        <w:t>（人民网资料 截至2015年6月）</w:t>
        <w:br/>
      </w:r>
    </w:p>
    <w:p/>
    <w:p>
      <w:pPr>
        <w:pStyle w:val="Heading3"/>
      </w:pPr>
      <w:r>
        <w:t xml:space="preserve">北京市  海淀区  </w:t>
      </w:r>
    </w:p>
    <w:p>
      <w:r>
        <w:rPr>
          <w:i/>
        </w:rPr>
        <w:t>于军 北京市海淀区区长</w:t>
      </w:r>
    </w:p>
    <w:p>
      <w:r>
        <w:t>性别:  男</w:t>
      </w:r>
    </w:p>
    <w:p>
      <w:r>
        <w:t>生年：  1964年05月</w:t>
      </w:r>
    </w:p>
    <w:p>
      <w:r>
        <w:t>籍贯:  山东平度</w:t>
      </w:r>
    </w:p>
    <w:p>
      <w:r>
        <w:t>学历:  博士</w:t>
      </w:r>
    </w:p>
    <w:p>
      <w:r>
        <w:t xml:space="preserve">简历:  </w:t>
        <w:br/>
        <w:t>于军，男，1964年6月生，汉族，山东平度人，1985年1月入党，1987年7月参加工作，北京航空学院飞行器制造工程专业大学毕业，研究生（北京航空航天大学管理科学与工程专业），管理学博士，副研究员、讲师。</w:t>
        <w:br/>
        <w:br/>
        <w:t>1982.09 贵州省六盘水市盘县特区第四中学学生</w:t>
        <w:br/>
        <w:br/>
        <w:t>1983.09 北京航空学院飞行器制造工程专业学生</w:t>
        <w:br/>
        <w:br/>
        <w:t>1987.07 北京航空航天大学团委学生部部长</w:t>
        <w:br/>
        <w:br/>
        <w:t>1989.03 北京航空航天大学团委学生部部长（副科级）</w:t>
        <w:br/>
        <w:br/>
        <w:t>1989.10 北京航空航天大学团委副书记</w:t>
        <w:br/>
        <w:br/>
        <w:t>1990.05 北京航空航天大学团委副书记（正科级）</w:t>
        <w:br/>
        <w:br/>
        <w:t>1992.06 北京航空航天大学校长办副主任</w:t>
        <w:br/>
        <w:br/>
        <w:t>1993.06 北京航空航天大学党政办副主任</w:t>
        <w:br/>
        <w:br/>
        <w:t>1995.09 北京航空航天大学校长助理（正处级）（其间：1994.09－1997.03在北京航空航天大学管理工程专业在职研究生学习，攻读工学硕士学位）</w:t>
        <w:br/>
        <w:br/>
        <w:t>1997.04 北京市海淀区政府办公室主任</w:t>
        <w:br/>
        <w:br/>
        <w:t>2002.07 北京市海淀区政府副区长</w:t>
        <w:br/>
        <w:br/>
        <w:t>2002.08 北京市海淀区政府副区长，中关村科技园区海淀园“数字园区”党组书记</w:t>
        <w:br/>
        <w:br/>
        <w:t>2004.04 北京市海淀区政府副区长，中关村科技园区海淀园管理委员会党组成员、副主任、综合办公室主任（其间：1999.09－2006.07在北京航空航天大学管理科学与工程专业在职研究生学习，攻读管理学博士学位）</w:t>
        <w:br/>
        <w:br/>
        <w:t>2006.12 中共北京市海淀区委常委，区政府副区长</w:t>
        <w:br/>
        <w:br/>
        <w:t>2008.05 中共北京市海淀区委常委，区政府副区长、区委宣传部部长、《海淀报》总编辑（兼）</w:t>
        <w:br/>
        <w:br/>
        <w:t>2008.11 中共北京市委办公厅副主任</w:t>
        <w:br/>
        <w:br/>
        <w:t>2010.03 中关村发展集团股份有限公司董事长</w:t>
        <w:br/>
        <w:br/>
        <w:t>2011.03 中关村发展集团股份有限公司党委书记、董事长</w:t>
        <w:br/>
        <w:br/>
        <w:t>2015.04 中共北京市海淀区委副书记，区政府党组书记、代理区长</w:t>
        <w:br/>
        <w:br/>
        <w:t>2016.01 中共北京市海淀区委副书记，区政府党组书记、区长</w:t>
        <w:br/>
        <w:br/>
        <w:t>（人民网资料 截至2016年1月）</w:t>
        <w:br/>
      </w:r>
    </w:p>
    <w:p/>
    <w:p>
      <w:pPr>
        <w:pStyle w:val="Heading3"/>
      </w:pPr>
      <w:r>
        <w:t xml:space="preserve">北京市  丰台区  </w:t>
      </w:r>
    </w:p>
    <w:p>
      <w:r>
        <w:rPr>
          <w:i/>
        </w:rPr>
        <w:t>杨艺文 北京市丰台区委书记</w:t>
      </w:r>
    </w:p>
    <w:p>
      <w:r>
        <w:t>性别:  女</w:t>
      </w:r>
    </w:p>
    <w:p>
      <w:r>
        <w:t>生年：  1961年03月</w:t>
      </w:r>
    </w:p>
    <w:p>
      <w:r>
        <w:t>籍贯:  山东荣成</w:t>
      </w:r>
    </w:p>
    <w:p>
      <w:r>
        <w:t>学历:  博士</w:t>
      </w:r>
    </w:p>
    <w:p>
      <w:r>
        <w:t xml:space="preserve">简历:  </w:t>
        <w:br/>
        <w:t>杨艺文，女，1961年4月，汉族，山东荣成人，1983年6月入党，1983年8月参加工作，北京大学法律学专业大学毕业，在职研究生（中国政法大学国际法学专业），法学博士，高级政工师。</w:t>
        <w:br/>
        <w:br/>
        <w:t>曾任北京市人大常委会法制室办公室副主任，团市委权益部副部长、部长，市司法局副局长，东城区委副书记、政法委书记、区政府区长，市工商行政管理局党组副书记、局长，市工商行政管理局党组书记、局长。</w:t>
        <w:br/>
        <w:br/>
        <w:t>2014.01 北京市政府副秘书长（兼），市工商行政管理局党组书记、局长</w:t>
        <w:br/>
        <w:br/>
        <w:t>2014.11 中共北京市丰台区委书记</w:t>
        <w:br/>
        <w:br/>
        <w:t>中共北京市第十一届委员会委员。</w:t>
        <w:br/>
        <w:br/>
        <w:t>（人民网资料 截至2014年12月）</w:t>
        <w:br/>
      </w:r>
    </w:p>
    <w:p/>
    <w:p>
      <w:pPr>
        <w:pStyle w:val="Heading3"/>
      </w:pPr>
      <w:r>
        <w:t xml:space="preserve">北京市  丰台区  </w:t>
      </w:r>
    </w:p>
    <w:p>
      <w:r>
        <w:rPr>
          <w:i/>
        </w:rPr>
        <w:t>冀岩 北京市丰台区区长</w:t>
      </w:r>
    </w:p>
    <w:p>
      <w:r>
        <w:t>性别:  男</w:t>
      </w:r>
    </w:p>
    <w:p>
      <w:r>
        <w:t>生年：  1962年09月</w:t>
      </w:r>
    </w:p>
    <w:p>
      <w:r>
        <w:t>籍贯:  北京</w:t>
      </w:r>
    </w:p>
    <w:p>
      <w:r>
        <w:t>学历:  学士</w:t>
      </w:r>
    </w:p>
    <w:p>
      <w:r>
        <w:t xml:space="preserve">简历:  </w:t>
        <w:br/>
        <w:t>冀岩，男，1962年10月出生，北京人，中共党员，大学学历。</w:t>
        <w:br/>
        <w:br/>
        <w:t>曾任北京市建设委员会党组成员、副主任，北京市建委市政处处长、北京市建委重大项目处处长。</w:t>
        <w:br/>
        <w:br/>
        <w:t>2011.08 中共丰台区委副书记，区政府代区长</w:t>
        <w:br/>
        <w:br/>
        <w:t>2011.09 中共丰台区委副书记，区政府区长</w:t>
        <w:br/>
        <w:br/>
        <w:t>（人民网资料 截至2013年6月）</w:t>
        <w:br/>
      </w:r>
    </w:p>
    <w:p/>
    <w:p>
      <w:pPr>
        <w:pStyle w:val="Heading3"/>
      </w:pPr>
      <w:r>
        <w:t xml:space="preserve">北京市  石景山区  </w:t>
      </w:r>
    </w:p>
    <w:p>
      <w:r>
        <w:rPr>
          <w:i/>
        </w:rPr>
        <w:t>牛青山 北京市石景山区委书记</w:t>
      </w:r>
    </w:p>
    <w:p>
      <w:r>
        <w:t>性别:  男</w:t>
      </w:r>
    </w:p>
    <w:p>
      <w:r>
        <w:t>生年：  1960年11月</w:t>
      </w:r>
    </w:p>
    <w:p>
      <w:r>
        <w:t>籍贯:  河北定州</w:t>
      </w:r>
    </w:p>
    <w:p>
      <w:r>
        <w:t>学历:  研究生</w:t>
      </w:r>
    </w:p>
    <w:p>
      <w:r>
        <w:t xml:space="preserve">简历:  </w:t>
        <w:br/>
        <w:t xml:space="preserve">牛青山，男，汉族，1960年12月出生，河北定州人，1976年12月参加工作，1979年7月加入中国共产党，中央党校研究生毕业（法学专业），高级政工师。 </w:t>
        <w:br/>
        <w:br/>
        <w:t>曾任北京市崇文区委副书记兼区委政法委书记，北京市崇文区委副书记，北京市崇文区委副书记、区人民政府区长。</w:t>
        <w:br/>
        <w:br/>
        <w:t>2010.07 中共北京市东城区委副书记</w:t>
        <w:br/>
        <w:br/>
        <w:t>2010.08 中共北京市东城区委副书记，区政府区长</w:t>
        <w:br/>
        <w:br/>
        <w:t>2013.11 中共北京市石景山区委书记</w:t>
        <w:br/>
        <w:br/>
        <w:t>（人民网资料 截至2013年11月）</w:t>
        <w:br/>
      </w:r>
    </w:p>
    <w:p/>
    <w:p>
      <w:pPr>
        <w:pStyle w:val="Heading3"/>
      </w:pPr>
      <w:r>
        <w:t xml:space="preserve">北京市  石景山区  </w:t>
      </w:r>
    </w:p>
    <w:p>
      <w:r>
        <w:rPr>
          <w:i/>
        </w:rPr>
        <w:t>夏林茂 北京市石景山区区长</w:t>
      </w:r>
    </w:p>
    <w:p>
      <w:r>
        <w:t>性别:  男</w:t>
      </w:r>
    </w:p>
    <w:p>
      <w:r>
        <w:t>生年：  1970年04月</w:t>
      </w:r>
    </w:p>
    <w:p>
      <w:r>
        <w:t>籍贯:  江苏建湖</w:t>
      </w:r>
    </w:p>
    <w:p>
      <w:r>
        <w:t>学历:  博士</w:t>
      </w:r>
    </w:p>
    <w:p>
      <w:r>
        <w:t xml:space="preserve">简历:  </w:t>
        <w:br/>
        <w:t>夏林茂，男，汉族，1970年5月生，江苏建湖人，中共党员，1993年8月参加工作，清华大学建筑学专业毕业，博士研究生。</w:t>
        <w:br/>
        <w:br/>
        <w:t>曾担任北京市规划委员会副主任。</w:t>
        <w:br/>
        <w:br/>
        <w:t>2011.02 中共北京市石景山区委副书记，区政府代区长</w:t>
        <w:br/>
        <w:br/>
        <w:t>2011.12 中共北京市石景山区委副书记，区政府区长</w:t>
        <w:br/>
        <w:br/>
        <w:t>（人民网资料 截至2013年6月）</w:t>
        <w:br/>
      </w:r>
    </w:p>
    <w:p/>
    <w:p>
      <w:pPr>
        <w:pStyle w:val="Heading3"/>
      </w:pPr>
      <w:r>
        <w:t xml:space="preserve">北京市  门头沟区  </w:t>
      </w:r>
    </w:p>
    <w:p>
      <w:r>
        <w:rPr>
          <w:i/>
        </w:rPr>
        <w:t>张贵林 北京市门头沟区委书记</w:t>
      </w:r>
    </w:p>
    <w:p>
      <w:r>
        <w:t>性别:  男</w:t>
      </w:r>
    </w:p>
    <w:p>
      <w:r>
        <w:t>生年：  1963年04月</w:t>
      </w:r>
    </w:p>
    <w:p>
      <w:r>
        <w:t>籍贯:  广西兴安</w:t>
      </w:r>
    </w:p>
    <w:p>
      <w:r>
        <w:t>学历:  博士</w:t>
      </w:r>
    </w:p>
    <w:p>
      <w:r>
        <w:t xml:space="preserve">简历:  </w:t>
        <w:br/>
        <w:t>张贵林，男，汉族，1963年4月出生，广西兴安人，1982年11月加入中国共产党，1983年8月参加工作，博士研究生学历，管理学博士学位，教授级高级工程师。</w:t>
        <w:br/>
        <w:br/>
        <w:t>历任中国农业机械化科学研究院助理工程师、工程师、院团委副书记，广西兴安县副县长，中国农业机械化科学研究院科技经营管理处副处长兼北京海丰技术公司总经理，农业部农机化司外经项目办公室副主任，北京二轻有限责任公司总工程师，北京市新技术产业开发试验区管委会党组成员、副主任，中关村科技园区管委会党组成员、副主任，北京住总集团有限责任公司副董事长兼北京中关村科技发展（控股）股份有限公司党委书记、董事长，北京住总集团有限责任公司党委书记、董事长兼北京中关村科技发展（控股）股份有限公司党委书记、董事长，北京住总集团有限责任公司党委书记、董事长，市十四届人大城建环保委员会委员。</w:t>
        <w:br/>
        <w:br/>
        <w:t>2014.10 北京市门头沟区委副书记，区政府副区长、代区长</w:t>
        <w:br/>
        <w:br/>
        <w:t>2015.02 北京市门头沟区委副书记，区政府区长</w:t>
        <w:br/>
        <w:br/>
        <w:t>2016.03 北京市门头沟区委书记，区政府区长</w:t>
        <w:br/>
        <w:br/>
        <w:t>2016.04 北京市门头沟区委书记</w:t>
        <w:br/>
        <w:br/>
        <w:t>（人民网资料 截至2016年4月）</w:t>
        <w:br/>
      </w:r>
    </w:p>
    <w:p/>
    <w:p>
      <w:pPr>
        <w:pStyle w:val="Heading3"/>
      </w:pPr>
      <w:r>
        <w:t xml:space="preserve">北京市  门头沟区  </w:t>
      </w:r>
    </w:p>
    <w:p>
      <w:r>
        <w:rPr>
          <w:i/>
        </w:rPr>
        <w:t>付兆庚 北京市门头沟区代区长</w:t>
      </w:r>
    </w:p>
    <w:p>
      <w:r>
        <w:t>性别:  男</w:t>
      </w:r>
    </w:p>
    <w:p>
      <w:r>
        <w:t>生年：  1964年08月</w:t>
      </w:r>
    </w:p>
    <w:p>
      <w:r>
        <w:t>籍贯:  北京</w:t>
      </w:r>
    </w:p>
    <w:p>
      <w:r>
        <w:t xml:space="preserve">学历:  </w:t>
      </w:r>
    </w:p>
    <w:p>
      <w:r>
        <w:t xml:space="preserve">简历:  </w:t>
        <w:br/>
        <w:t>付兆庚，男，汉族，1964年8月出生，北京人，1986年3月加入中国共产党，1983年10月参加工作，中央党校研究生学历，高级政工师。</w:t>
        <w:br/>
        <w:br/>
        <w:t>历任中国人民武警部队山西省总队太原支队战士，北京市通县民政局干事，通县税务局干事、团委书记，通县团委办公室干事、办公室主任，通县团委副书记、书记，通州团区委书记，甘棠乡党委书记、人大主席，甘棠镇党委书记，通州区委组织部副部长（正处级），怀柔区委常委、组织部部长，门头沟区委常委、区政府副区长，门头沟区委副书记、政法委书记。</w:t>
        <w:br/>
        <w:br/>
        <w:t>2016.04 门头沟区委副书记，区政府副区长、代区长。</w:t>
        <w:br/>
        <w:br/>
        <w:t>（人民网资料 截至2016年4月）</w:t>
        <w:br/>
      </w:r>
    </w:p>
    <w:p/>
    <w:p>
      <w:pPr>
        <w:pStyle w:val="Heading3"/>
      </w:pPr>
      <w:r>
        <w:t xml:space="preserve">北京市  房山区  </w:t>
      </w:r>
    </w:p>
    <w:p>
      <w:r>
        <w:rPr>
          <w:i/>
        </w:rPr>
        <w:t>曾赞荣 北京市房山区委书记</w:t>
      </w:r>
    </w:p>
    <w:p>
      <w:r>
        <w:t>性别:  男</w:t>
      </w:r>
    </w:p>
    <w:p>
      <w:r>
        <w:t>生年：  1969年08月</w:t>
      </w:r>
    </w:p>
    <w:p>
      <w:r>
        <w:t>籍贯:  湖南邵东</w:t>
      </w:r>
    </w:p>
    <w:p>
      <w:r>
        <w:t>学历:  硕士</w:t>
      </w:r>
    </w:p>
    <w:p>
      <w:r>
        <w:t xml:space="preserve">简历:  </w:t>
        <w:br/>
        <w:t>曾赞荣，男，1969年8月出生，汉族，湖南邵东人，研究生毕业，理学硕士、高级工程师，1987年10月加入中国共产党，1992年7月参加工作。</w:t>
        <w:br/>
        <w:br/>
        <w:t>曾任北京市宣武区规划局副局长，党组书记、局长，市规划委宣武分局党组书记、局长，宣武区政府副区长，市国土资源局党组成员、副局长。</w:t>
        <w:br/>
        <w:br/>
        <w:t>2012.02 中共北京市房山区委副书记、政法委书记</w:t>
        <w:br/>
        <w:br/>
        <w:t>2014.12 中共北京市房山区委副书记、政法委书记、区委党校校长，区政府副区长、代理区长、党组书记</w:t>
        <w:br/>
        <w:br/>
        <w:t>2015.01 中共北京市房山区委副书记，区政府区长、党组书记</w:t>
        <w:br/>
        <w:br/>
        <w:t>2016.02 中共北京市房山区委书记，区政府区长、党组书记</w:t>
        <w:br/>
        <w:br/>
        <w:t>2016.04 中共北京市房山区委书记</w:t>
        <w:br/>
        <w:br/>
        <w:t>（人民网资料 截至2016年4月）</w:t>
        <w:br/>
      </w:r>
    </w:p>
    <w:p/>
    <w:p>
      <w:pPr>
        <w:pStyle w:val="Heading3"/>
      </w:pPr>
      <w:r>
        <w:t xml:space="preserve">北京市  房山区  </w:t>
      </w:r>
    </w:p>
    <w:p>
      <w:r>
        <w:rPr>
          <w:i/>
        </w:rPr>
        <w:t>陈清 北京市房山区代区长</w:t>
      </w:r>
    </w:p>
    <w:p>
      <w:r>
        <w:t>性别:  男</w:t>
      </w:r>
    </w:p>
    <w:p>
      <w:r>
        <w:t>生年：  1966年01月</w:t>
      </w:r>
    </w:p>
    <w:p>
      <w:r>
        <w:t>籍贯:  吉林吉林</w:t>
      </w:r>
    </w:p>
    <w:p>
      <w:r>
        <w:t xml:space="preserve">学历:  </w:t>
      </w:r>
    </w:p>
    <w:p>
      <w:r>
        <w:t xml:space="preserve">简历:  </w:t>
        <w:br/>
        <w:t>陈清，男，1966年1月生，汉族，吉林吉林人，1992年6月入党，1983年7月参加工作，市委党校研究生（北京市委党校党建专业），高级政工师。</w:t>
        <w:br/>
        <w:br/>
        <w:t>曾任北京市门头沟区委办副主任、团区委书记、区政府办主任，区长助理、区政府办主任，区委常委、区政府办主任，区委常委、政法委书记，区委常委、副区长，市安全监管局党组成员、副局长，北京煤矿安全监察局党组成员、副局长（兼）等职务。</w:t>
        <w:br/>
        <w:br/>
        <w:t>2014年9月，北京市安全生产监督管理局党组成员、副局长，北京煤矿安全监察局党组成员、副局长（兼），新疆维吾尔自治区乌鲁木齐市委副书记（挂职） 。</w:t>
        <w:br/>
        <w:br/>
        <w:t>2016年4月，北京市房山区委副书记，区政府代区长。</w:t>
        <w:br/>
        <w:br/>
        <w:t>（人民网资料 截至2016年4月）</w:t>
        <w:br/>
      </w:r>
    </w:p>
    <w:p/>
    <w:p>
      <w:pPr>
        <w:pStyle w:val="Heading3"/>
      </w:pPr>
      <w:r>
        <w:t xml:space="preserve">北京市  通州区  </w:t>
      </w:r>
    </w:p>
    <w:p>
      <w:r>
        <w:rPr>
          <w:i/>
        </w:rPr>
        <w:t>杨斌 北京市通州区委书记</w:t>
      </w:r>
    </w:p>
    <w:p>
      <w:r>
        <w:t>性别:  男</w:t>
      </w:r>
    </w:p>
    <w:p>
      <w:r>
        <w:t>生年：  1961年11月</w:t>
      </w:r>
    </w:p>
    <w:p>
      <w:r>
        <w:t>籍贯:  山东昌邑</w:t>
      </w:r>
    </w:p>
    <w:p>
      <w:r>
        <w:t>学历:  博士</w:t>
      </w:r>
    </w:p>
    <w:p>
      <w:r>
        <w:t xml:space="preserve">简历:  </w:t>
        <w:br/>
        <w:t>杨斌，男，1961年12月生，汉族，山东昌邑人，1985年5月入党，1983年9月参加工作，北京建筑工程学院给排水专业大学毕业，在职研究生（中国人民大学产业经济专业），经济学博士，教授级高级工程师。</w:t>
        <w:br/>
        <w:br/>
        <w:t>曾任北京市第一城建开发公司副经理、经理，北京城市建设开发集团有限责任公司副经理，北京城市开发集团有限责任公司副总经理，北京地铁建设管理有限责任公司党委副书记、总经理，北京地铁集团有限责任公司副总经理，北京市轨道交通建设管理有限公司党委书记、董事长，市重大项目办党组副书记、主任。</w:t>
        <w:br/>
        <w:br/>
        <w:t>2011.05 北京市住房和城乡建设委员会党组书记、主任，市重大项目办党组副书记、主任</w:t>
        <w:br/>
        <w:br/>
        <w:t>2014.11 中共北京市通州区委书记</w:t>
        <w:br/>
        <w:br/>
        <w:t>中共北京市第十一届委员会委员。</w:t>
        <w:br/>
        <w:br/>
        <w:t>（人民网资料 截至2014年12月）</w:t>
        <w:br/>
      </w:r>
    </w:p>
    <w:p/>
    <w:p>
      <w:pPr>
        <w:pStyle w:val="Heading3"/>
      </w:pPr>
      <w:r>
        <w:t xml:space="preserve">北京市  通州区  </w:t>
      </w:r>
    </w:p>
    <w:p>
      <w:r>
        <w:rPr>
          <w:i/>
        </w:rPr>
        <w:t>张力兵 北京市通州区代区长</w:t>
      </w:r>
    </w:p>
    <w:p>
      <w:r>
        <w:t>性别:  男</w:t>
      </w:r>
    </w:p>
    <w:p>
      <w:r>
        <w:t>生年：  1963年08月</w:t>
      </w:r>
    </w:p>
    <w:p>
      <w:r>
        <w:t>籍贯:  北京</w:t>
      </w:r>
    </w:p>
    <w:p>
      <w:r>
        <w:t>学历:  学士</w:t>
      </w:r>
    </w:p>
    <w:p>
      <w:r>
        <w:t xml:space="preserve">简历:  </w:t>
        <w:br/>
        <w:t>张力兵，男，1963年8月生，汉族，北京人，1993年9月入党，1985年8月参加工作，北京建筑工程学院工业与民用建筑专业大学毕业，高级工程师。</w:t>
        <w:br/>
        <w:br/>
        <w:t>曾任北京市建委工程处副处长，大兴县副县长，大兴区副区长，石景山区委常委、副区长，市对口支援地震灾区指挥部前线分指挥部临时党委副书记、常务副指挥，市对口支援和经济合作工作领导小组办公室副主任（副局级）。</w:t>
        <w:br/>
        <w:br/>
        <w:t>2014.12 北京市对口支援和经济合作工作领导小组办公室主任（正局级）</w:t>
        <w:br/>
        <w:br/>
        <w:t>2016.10 北京市通州区委副书记，区政府副区长、代区长</w:t>
        <w:br/>
        <w:br/>
        <w:t>（人民网资料 截至2016年10月）</w:t>
        <w:br/>
      </w:r>
    </w:p>
    <w:p/>
    <w:p>
      <w:pPr>
        <w:pStyle w:val="Heading3"/>
      </w:pPr>
      <w:r>
        <w:t xml:space="preserve">北京市  顺义区  </w:t>
      </w:r>
    </w:p>
    <w:p>
      <w:r>
        <w:rPr>
          <w:i/>
        </w:rPr>
        <w:t>王刚 北京市顺义区委书记</w:t>
      </w:r>
    </w:p>
    <w:p>
      <w:r>
        <w:t>性别:  男</w:t>
      </w:r>
    </w:p>
    <w:p>
      <w:r>
        <w:t>生年：  1968年06月</w:t>
      </w:r>
    </w:p>
    <w:p>
      <w:r>
        <w:t>籍贯:  辽宁锦西</w:t>
      </w:r>
    </w:p>
    <w:p>
      <w:r>
        <w:t>学历:  博士</w:t>
      </w:r>
    </w:p>
    <w:p>
      <w:r>
        <w:t xml:space="preserve">简历:  </w:t>
        <w:br/>
        <w:t>王刚，男，汉族，1968年7月生人，辽宁锦西人，1991年1月加入中国共产党，1990年7月参加工作，北京大学政府管理学院行政管理专业、北京交通大学产业经济学专业毕业，研究生学历，管理学硕士，经济学博士，高级政工师，讲师。</w:t>
        <w:br/>
        <w:br/>
        <w:t>1983.09 贵州省安顺地区安顺第一中学学生</w:t>
        <w:br/>
        <w:br/>
        <w:t>1986.09 北方交通大学土木建筑系铁道工程专业学生</w:t>
        <w:br/>
        <w:br/>
        <w:t>1990.07 北方交通大学土木建筑系辅导员</w:t>
        <w:br/>
        <w:br/>
        <w:t>1993.04 北方交通大学学生处干事（副科级）</w:t>
        <w:br/>
        <w:br/>
        <w:t>1994.09 北方交通大学学生处干事（正科级）</w:t>
        <w:br/>
        <w:br/>
        <w:t>1996.09 北方交通大学团委书记（副处级）</w:t>
        <w:br/>
        <w:br/>
        <w:t>1998.07 北方交通大学团委书记（副处级）兼学生工作（部）处副（部）处长</w:t>
        <w:br/>
        <w:br/>
        <w:t>2000.01 中共北京市委组织部办公室副处级秘书</w:t>
        <w:br/>
        <w:br/>
        <w:t>2000.06 中共北京市委组织部办公室正处级秘书</w:t>
        <w:br/>
        <w:br/>
        <w:t>2001.02 北京市人大常委会办公厅正处级秘书</w:t>
        <w:br/>
        <w:br/>
        <w:t>（其间：1999.09—2002.07在北京大学政府管理学院行政管理专业在职研究生学习，攻读管理学硕士学位）</w:t>
        <w:br/>
        <w:br/>
        <w:t>2003.02 北京市人大常委会办公厅副局级秘书</w:t>
        <w:br/>
        <w:br/>
        <w:t>2003.08 中共北京市昌平区委副书记</w:t>
        <w:br/>
        <w:br/>
        <w:t>2006.04 中共北京市宣武区委副书记、区政府副区长、代理区长</w:t>
        <w:br/>
        <w:br/>
        <w:t>2006.12 中共北京市宣武区委副书记、区政府区长</w:t>
        <w:br/>
        <w:br/>
        <w:t>（其间：2005.09—2010.01在北京交通大学产业经济学专业在职研究生学习，攻读经济学博士）</w:t>
        <w:br/>
        <w:br/>
        <w:t>2010.06 中共北京市顺义区委副书记</w:t>
        <w:br/>
        <w:br/>
        <w:t>2010.07 中共北京市顺义区委副书记、区政府党组书记、副区长、代理区长、天竺综合保税区管委会党组书记、主任</w:t>
        <w:br/>
        <w:br/>
        <w:t>2011.01 中共北京市顺义区委副书记、区政府党组书记、区长、天竺综合保税区管委会党组书记、主任</w:t>
        <w:br/>
        <w:br/>
        <w:t>2013.02 中共北京市顺义区委书记、区政府党组书记、区长</w:t>
        <w:br/>
        <w:br/>
        <w:t>2013.03 中共北京市顺义区委书记</w:t>
        <w:br/>
        <w:br/>
        <w:t>（人民网资料 截至2013年6月）</w:t>
        <w:br/>
        <w:br/>
      </w:r>
    </w:p>
    <w:p/>
    <w:p>
      <w:pPr>
        <w:pStyle w:val="Heading3"/>
      </w:pPr>
      <w:r>
        <w:t xml:space="preserve">北京市  顺义区  </w:t>
      </w:r>
    </w:p>
    <w:p>
      <w:r>
        <w:rPr>
          <w:i/>
        </w:rPr>
        <w:t>高朋 北京市顺义区区长</w:t>
      </w:r>
    </w:p>
    <w:p>
      <w:r>
        <w:t>性别:  男</w:t>
      </w:r>
    </w:p>
    <w:p>
      <w:r>
        <w:t>生年：  1972年06月</w:t>
      </w:r>
    </w:p>
    <w:p>
      <w:r>
        <w:t>籍贯:  辽宁凤城</w:t>
      </w:r>
    </w:p>
    <w:p>
      <w:r>
        <w:t>学历:  博士</w:t>
      </w:r>
    </w:p>
    <w:p>
      <w:r>
        <w:t xml:space="preserve">简历:  </w:t>
        <w:br/>
        <w:t>高朋，男，汉族，1972年7月生，辽宁凤城人，1996年6月入党，1996年8月参加工作，学毕业（东北财经大学投资经济系投资经济专业），在职研究生（西南财经大学金融学专业），经济学博士，高级经济师。</w:t>
        <w:br/>
        <w:br/>
        <w:t>曾任北京地铁集团有限责任公司融资规划部副部长，北京市基础设施投资有限公司党委委员、总经理助理兼融资建设部经理、副总经理，北京市丰台区委常委、副区长，兼北京南站地区管理委员会主任。</w:t>
        <w:br/>
        <w:br/>
        <w:t xml:space="preserve">2014.01 北京市发展和改革委员会党组成员、副主任 </w:t>
        <w:br/>
        <w:br/>
        <w:t>2015.12 北京市顺义区委副书记，区政府副区长、代区长，北京天竺综合保税区管理委员会党组书记、主任（兼）</w:t>
        <w:br/>
        <w:br/>
        <w:t>2016.01 北京市顺义区委副书记，区政府区长，北京天竺综合保税区管理委员会党组书记、主任（兼）</w:t>
        <w:br/>
        <w:br/>
        <w:t>（人民网资料 截至2016年1月）</w:t>
        <w:br/>
      </w:r>
    </w:p>
    <w:p/>
    <w:p>
      <w:pPr>
        <w:pStyle w:val="Heading3"/>
      </w:pPr>
      <w:r>
        <w:t xml:space="preserve">北京市  昌平区  </w:t>
      </w:r>
    </w:p>
    <w:p>
      <w:r>
        <w:rPr>
          <w:i/>
        </w:rPr>
        <w:t>侯君舒 北京市昌平区委书记</w:t>
      </w:r>
    </w:p>
    <w:p>
      <w:r>
        <w:t>性别:  男</w:t>
      </w:r>
    </w:p>
    <w:p>
      <w:r>
        <w:t>生年：  1963年05月</w:t>
      </w:r>
    </w:p>
    <w:p>
      <w:r>
        <w:t>籍贯:  河南宁陵</w:t>
      </w:r>
    </w:p>
    <w:p>
      <w:r>
        <w:t>学历:  硕士</w:t>
      </w:r>
    </w:p>
    <w:p>
      <w:r>
        <w:t xml:space="preserve">简历:  </w:t>
        <w:br/>
        <w:t>侯君舒，男，汉族，1963年6月生，河南宁陵人，1985年7月入党，1985年7月参加工作，在职研究生毕业（中国人民大学行政管理专业），经济学硕士、管理学硕士，副教授。</w:t>
        <w:br/>
        <w:br/>
        <w:t>曾任中国人民大学计划统计学院团总支书记；中国人民大学团委副书记，学生工作部副部长，团委书记；北京市人民政府办公厅副主任；中共海淀区委员会副书记。</w:t>
        <w:br/>
        <w:br/>
        <w:t>2010.04 中共北京市昌平区委书记</w:t>
        <w:br/>
        <w:br/>
        <w:t>（人民网资料 截至2010年4月）</w:t>
        <w:br/>
      </w:r>
    </w:p>
    <w:p/>
    <w:p>
      <w:pPr>
        <w:pStyle w:val="Heading3"/>
      </w:pPr>
      <w:r>
        <w:t xml:space="preserve">北京市  昌平区  </w:t>
      </w:r>
    </w:p>
    <w:p>
      <w:r>
        <w:rPr>
          <w:i/>
        </w:rPr>
        <w:t>张燕友 北京市昌平区区长</w:t>
      </w:r>
    </w:p>
    <w:p>
      <w:r>
        <w:t>性别:  男</w:t>
      </w:r>
    </w:p>
    <w:p>
      <w:r>
        <w:t>生年：  1963年06月</w:t>
      </w:r>
    </w:p>
    <w:p>
      <w:r>
        <w:t>籍贯:  北京</w:t>
      </w:r>
    </w:p>
    <w:p>
      <w:r>
        <w:t>学历:  博士</w:t>
      </w:r>
    </w:p>
    <w:p>
      <w:r>
        <w:t xml:space="preserve">简历:  </w:t>
        <w:br/>
        <w:t>张燕友，男，1963年7月生，汉族，北京市人，1984年12月入党，1985年7月参加工作，大学毕业(北京航空学院分院金属材料及热处理专业)，在职研究生(北京工业大学管理科学与工程专业)，管理学博士，高级经济师。</w:t>
        <w:br/>
        <w:br/>
        <w:t>曾任北京市计委科教处副处长、社会处处长，北京市发展计划委社会处处长、高新技术处处长、工业处处长，北京市发展改革委工业处处长、委员(副局级)、党组成员、副主任，市对口支援和经济合作工作领导小组办公室副主任(兼)。</w:t>
        <w:br/>
        <w:br/>
        <w:t>2011.07 中共北京市昌平区委常委，区政府副区长</w:t>
        <w:br/>
        <w:br/>
        <w:t>2013.04 中共北京市昌平区委副书记，区政府代理区长</w:t>
        <w:br/>
        <w:br/>
        <w:t>2014.01 中共北京市昌平区委副书记，区政府区长</w:t>
        <w:br/>
        <w:br/>
        <w:t>（人民网资料 截至2014年1月）</w:t>
        <w:br/>
      </w:r>
    </w:p>
    <w:p/>
    <w:p>
      <w:pPr>
        <w:pStyle w:val="Heading3"/>
      </w:pPr>
      <w:r>
        <w:t xml:space="preserve">北京市  大兴区  </w:t>
      </w:r>
    </w:p>
    <w:p>
      <w:r>
        <w:rPr>
          <w:i/>
        </w:rPr>
        <w:t>谈绪祥 北京市大兴区委书记</w:t>
      </w:r>
    </w:p>
    <w:p>
      <w:r>
        <w:t>性别:  男</w:t>
      </w:r>
    </w:p>
    <w:p>
      <w:r>
        <w:t>生年：  1966年05月</w:t>
      </w:r>
    </w:p>
    <w:p>
      <w:r>
        <w:t>籍贯:  安徽芜湖</w:t>
      </w:r>
    </w:p>
    <w:p>
      <w:r>
        <w:t>学历:  本科</w:t>
      </w:r>
    </w:p>
    <w:p>
      <w:r>
        <w:t xml:space="preserve">简历:  </w:t>
        <w:br/>
        <w:t>谈绪祥，男，1966年5月生，汉族，安徽芜湖人，2004年11月入党，1989年7月参加工作，大学毕业（同济大学城市规划专业），教授级高级工程师。</w:t>
        <w:br/>
        <w:br/>
        <w:t>曾任中国城市规划设计研究院广西钦州办事处主任，科技业务处副处长、处长兼总工程师室主任；北京市规划委员会（首都规划建设委员会办公室）副总规划师兼总体规划处处长，党组成员、副主任；中共北京市大兴区委常委、区政府副区长。</w:t>
        <w:br/>
        <w:br/>
        <w:t>2011.12 中共北京市大兴区委副书记、政法委书记</w:t>
        <w:br/>
        <w:br/>
        <w:t>2013.05 中共北京市大兴区委副书记，区人民政府代区长</w:t>
        <w:br/>
        <w:br/>
        <w:t>2013.12 中共北京市大兴区委副书记，区人民政府区长</w:t>
        <w:br/>
        <w:br/>
        <w:t>2016.03 中共北京市大兴区委书记，区政府党组书记、区长，北京经济技术开发区工委书记</w:t>
        <w:br/>
        <w:br/>
        <w:t>2016.04 中共北京市大兴区委书记，北京经济技术开发区工委书记</w:t>
        <w:br/>
        <w:br/>
        <w:t>（人民网资料 截至2016年4月）</w:t>
        <w:br/>
      </w:r>
    </w:p>
    <w:p/>
    <w:p>
      <w:pPr>
        <w:pStyle w:val="Heading3"/>
      </w:pPr>
      <w:r>
        <w:t xml:space="preserve">北京市  大兴区  </w:t>
      </w:r>
    </w:p>
    <w:p>
      <w:r>
        <w:rPr>
          <w:i/>
        </w:rPr>
        <w:t>崔志成 北京市大兴区代区长</w:t>
      </w:r>
    </w:p>
    <w:p>
      <w:r>
        <w:t>性别:  男</w:t>
      </w:r>
    </w:p>
    <w:p>
      <w:r>
        <w:t>生年：  1970年04月</w:t>
      </w:r>
    </w:p>
    <w:p>
      <w:r>
        <w:t>籍贯:  山东招远</w:t>
      </w:r>
    </w:p>
    <w:p>
      <w:r>
        <w:t>学历:  硕士</w:t>
      </w:r>
    </w:p>
    <w:p>
      <w:r>
        <w:t xml:space="preserve">简历:  </w:t>
        <w:br/>
        <w:t>崔志成，男，1970年4月出生，汉族，山东招远人，大学文化，工商管理硕士，经济师，1998年5月入党，1992年8月参加工作。</w:t>
        <w:br/>
        <w:br/>
        <w:t>曾任北京第二机床厂副厂长、厂长，北京京城机电控股有限责任公司投资合作部部长，北京第一机床厂厂长，通州区副区长等职</w:t>
        <w:br/>
        <w:br/>
        <w:t xml:space="preserve">2013.01 通州区委常委，区政府常务副区长 </w:t>
        <w:br/>
        <w:br/>
        <w:t>2016.04 大兴区委副书记，区政府党组书记、副区长、代区长，北京经济技术开发区工委副书记</w:t>
        <w:br/>
        <w:br/>
        <w:t>（人民网资料 截至2016年4月）</w:t>
        <w:br/>
      </w:r>
    </w:p>
    <w:p/>
    <w:p>
      <w:pPr>
        <w:pStyle w:val="Heading3"/>
      </w:pPr>
      <w:r>
        <w:t xml:space="preserve">北京市  怀柔区  </w:t>
      </w:r>
    </w:p>
    <w:p>
      <w:r>
        <w:rPr>
          <w:i/>
        </w:rPr>
        <w:t>齐静 北京市怀柔区委书记</w:t>
      </w:r>
    </w:p>
    <w:p>
      <w:r>
        <w:t>性别:  女</w:t>
      </w:r>
    </w:p>
    <w:p>
      <w:r>
        <w:t>生年：  1963年07月</w:t>
      </w:r>
    </w:p>
    <w:p>
      <w:r>
        <w:t>籍贯:  安徽无为</w:t>
      </w:r>
    </w:p>
    <w:p>
      <w:r>
        <w:t>学历:  学士</w:t>
      </w:r>
    </w:p>
    <w:p>
      <w:r>
        <w:t xml:space="preserve">简历:  </w:t>
        <w:br/>
        <w:t>齐静，女，汉族，中共党员，1963年8月生，安徽无为人，法学学士。</w:t>
        <w:br/>
        <w:br/>
        <w:t>曾任北京市国资委副主任，北京市残联党组书记、理事长等职。</w:t>
        <w:br/>
        <w:br/>
        <w:t>2011.03 中共北京市怀柔区委副书记，区政府副区长、代区长</w:t>
        <w:br/>
        <w:br/>
        <w:t>2011.04 中共北京市怀柔区委副书记，区政府区长</w:t>
        <w:br/>
        <w:br/>
        <w:t>2013.03 中共北京市怀柔区委书记</w:t>
        <w:br/>
        <w:br/>
        <w:t>（人民网资料 截至2013年6月）</w:t>
        <w:br/>
      </w:r>
    </w:p>
    <w:p/>
    <w:p>
      <w:pPr>
        <w:pStyle w:val="Heading3"/>
      </w:pPr>
      <w:r>
        <w:t xml:space="preserve">北京市  怀柔区  </w:t>
      </w:r>
    </w:p>
    <w:p>
      <w:r>
        <w:rPr>
          <w:i/>
        </w:rPr>
        <w:t>常卫 北京市怀柔区区长</w:t>
      </w:r>
    </w:p>
    <w:p>
      <w:r>
        <w:t>性别:  男</w:t>
      </w:r>
    </w:p>
    <w:p>
      <w:r>
        <w:t>生年：  1966年08月</w:t>
      </w:r>
    </w:p>
    <w:p>
      <w:r>
        <w:t>籍贯:  河南偃师</w:t>
      </w:r>
    </w:p>
    <w:p>
      <w:r>
        <w:t>学历:  博士</w:t>
      </w:r>
    </w:p>
    <w:p>
      <w:r>
        <w:t xml:space="preserve">简历:  </w:t>
        <w:br/>
        <w:t>常卫，男，1966年9月生，汉族，河南偃师人，1985年12月入党，1991年8月参加工作，研究生毕业（中央党校科学社会主义专业），法学硕士，在职研究生(北京工业大学管理科学与工程专业)，管理学博士。</w:t>
        <w:br/>
        <w:br/>
        <w:t>曾任中共中央办公厅秘书局助理调研员、副处级秘书、正处级秘书、副局级秘书、正局级秘书，北京市广播电视局党组成员、副局长（保留正局级），中共北京市委宣传部副部长（正局级），中共北京市东城区委副书记（正局级）。</w:t>
        <w:br/>
        <w:br/>
        <w:t>2011.09 中共北京市东城区委副书记、政法委书记（正局级）</w:t>
        <w:br/>
        <w:br/>
        <w:t>2013.03 中共北京市怀柔区委副书记，区人民政府代区长</w:t>
        <w:br/>
        <w:br/>
        <w:t>2013.12 中共北京市怀柔区委副书记，区人民政府区长</w:t>
        <w:br/>
        <w:br/>
        <w:t>（人民网资料 截至2013年12月）</w:t>
        <w:br/>
      </w:r>
    </w:p>
    <w:p/>
    <w:p>
      <w:pPr>
        <w:pStyle w:val="Heading3"/>
      </w:pPr>
      <w:r>
        <w:t xml:space="preserve">北京市  平谷区  </w:t>
      </w:r>
    </w:p>
    <w:p>
      <w:r>
        <w:rPr>
          <w:i/>
        </w:rPr>
        <w:t>王成国 北京市平谷区委书记</w:t>
      </w:r>
    </w:p>
    <w:p>
      <w:r>
        <w:t>性别:  男</w:t>
      </w:r>
    </w:p>
    <w:p>
      <w:r>
        <w:t>生年：  1966年01月</w:t>
      </w:r>
    </w:p>
    <w:p>
      <w:r>
        <w:t>籍贯:  山东莱芜</w:t>
      </w:r>
    </w:p>
    <w:p>
      <w:r>
        <w:t>学历:  博士</w:t>
      </w:r>
    </w:p>
    <w:p>
      <w:r>
        <w:t xml:space="preserve">简历:  </w:t>
        <w:br/>
        <w:t>王成国，男，1966年2月生，汉族，山东莱芜人，1987年12月入党，1989年7月参加工作，中国政法大学法律专业大学毕业，在职研究生（中国社会科学院研究生院马克思主义哲学专业），哲学博士，高级政工师。</w:t>
        <w:br/>
        <w:br/>
        <w:t>曾任北京市丰台区政府副区长，崇文区委常委、区政府副区长，市住房城乡建设委党组成员、副主任，市对口支援和经济合作工作领导小组新疆和田指挥部党委副书记、专职副指挥、党委书记、指挥，第七批、第八批援疆干部领队，新疆和田地委副书记。</w:t>
        <w:br/>
        <w:br/>
        <w:t>2014.11 北京市政府副秘书长（正局级）</w:t>
        <w:br/>
        <w:br/>
        <w:t>2015.09 北京市平谷区委书记</w:t>
        <w:br/>
        <w:br/>
        <w:t>（人民网资料 截至2015年9月）</w:t>
        <w:br/>
      </w:r>
    </w:p>
    <w:p/>
    <w:p>
      <w:pPr>
        <w:pStyle w:val="Heading3"/>
      </w:pPr>
      <w:r>
        <w:t xml:space="preserve">北京市  平谷区  </w:t>
      </w:r>
    </w:p>
    <w:p>
      <w:r>
        <w:rPr>
          <w:i/>
        </w:rPr>
        <w:t>汪明浩 北京市平谷区代区长</w:t>
      </w:r>
    </w:p>
    <w:p>
      <w:r>
        <w:t>性别:  男</w:t>
      </w:r>
    </w:p>
    <w:p>
      <w:r>
        <w:t>生年：  1967年10月</w:t>
      </w:r>
    </w:p>
    <w:p>
      <w:r>
        <w:t>籍贯:  辽宁辽阳</w:t>
      </w:r>
    </w:p>
    <w:p>
      <w:r>
        <w:t>学历:  硕士</w:t>
      </w:r>
    </w:p>
    <w:p>
      <w:r>
        <w:t xml:space="preserve">简历:  </w:t>
        <w:br/>
        <w:t>汪明浩，男，1967年10月出生，满族，辽宁辽阳人，1986年6月加入中国共产党，1990年7月参加工作，大学，公共管理硕士。</w:t>
        <w:br/>
        <w:br/>
        <w:t>曾任团市委副书记，中共北京市委台湾工作办公室主任、北京市人民政府台湾事务办公室主任等职务。</w:t>
        <w:br/>
        <w:br/>
        <w:t>2016.08 北京市平谷区委副书记，区政府党组书记、副区长、代区长</w:t>
        <w:br/>
        <w:br/>
        <w:t>（人民网资料 截至2016年9月）</w:t>
        <w:br/>
      </w:r>
    </w:p>
    <w:p/>
    <w:p>
      <w:pPr>
        <w:pStyle w:val="Heading3"/>
      </w:pPr>
      <w:r>
        <w:t xml:space="preserve">北京市  密云区  </w:t>
      </w:r>
    </w:p>
    <w:p>
      <w:r>
        <w:rPr>
          <w:i/>
        </w:rPr>
        <w:t>汪先永 北京市密云区委书记</w:t>
      </w:r>
    </w:p>
    <w:p>
      <w:r>
        <w:t>性别:  男</w:t>
      </w:r>
    </w:p>
    <w:p>
      <w:r>
        <w:t>生年：  1967年06月</w:t>
      </w:r>
    </w:p>
    <w:p>
      <w:r>
        <w:t>籍贯:  安徽太湖</w:t>
      </w:r>
    </w:p>
    <w:p>
      <w:r>
        <w:t>学历:  博士</w:t>
      </w:r>
    </w:p>
    <w:p>
      <w:r>
        <w:t xml:space="preserve">简历:  </w:t>
        <w:br/>
        <w:t>汪先永，男，1967年7月生，汉族，安徽太湖人，1988年5月入党，1989年7月参加工作，在职研究生（北京工业大学管理科学与工程专业），管理学博士。</w:t>
        <w:br/>
        <w:br/>
        <w:t>1985.09 北京师范大学教育系教育管理专业学生</w:t>
        <w:br/>
        <w:br/>
        <w:t>1989.07 中共北京市委教育工委干部处干部(其间: 1989.08—1990.08在北京师范学院党委组织部挂职锻炼)</w:t>
        <w:br/>
        <w:br/>
        <w:t>1992.12 中共北京市委教育工委干部处副主任科员</w:t>
        <w:br/>
        <w:br/>
        <w:t>1994.12 中共北京市委教育工委干部处主任科员</w:t>
        <w:br/>
        <w:br/>
        <w:t>(其间：1994.09—1998.06在中国人民大学法理学专业在职研究生学习，攻读法学硕士学位；1994.08—1995.08在北京理工大学挂职任党委组织部副部长；1995.08—1996.08在北京理工大学挂职任电子工程系党总支副书记)</w:t>
        <w:br/>
        <w:br/>
        <w:t>1998.06 中共北京市委教育工委干部处助理调研员、副处长</w:t>
        <w:br/>
        <w:br/>
        <w:t>1999.03 北京市政府办公厅秘书（副处级）</w:t>
        <w:br/>
        <w:br/>
        <w:t>2000.06 北京市政府办公厅秘书（正处级）</w:t>
        <w:br/>
        <w:br/>
        <w:t>2002.10 中共北京市委办公厅秘书（正处级）</w:t>
        <w:br/>
        <w:br/>
        <w:t>2003.02 中共北京市委办公厅秘书（副局级）</w:t>
        <w:br/>
        <w:br/>
        <w:t>2005.05 中共北京市委办公厅秘书（正局级）</w:t>
        <w:br/>
        <w:br/>
        <w:t>(其间：2003.09—2006.07在北京工业大学管理科学与工程专业在职研究生学习，攻读管理学博士学位)</w:t>
        <w:br/>
        <w:br/>
        <w:t>2007.08 中共北京市委副秘书长、办公厅秘书（正局级）</w:t>
        <w:br/>
        <w:br/>
        <w:t>2008.11 中共密云县委书记（正局级）</w:t>
        <w:br/>
        <w:br/>
        <w:t>2015.12 中共密云区委书记（正局级）</w:t>
        <w:br/>
        <w:br/>
        <w:t>（人民网资料 截至2015年12月）</w:t>
        <w:br/>
      </w:r>
    </w:p>
    <w:p/>
    <w:p>
      <w:pPr>
        <w:pStyle w:val="Heading3"/>
      </w:pPr>
      <w:r>
        <w:t xml:space="preserve">北京市  密云区  </w:t>
      </w:r>
    </w:p>
    <w:p>
      <w:r>
        <w:rPr>
          <w:i/>
        </w:rPr>
        <w:t>潘临珠 北京市密云区区长</w:t>
      </w:r>
    </w:p>
    <w:p>
      <w:r>
        <w:t>性别:  男</w:t>
      </w:r>
    </w:p>
    <w:p>
      <w:r>
        <w:t>生年：  1962年08月</w:t>
      </w:r>
    </w:p>
    <w:p>
      <w:r>
        <w:t>籍贯:  山西临汾</w:t>
      </w:r>
    </w:p>
    <w:p>
      <w:r>
        <w:t>学历:  博士</w:t>
      </w:r>
    </w:p>
    <w:p>
      <w:r>
        <w:t xml:space="preserve">简历:  </w:t>
        <w:br/>
        <w:t>潘临珠，男，1962年9月生，汉族，山西临汾人，1983年3月入党，1983年7月参加工作，在职研究生（法国南锡洛林理工大学机械工程专业），工学博士，副教授。</w:t>
        <w:br/>
        <w:br/>
        <w:t>1977.09 山西省临汾市第三中学学生</w:t>
        <w:br/>
        <w:br/>
        <w:t>1979.08 中南矿冶学院有色冶金专业学生</w:t>
        <w:br/>
        <w:br/>
        <w:t>1983.07 北京冶金管理干部学院教师</w:t>
        <w:br/>
        <w:br/>
        <w:t>1985.10 北京冶金管理干部学院团委书记</w:t>
        <w:br/>
        <w:br/>
        <w:t>1988.11 北京冶金管理干部学院管理系党总支副书记</w:t>
        <w:br/>
        <w:br/>
        <w:t>1989.05 北京冶金管理干部学院管理系党总支副书记、副主任</w:t>
        <w:br/>
        <w:br/>
        <w:t>1989.12 北京冶金管理干部学院党办副主任、宣传部副部长、学工部部长</w:t>
        <w:br/>
        <w:br/>
        <w:t>1991.10 法国南锡洛林理工大学机械工程专业研究生</w:t>
        <w:br/>
        <w:br/>
        <w:t>1995.06 北京冶金管理干部学院人事处副处长</w:t>
        <w:br/>
        <w:br/>
        <w:t>1996.03 北京冶金管理干部学院人事处处长</w:t>
        <w:br/>
        <w:br/>
        <w:t>1998.03 北京冶金管理干部学院党委组织部部长兼人事处处长</w:t>
        <w:br/>
        <w:br/>
        <w:t>1998.09 北京科技大学管庄学区副院长兼党委组织部部长、人事处处长</w:t>
        <w:br/>
        <w:br/>
        <w:t>1999.03 中国首钢国际贸易工程公司副总经理（其间：2003.10－2005.11挂职任宁夏自治区石嘴山市市长助理）</w:t>
        <w:br/>
        <w:br/>
        <w:t>2005.11 北京一轻控股有限责任公司副总经理</w:t>
        <w:br/>
        <w:br/>
        <w:t>2011.02 参加北京市第三期一年制领导干部研修班脱产学习</w:t>
        <w:br/>
        <w:br/>
        <w:t>2011.10 中共北京市怀柔区委常委、区政府副区长</w:t>
        <w:br/>
        <w:br/>
        <w:t>2014.11 中共北京市怀柔区委常委、区政府常务副区长，北京雁栖湖生态发展示范区管理委员会主任（兼）</w:t>
        <w:br/>
        <w:br/>
        <w:t>2015.04 中共密云县委副书记（副局级）</w:t>
        <w:br/>
        <w:br/>
        <w:t>2015.05 中共密云县委副书记（副局级）兼县委政法委书记</w:t>
        <w:br/>
        <w:br/>
        <w:t>2015.11 中共密云县委副书记、县委政法委书记，县政府副县长、代县长</w:t>
        <w:br/>
        <w:br/>
        <w:t>2015.12 中共密云区委副书记，区政府区长</w:t>
        <w:br/>
        <w:br/>
        <w:t>（人民网资料 截至2015年12月）</w:t>
        <w:br/>
      </w:r>
    </w:p>
    <w:p/>
    <w:p>
      <w:pPr>
        <w:pStyle w:val="Heading3"/>
      </w:pPr>
      <w:r>
        <w:t xml:space="preserve">北京市  延庆区  </w:t>
      </w:r>
    </w:p>
    <w:p>
      <w:r>
        <w:rPr>
          <w:i/>
        </w:rPr>
        <w:t>李志军 北京市延庆区委书记</w:t>
      </w:r>
    </w:p>
    <w:p>
      <w:r>
        <w:t>性别:  男</w:t>
      </w:r>
    </w:p>
    <w:p>
      <w:r>
        <w:t>生年：  1969年09月</w:t>
      </w:r>
    </w:p>
    <w:p>
      <w:r>
        <w:t>籍贯:  河南林州</w:t>
      </w:r>
    </w:p>
    <w:p>
      <w:r>
        <w:t>学历:  博士</w:t>
      </w:r>
    </w:p>
    <w:p>
      <w:r>
        <w:t xml:space="preserve">简历:  </w:t>
        <w:br/>
        <w:t>李志军，男，汉族，1969年10月出生，河南林州人。1991年7月参加工作，2001年6月加入中国共产党，在职研究生（财政部财政科学研究所财政理论与政策专业），经济学博士，高级工程师。</w:t>
        <w:br/>
        <w:br/>
        <w:t>曾任北京市经委科技处副处长，北京市政府办公厅副处级秘书，中共北京市委办公厅副处级秘书、正处级秘书、副局级秘书、正局级秘书，中共北京市委副秘书长。</w:t>
        <w:br/>
        <w:br/>
        <w:t>2012.04 中共延庆县委书记</w:t>
        <w:br/>
        <w:br/>
        <w:t>2015.12 中共延庆区委书记</w:t>
        <w:br/>
        <w:br/>
        <w:t>（人民网资料 截至2015年12月）</w:t>
        <w:br/>
      </w:r>
    </w:p>
    <w:p/>
    <w:p>
      <w:pPr>
        <w:pStyle w:val="Heading3"/>
      </w:pPr>
      <w:r>
        <w:t xml:space="preserve">北京市  延庆区  </w:t>
      </w:r>
    </w:p>
    <w:p>
      <w:r>
        <w:rPr>
          <w:i/>
        </w:rPr>
        <w:t>穆鹏 北京市延庆区区长</w:t>
      </w:r>
    </w:p>
    <w:p>
      <w:r>
        <w:t>性别:  男</w:t>
      </w:r>
    </w:p>
    <w:p>
      <w:r>
        <w:t>生年：  1966年04月</w:t>
      </w:r>
    </w:p>
    <w:p>
      <w:r>
        <w:t>籍贯:  陕西礼泉</w:t>
      </w:r>
    </w:p>
    <w:p>
      <w:r>
        <w:t>学历:  硕士</w:t>
      </w:r>
    </w:p>
    <w:p>
      <w:r>
        <w:t xml:space="preserve">简历:  </w:t>
        <w:br/>
        <w:t>穆鹏，男，汉族，1966年5月出生，陕西礼泉人，1988年7月参加工作，1986年4月加入中国共产党，重庆建筑工程学院地下工程与隧道工程专业，大学学历，工商管理硕士，工程师。</w:t>
        <w:br/>
        <w:br/>
        <w:t>曾任北京市海淀区政府办公室副主任，区规划管理局副局长，海淀科技园区建设股份有限公司总经理，区政府党组成员、区长助理兼海淀科技园区建设股份有限公司总经理、北部地区开发建设委员会副主任、办公室主任，区政府副区长。</w:t>
        <w:br/>
        <w:br/>
        <w:t>2011.12 海淀区委常委、区政府副区长</w:t>
        <w:br/>
        <w:br/>
        <w:t>2015.12 历任延庆县委副书记，县政府代县长，延庆区委副书记，区政府代区长、区长</w:t>
        <w:br/>
        <w:br/>
        <w:t>（人民网资料 截至2015年12月）</w:t>
        <w:br/>
        <w:br/>
        <w:t xml:space="preserve"> </w:t>
        <w:br/>
      </w:r>
    </w:p>
    <w:p/>
    <w:p>
      <w:pPr>
        <w:pStyle w:val="Heading3"/>
      </w:pPr>
      <w:r>
        <w:t xml:space="preserve">天津市  和平区  </w:t>
      </w:r>
    </w:p>
    <w:p>
      <w:r>
        <w:rPr>
          <w:i/>
        </w:rPr>
        <w:t>薛新立 天津市和平区委书记</w:t>
      </w:r>
    </w:p>
    <w:p>
      <w:r>
        <w:t>性别:  男</w:t>
      </w:r>
    </w:p>
    <w:p>
      <w:r>
        <w:t>生年：  1961年02月</w:t>
      </w:r>
    </w:p>
    <w:p>
      <w:r>
        <w:t>籍贯:  天津</w:t>
      </w:r>
    </w:p>
    <w:p>
      <w:r>
        <w:t>学历:  研究生</w:t>
      </w:r>
    </w:p>
    <w:p>
      <w:r>
        <w:t xml:space="preserve">简历:  </w:t>
        <w:br/>
        <w:t>薛新立，男，汉族，1961年3月生，天津人，1984年9月加入中国共产党，1981年1月参加工作，市委党校研究生学历。</w:t>
        <w:br/>
        <w:br/>
        <w:t>1989.12 共青团天津市河西区委常委、副书记</w:t>
        <w:br/>
        <w:br/>
        <w:t>1994.05 共青团天津市河西区委书记</w:t>
        <w:br/>
        <w:br/>
        <w:t>1996.09 天津市河西区体院北街（天塔街）党委副书记、办事处主任</w:t>
        <w:br/>
        <w:br/>
        <w:t>1997.06 共青团天津市委副书记</w:t>
        <w:br/>
        <w:br/>
        <w:t>2002.05 中共河北区委常委、政法委副书记</w:t>
        <w:br/>
        <w:br/>
        <w:t>2002.12 中共河北区委常委，区政府常务副区长</w:t>
        <w:br/>
        <w:br/>
        <w:t>2006.07 中共河北区委副书记，区政府代区长</w:t>
        <w:br/>
        <w:br/>
        <w:t>2007.01 中共河北区委副书记，区政府区长</w:t>
        <w:br/>
        <w:br/>
        <w:t>2010.01 中共天津市委委员、河北区委书记</w:t>
        <w:br/>
        <w:br/>
        <w:t>2011.10 中共天津市委组织部副部长（正局级）</w:t>
        <w:br/>
        <w:br/>
        <w:t>2013.02 中共天津市和平区委书记</w:t>
        <w:br/>
        <w:br/>
        <w:t>（人民网资料 截至2013年6月）</w:t>
        <w:br/>
      </w:r>
    </w:p>
    <w:p/>
    <w:p>
      <w:pPr>
        <w:pStyle w:val="Heading3"/>
      </w:pPr>
      <w:r>
        <w:t xml:space="preserve">天津市  和平区  </w:t>
      </w:r>
    </w:p>
    <w:p>
      <w:r>
        <w:rPr>
          <w:i/>
        </w:rPr>
        <w:t>彭三 天津市和平区区长</w:t>
      </w:r>
    </w:p>
    <w:p>
      <w:r>
        <w:t>性别:  男</w:t>
      </w:r>
    </w:p>
    <w:p>
      <w:r>
        <w:t>生年：  1966年07月</w:t>
      </w:r>
    </w:p>
    <w:p>
      <w:r>
        <w:t>籍贯:  云南大理</w:t>
      </w:r>
    </w:p>
    <w:p>
      <w:r>
        <w:t>学历:  博士</w:t>
      </w:r>
    </w:p>
    <w:p>
      <w:r>
        <w:t xml:space="preserve">简历:  </w:t>
        <w:br/>
        <w:t>彭三，男，白族，1966年8月生，云南省大理人，中共党员。北京师范大学经济系毕业，东北财经大学财税学院财政学专业硕士研究生，中国人民大学财政金融学院财政学专业博士研究生。</w:t>
        <w:br/>
        <w:br/>
        <w:t>历任天津市商业委员会副主任，天津市经贸委员会副主任、市国有资产监督管理委员会副主任。</w:t>
        <w:br/>
        <w:br/>
        <w:t>2006.08 中共河西区委副书记，区政府代区长</w:t>
        <w:br/>
        <w:br/>
        <w:t>2007.01 中共河西区委副书记，区政府区长</w:t>
        <w:br/>
        <w:br/>
        <w:t>2014.03 中共和平区委副书记，区政府代区长、区长</w:t>
        <w:br/>
        <w:br/>
        <w:t>（人民网资料 截至2014年3月）</w:t>
        <w:br/>
      </w:r>
    </w:p>
    <w:p/>
    <w:p>
      <w:pPr>
        <w:pStyle w:val="Heading3"/>
      </w:pPr>
      <w:r>
        <w:t xml:space="preserve">天津市  河东区  </w:t>
      </w:r>
    </w:p>
    <w:p>
      <w:r>
        <w:rPr>
          <w:i/>
        </w:rPr>
        <w:t xml:space="preserve">李连庆 </w:t>
      </w:r>
    </w:p>
    <w:p>
      <w:r>
        <w:t xml:space="preserve">性别:  </w:t>
      </w:r>
    </w:p>
    <w:p>
      <w:r>
        <w:t xml:space="preserve">生年：  </w:t>
      </w:r>
    </w:p>
    <w:p>
      <w:r>
        <w:t xml:space="preserve">籍贯:  </w:t>
      </w:r>
    </w:p>
    <w:p>
      <w:r>
        <w:t xml:space="preserve">学历:  </w:t>
      </w:r>
    </w:p>
    <w:p>
      <w:r>
        <w:t xml:space="preserve">简历:  </w:t>
      </w:r>
    </w:p>
    <w:p/>
    <w:p>
      <w:pPr>
        <w:pStyle w:val="Heading3"/>
      </w:pPr>
      <w:r>
        <w:t xml:space="preserve">天津市  河东区  </w:t>
      </w:r>
    </w:p>
    <w:p>
      <w:r>
        <w:rPr>
          <w:i/>
        </w:rPr>
        <w:t>王亚明 天津市河东区区长</w:t>
      </w:r>
    </w:p>
    <w:p>
      <w:r>
        <w:t>性别:  男</w:t>
      </w:r>
    </w:p>
    <w:p>
      <w:r>
        <w:t>生年：  1959年12月</w:t>
      </w:r>
    </w:p>
    <w:p>
      <w:r>
        <w:t>籍贯:  山东章丘</w:t>
      </w:r>
    </w:p>
    <w:p>
      <w:r>
        <w:t>学历:  硕士</w:t>
      </w:r>
    </w:p>
    <w:p>
      <w:r>
        <w:t xml:space="preserve">简历:  </w:t>
        <w:br/>
        <w:t>王亚明，男，汉族，1960年1月生，山东章丘人，1983年6月加入中国共产党，1983年10月参加工作，天津大学理工分校无线电技术专业毕业，大学学历，工学学士，天津大学管理学院高级管理人员工商管理硕士。</w:t>
        <w:br/>
        <w:br/>
        <w:t>1978.10 天津大学理工分校无线电技术专业学习</w:t>
        <w:br/>
        <w:br/>
        <w:t>1983.10 天津市高教局干部</w:t>
        <w:br/>
        <w:br/>
        <w:t>1985.10 天津国际商场外币部部长</w:t>
        <w:br/>
        <w:br/>
        <w:t>1987.10 天津市经委引进处干部</w:t>
        <w:br/>
        <w:br/>
        <w:t>1989.05 天津市经委引进处副主任科员</w:t>
        <w:br/>
        <w:br/>
        <w:t>1993.04 天津市经委引进处主任科员</w:t>
        <w:br/>
        <w:br/>
        <w:t>1996.06 天津市经委三资企业处副处长、上市办副主任</w:t>
        <w:br/>
        <w:br/>
        <w:t>2001.05 天津市经委办公室主任</w:t>
        <w:br/>
        <w:br/>
        <w:t>2006.04 天津市经委副总经济师、办公室主任</w:t>
        <w:br/>
        <w:br/>
        <w:t>2006.09 天津市静海县委常委、副县长（副局级）（其间：2006.09-2008.06在天津大学管理学院高级管理人员工商管理专业学习，获高级管理人员工商管理硕士学位）</w:t>
        <w:br/>
        <w:br/>
        <w:t>2011.03 天津市发展和改革委员会副主任、党组成员</w:t>
        <w:br/>
        <w:br/>
        <w:t>2013.08 天津市投资促进办公室主任、党组书记</w:t>
        <w:br/>
        <w:br/>
        <w:t>2014.12 天津市河东区委副书记，区政府代理区长</w:t>
        <w:br/>
        <w:br/>
        <w:t>2015.01 天津市河东区委副书记，区政府区长</w:t>
        <w:br/>
        <w:br/>
        <w:t>（人民网资料 截至2015年1月）</w:t>
        <w:br/>
      </w:r>
    </w:p>
    <w:p/>
    <w:p>
      <w:pPr>
        <w:pStyle w:val="Heading3"/>
      </w:pPr>
      <w:r>
        <w:t xml:space="preserve">天津市  河西区  </w:t>
      </w:r>
    </w:p>
    <w:p>
      <w:r>
        <w:rPr>
          <w:i/>
        </w:rPr>
        <w:t>贾凤山 天津市河西区委书记</w:t>
      </w:r>
    </w:p>
    <w:p>
      <w:r>
        <w:t>性别:  男</w:t>
      </w:r>
    </w:p>
    <w:p>
      <w:r>
        <w:t>生年：  1960年09月</w:t>
      </w:r>
    </w:p>
    <w:p>
      <w:r>
        <w:t>籍贯:  天津</w:t>
      </w:r>
    </w:p>
    <w:p>
      <w:r>
        <w:t>学历:  硕士</w:t>
      </w:r>
    </w:p>
    <w:p>
      <w:r>
        <w:t xml:space="preserve">简历:  </w:t>
        <w:br/>
        <w:t>贾凤山，男，汉族，1960年10月生，天津人，1985年12月加入中国共产党，1983年8月参加工作，在职研究生学历，经济学硕士。</w:t>
        <w:br/>
        <w:br/>
        <w:t>1978.09 南开大学情报专业学生</w:t>
        <w:br/>
        <w:br/>
        <w:t>1983.08 天津市宝坻县科委干事</w:t>
        <w:br/>
        <w:br/>
        <w:t>1988.04 中共天津市宝坻县委办公室科员、科长</w:t>
        <w:br/>
        <w:br/>
        <w:t>1993.03 中共天津市宝坻县委办公室副主任（其间：1995.03-1995.07参加市委党校第八期培训一班学习）</w:t>
        <w:br/>
        <w:br/>
        <w:t>1995.09 中共天津市宝坻县林亭口镇党委书记</w:t>
        <w:br/>
        <w:br/>
        <w:t>1998.02 天津市宝坻县计委主任（其间：1998.09－2000.07在北京工商大学经济学专业学习）</w:t>
        <w:br/>
        <w:br/>
        <w:t>2000.12 天津市宝坻县政府副县长、县计委主任</w:t>
        <w:br/>
        <w:br/>
        <w:t>2001.03 天津市宝坻县政府副县长</w:t>
        <w:br/>
        <w:br/>
        <w:t>2001.09 天津市宝坻区政府副区长</w:t>
        <w:br/>
        <w:br/>
        <w:t>2002.11 中共天津市宝坻区委常委、区委办公室主任</w:t>
        <w:br/>
        <w:br/>
        <w:t>2006.09 中共天津市宝坻区委副书记、区纪委书记、区委党校校长</w:t>
        <w:br/>
        <w:br/>
        <w:t>2006.12 中共天津市宝坻区委副书记、区委党校校长</w:t>
        <w:br/>
        <w:br/>
        <w:t>2007.01 中共天津市宝坻区委副书记、区委政法委书记、区委党校校长（其间：2007.03－2007.07参加中央党校半年制中青班学习）</w:t>
        <w:br/>
        <w:br/>
        <w:t>2010.06 中共天津市宝坻区委副书记，区政府区长</w:t>
        <w:br/>
        <w:br/>
        <w:t>2013.03 中共天津市宝坻区委书记</w:t>
        <w:br/>
        <w:br/>
        <w:t>2015.01 中共天津市河西区委书记</w:t>
        <w:br/>
        <w:br/>
        <w:t>（人民网资料 截至2015年1月）</w:t>
        <w:br/>
      </w:r>
    </w:p>
    <w:p/>
    <w:p>
      <w:pPr>
        <w:pStyle w:val="Heading3"/>
      </w:pPr>
      <w:r>
        <w:t xml:space="preserve">天津市  河西区  </w:t>
      </w:r>
    </w:p>
    <w:p>
      <w:r>
        <w:rPr>
          <w:i/>
        </w:rPr>
        <w:t>苑广睿 天津市河西区区长</w:t>
      </w:r>
    </w:p>
    <w:p>
      <w:r>
        <w:t>性别:  男</w:t>
      </w:r>
    </w:p>
    <w:p>
      <w:r>
        <w:t>生年：  1964年05月</w:t>
      </w:r>
    </w:p>
    <w:p>
      <w:r>
        <w:t>籍贯:  河北</w:t>
      </w:r>
    </w:p>
    <w:p>
      <w:r>
        <w:t>学历:  博士</w:t>
      </w:r>
    </w:p>
    <w:p>
      <w:r>
        <w:t xml:space="preserve">简历:  </w:t>
        <w:br/>
        <w:t>苑广睿，男，河北人，经济学博士，1985年8月参加工作。</w:t>
        <w:br/>
        <w:br/>
        <w:t>曾任财政部综合司副司长。</w:t>
        <w:br/>
        <w:br/>
        <w:t>2011.11 天津市河北区委副书记，区政府副区长、代区长</w:t>
        <w:br/>
        <w:br/>
        <w:t>2011.12 天津市河北区委副书记，区政府区长</w:t>
        <w:br/>
        <w:br/>
        <w:t>2014.03 天津市河西区委副书记，区政府代区长、区长</w:t>
        <w:br/>
        <w:br/>
        <w:t>（人民网资料 截至2014年3月）</w:t>
        <w:br/>
      </w:r>
    </w:p>
    <w:p/>
    <w:p>
      <w:pPr>
        <w:pStyle w:val="Heading3"/>
      </w:pPr>
      <w:r>
        <w:t xml:space="preserve">天津市  南开区  </w:t>
      </w:r>
    </w:p>
    <w:p>
      <w:r>
        <w:rPr>
          <w:i/>
        </w:rPr>
        <w:t>薛辉 天津市南开区委书记</w:t>
      </w:r>
    </w:p>
    <w:p>
      <w:r>
        <w:t>性别:  男</w:t>
      </w:r>
    </w:p>
    <w:p>
      <w:r>
        <w:t>生年：  1967年12月</w:t>
      </w:r>
    </w:p>
    <w:p>
      <w:r>
        <w:t>籍贯:  天津</w:t>
      </w:r>
    </w:p>
    <w:p>
      <w:r>
        <w:t>学历:  硕士</w:t>
      </w:r>
    </w:p>
    <w:p>
      <w:r>
        <w:t xml:space="preserve">简历:  </w:t>
        <w:br/>
        <w:t>薛辉，男，1968年1月出生，汉族，天津市人，1992年3月加入中国共产党，1987年8月参加工作，天津市委党校经济学专业研究生班毕业，市委党校研究生学历，文学硕士。1987年08月毕业于天津市大港区教师进修学校。</w:t>
        <w:br/>
        <w:br/>
        <w:t>历任天津市大港区教师进修学校团总支书记，天津市大港区教育局团委副书记、书记，共青团天津市大港区委常委、团务部部长。</w:t>
        <w:br/>
        <w:br/>
        <w:t>1995.07 天津市大港区委办公室干部、秘书科科长</w:t>
        <w:br/>
        <w:br/>
        <w:t>1996.09 共青团天津市大港区委副书记、党组成员</w:t>
        <w:br/>
        <w:br/>
        <w:t>2000.03 共青团天津市大港区委书记、党组书记</w:t>
        <w:br/>
        <w:br/>
        <w:t>2002.05 共青团天津市委副书记</w:t>
        <w:br/>
        <w:br/>
        <w:t>2003.08 共青团天津市委副书记、党组成员</w:t>
        <w:br/>
        <w:br/>
        <w:t>2007.07 天津市北辰区委常委，区政府副区长</w:t>
        <w:br/>
        <w:br/>
        <w:t>2011.12 天津市人民政府驻上海办事处主任、党组副书记</w:t>
        <w:br/>
        <w:br/>
        <w:t>2013.08 天津市南开区委副书记</w:t>
        <w:br/>
        <w:br/>
        <w:t>2013.09 天津市南开区委副书记，区政府区长</w:t>
        <w:br/>
        <w:br/>
        <w:t>2015.01 天津市南开区委书记</w:t>
        <w:br/>
        <w:br/>
        <w:t>（人民网资料 截至2015年1月）</w:t>
        <w:br/>
      </w:r>
    </w:p>
    <w:p/>
    <w:p>
      <w:pPr>
        <w:pStyle w:val="Heading3"/>
      </w:pPr>
      <w:r>
        <w:t xml:space="preserve">天津市  南开区  </w:t>
      </w:r>
    </w:p>
    <w:p>
      <w:r>
        <w:rPr>
          <w:i/>
        </w:rPr>
        <w:t>陈玉恒 天津市南开区区长</w:t>
      </w:r>
    </w:p>
    <w:p>
      <w:r>
        <w:t>性别:  男</w:t>
      </w:r>
    </w:p>
    <w:p>
      <w:r>
        <w:t>生年：  1960年01月</w:t>
      </w:r>
    </w:p>
    <w:p>
      <w:r>
        <w:t>籍贯:  河北黄骅</w:t>
      </w:r>
    </w:p>
    <w:p>
      <w:r>
        <w:t>学历:  学士</w:t>
      </w:r>
    </w:p>
    <w:p>
      <w:r>
        <w:t xml:space="preserve">简历:  </w:t>
        <w:br/>
        <w:t>陈玉恒，男，1960年2月生，汉族，河北黄骅人，1999年7月加入中国共产党，1983年8月参加工作，天津大学建筑分校土木系给排水专业毕业，大学学历，工学学士，高级工程师。</w:t>
        <w:br/>
        <w:br/>
        <w:t>1978.07 天津大学建筑分校土木系给排水专业学生</w:t>
        <w:br/>
        <w:br/>
        <w:t>1983.08 天津市城乡建设委员会计划处干部、科员</w:t>
        <w:br/>
        <w:br/>
        <w:t>1989.08 天津市城乡建设委员会计划处副主任科员</w:t>
        <w:br/>
        <w:br/>
        <w:t>1993.04 天津市城乡建设委员会计划处主任科员</w:t>
        <w:br/>
        <w:br/>
        <w:t>1996.11 天津市安居工程办公室副主任</w:t>
        <w:br/>
        <w:br/>
        <w:t>1998.12 天津市安居工程办公室常务副主任（正处级）</w:t>
        <w:br/>
        <w:br/>
        <w:t>2001.07 天津市城乡建设管理委员会城建管理处处长</w:t>
        <w:br/>
        <w:br/>
        <w:t>2005.10 天津市城乡建设管理委员会副总工程师、城建管理处处长</w:t>
        <w:br/>
        <w:br/>
        <w:t>2006.11 天津市城乡建设管理委员会总工程师</w:t>
        <w:br/>
        <w:br/>
        <w:t>2009.05 天津市水务局（市引滦工程管理局）副局长</w:t>
        <w:br/>
        <w:br/>
        <w:t>2011.11 天津市河西区委常委</w:t>
        <w:br/>
        <w:br/>
        <w:t>2011.12 天津市河西区委常委，区政府副区长</w:t>
        <w:br/>
        <w:br/>
        <w:t>2014.12 天津市南开区委副书记</w:t>
        <w:br/>
        <w:br/>
        <w:t>2015.01 天津市南开区委副书记，区政府副区长、代理区长、区长</w:t>
        <w:br/>
        <w:br/>
        <w:t>（人民网资料 截至2015年1月）</w:t>
        <w:br/>
      </w:r>
    </w:p>
    <w:p/>
    <w:p>
      <w:pPr>
        <w:pStyle w:val="Heading3"/>
      </w:pPr>
      <w:r>
        <w:t xml:space="preserve">天津市  河北区  </w:t>
      </w:r>
    </w:p>
    <w:p>
      <w:r>
        <w:rPr>
          <w:i/>
        </w:rPr>
        <w:t>孙宝华 天津市河北区委书记</w:t>
      </w:r>
    </w:p>
    <w:p>
      <w:r>
        <w:t>性别:  男</w:t>
      </w:r>
    </w:p>
    <w:p>
      <w:r>
        <w:t>生年：  1962年10月</w:t>
      </w:r>
    </w:p>
    <w:p>
      <w:r>
        <w:t>籍贯:  天津宝坻</w:t>
      </w:r>
    </w:p>
    <w:p>
      <w:r>
        <w:t>学历:  研究生</w:t>
      </w:r>
    </w:p>
    <w:p>
      <w:r>
        <w:t xml:space="preserve">简历:  </w:t>
        <w:br/>
        <w:t>孙宝华，男，汉族，1962年11月生，天津宝坻人，1984年8月加入中国共产党，1982年9月参加工作，天津农业机械化学校农业机械化专业毕业，中央党校在职研究生学历。</w:t>
        <w:br/>
        <w:br/>
        <w:t>1982.09 天津市宝坻县王卜庄乡团委副书记，共青团宝坻县委员会干部</w:t>
        <w:br/>
        <w:br/>
        <w:t>1986.11 天津市宝坻县委办公室科员、副科长、科长</w:t>
        <w:br/>
        <w:br/>
        <w:t>1993.12 天津市宝坻县委督查室主任，县委办公室副主任、督查室主任</w:t>
        <w:br/>
        <w:br/>
        <w:t>1996.09 天津市宝坻县委组织部副部长，县委组织部副部长（县属正局级、主持工作）</w:t>
        <w:br/>
        <w:br/>
        <w:t>1997.12 天津市宝坻县委常委、县纪委书记，县委副书记、县纪委书记</w:t>
        <w:br/>
        <w:br/>
        <w:t>2001.09 天津市宝坻区委副书记、区纪委书记、区委党校校长</w:t>
        <w:br/>
        <w:br/>
        <w:t>2006.07 天津市宝坻区委副书记，区政府代区长、区长</w:t>
        <w:br/>
        <w:br/>
        <w:t>2010.05 天津市河北区委副书记、区政府党组书记</w:t>
        <w:br/>
        <w:br/>
        <w:t>2010.06 天津市河北区委副书记，区政府区长、党组书记</w:t>
        <w:br/>
        <w:br/>
        <w:t>2011.12 天津市河北区委书记</w:t>
        <w:br/>
        <w:br/>
        <w:t>（人民网资料 截至2013年6月）</w:t>
        <w:br/>
      </w:r>
    </w:p>
    <w:p/>
    <w:p>
      <w:pPr>
        <w:pStyle w:val="Heading3"/>
      </w:pPr>
      <w:r>
        <w:t xml:space="preserve">天津市  河北区  </w:t>
      </w:r>
    </w:p>
    <w:p>
      <w:r>
        <w:rPr>
          <w:i/>
        </w:rPr>
        <w:t>刘志强 天津市河北区区长</w:t>
      </w:r>
    </w:p>
    <w:p>
      <w:r>
        <w:t>性别:  男</w:t>
      </w:r>
    </w:p>
    <w:p>
      <w:r>
        <w:t>生年：  1971年04月</w:t>
      </w:r>
    </w:p>
    <w:p>
      <w:r>
        <w:t>籍贯:  河北</w:t>
      </w:r>
    </w:p>
    <w:p>
      <w:r>
        <w:t>学历:  研究生</w:t>
      </w:r>
    </w:p>
    <w:p>
      <w:r>
        <w:t xml:space="preserve">简历:  </w:t>
        <w:br/>
        <w:t>刘志强，男，汉族，1971年5月生，河北省人，1991年12月加入中国共产党，1992年7月参加工作，研究生学历。</w:t>
        <w:br/>
        <w:br/>
        <w:t>1988.09 河北省机电学校机械制造专业学习</w:t>
        <w:br/>
        <w:br/>
        <w:t>1992.07 天津钢管公司轧管厂技术员、公司团委干部、公司团委副书记、公司团委书记</w:t>
        <w:br/>
        <w:br/>
        <w:t>2002.05 共青团天津市委副书记、党组成员、市青联副主席</w:t>
        <w:br/>
        <w:br/>
        <w:t>2012.04 共青团天津市委书记、党组书记、市青联副主席</w:t>
        <w:br/>
        <w:br/>
        <w:t>2014.03 中共天津市河北区委副书记，区政府副区长、代区长、区长</w:t>
        <w:br/>
        <w:br/>
        <w:t>（人民网资料 截至2014年3月）</w:t>
        <w:br/>
      </w:r>
    </w:p>
    <w:p/>
    <w:p>
      <w:pPr>
        <w:pStyle w:val="Heading3"/>
      </w:pPr>
      <w:r>
        <w:t xml:space="preserve">天津市  红桥区  </w:t>
      </w:r>
    </w:p>
    <w:p>
      <w:r>
        <w:rPr>
          <w:i/>
        </w:rPr>
        <w:t>张泉芬 天津市红桥区委书记</w:t>
      </w:r>
    </w:p>
    <w:p>
      <w:r>
        <w:t>性别:  女</w:t>
      </w:r>
    </w:p>
    <w:p>
      <w:r>
        <w:t>生年：  1960年02月</w:t>
      </w:r>
    </w:p>
    <w:p>
      <w:r>
        <w:t>籍贯:  天津市</w:t>
      </w:r>
    </w:p>
    <w:p>
      <w:r>
        <w:t xml:space="preserve">学历:  </w:t>
      </w:r>
    </w:p>
    <w:p>
      <w:r>
        <w:t xml:space="preserve">简历:  </w:t>
        <w:br/>
        <w:t>张泉芬，女，汉族，1960年3月生，天津市人，1994年9月加入中国共产党。</w:t>
        <w:br/>
        <w:br/>
        <w:t>1983年08月先后任天津市第三市政公路工程有限公司技术科副科长、科长、公司副总工、副经理、常务副经理、经理等职务。</w:t>
        <w:br/>
        <w:br/>
        <w:t>2002年01月任天津市市政工程局副局长。</w:t>
        <w:br/>
        <w:br/>
        <w:t>2002年12月任天津市建委副主任。</w:t>
        <w:br/>
        <w:br/>
        <w:t>2008年04月任中共红桥区委副书记、区政府区长。</w:t>
        <w:br/>
        <w:br/>
        <w:t>2013年09月任中共红桥区委书记。</w:t>
        <w:br/>
        <w:br/>
        <w:t>（人民网资料 截至2013年10月）</w:t>
        <w:br/>
        <w:br/>
      </w:r>
    </w:p>
    <w:p/>
    <w:p>
      <w:pPr>
        <w:pStyle w:val="Heading3"/>
      </w:pPr>
      <w:r>
        <w:t xml:space="preserve">天津市  红桥区  </w:t>
      </w:r>
    </w:p>
    <w:p>
      <w:r>
        <w:rPr>
          <w:i/>
        </w:rPr>
        <w:t>梁永岑 天津市红桥区区长</w:t>
      </w:r>
    </w:p>
    <w:p>
      <w:r>
        <w:t>性别:  男</w:t>
      </w:r>
    </w:p>
    <w:p>
      <w:r>
        <w:t>生年：  1968年12月</w:t>
      </w:r>
    </w:p>
    <w:p>
      <w:r>
        <w:t>籍贯:  辽宁辽阳</w:t>
      </w:r>
    </w:p>
    <w:p>
      <w:r>
        <w:t xml:space="preserve">学历:  </w:t>
      </w:r>
    </w:p>
    <w:p>
      <w:r>
        <w:t xml:space="preserve">简历:  </w:t>
        <w:br/>
        <w:t>梁永岑，男，汉族，1968年12月出生，辽宁辽阳人，1999年6月加入中国共产党。</w:t>
        <w:br/>
        <w:br/>
        <w:t>1988.09 武汉水运工程学院船舶工程专业学生</w:t>
        <w:br/>
        <w:br/>
        <w:t>1992.08 大连造船新厂造船技术研究所、钢料车间设计员</w:t>
        <w:br/>
        <w:br/>
        <w:t>1993.08 大连造船新厂船体车间工艺员</w:t>
        <w:br/>
        <w:br/>
        <w:t>1995.03 大连造船新厂生产处分段科工艺室主任</w:t>
        <w:br/>
        <w:br/>
        <w:t>1997.08 大连新船重工船体车间技术组组长</w:t>
        <w:br/>
        <w:br/>
        <w:t>2001.03 大连船舶工业劳务公司副总工程师</w:t>
        <w:br/>
        <w:br/>
        <w:t>2002.01 大连船舶工业劳务公司副总工程师、国际合作部部长</w:t>
        <w:br/>
        <w:br/>
        <w:t>2002.12 大连船舶工业劳务公司副总经理、国际合作部部长</w:t>
        <w:br/>
        <w:br/>
        <w:t>2003.10 大连东方精工船舶配套有限公司副总经理</w:t>
        <w:br/>
        <w:br/>
        <w:t>2006.12 中船重工大连船舶工业公司（集团）总经理助理、生产办主任</w:t>
        <w:br/>
        <w:br/>
        <w:t>2009.01 中船重工大连船舶工业公司（集团）副总经理</w:t>
        <w:br/>
        <w:br/>
        <w:t>2012.08 中船重工大连船舶工业公司（集团）总经理</w:t>
        <w:br/>
        <w:br/>
        <w:t>2013.03 中船重工大连船舶工业公司（集团）党委书记、总经理</w:t>
        <w:br/>
        <w:br/>
        <w:t>2016.08 天津市红桥区委副书记</w:t>
        <w:br/>
        <w:br/>
        <w:t>2016.09 天津市红桥区委副书记，区政府区长、党组书记</w:t>
        <w:br/>
        <w:br/>
        <w:t>（人民网资料 截至2016年9月）</w:t>
        <w:br/>
      </w:r>
    </w:p>
    <w:p/>
    <w:p>
      <w:pPr>
        <w:pStyle w:val="Heading3"/>
      </w:pPr>
      <w:r>
        <w:t xml:space="preserve">天津市  东丽区  </w:t>
      </w:r>
    </w:p>
    <w:p>
      <w:r>
        <w:rPr>
          <w:i/>
        </w:rPr>
        <w:t>尚斌义 天津市东丽区委书记</w:t>
      </w:r>
    </w:p>
    <w:p>
      <w:r>
        <w:t>性别:  男</w:t>
      </w:r>
    </w:p>
    <w:p>
      <w:r>
        <w:t>生年：  1965年09月</w:t>
      </w:r>
    </w:p>
    <w:p>
      <w:r>
        <w:t>籍贯:  山东沾化</w:t>
      </w:r>
    </w:p>
    <w:p>
      <w:r>
        <w:t>学历:  博士</w:t>
      </w:r>
    </w:p>
    <w:p>
      <w:r>
        <w:t xml:space="preserve">简历:  </w:t>
        <w:br/>
        <w:t>尚斌义，男，1965年10月生，汉族，山东沾化人，1985年3月加入中国共产党，1989年1月参加工作，研究生文化，经济学博士。</w:t>
        <w:br/>
        <w:br/>
        <w:t>1989.01 先后任天津国际经济贸易展览中心项目经理、部门经理、副总经理</w:t>
        <w:br/>
        <w:br/>
        <w:t>2000.08 先后任天津市经济委员会企业处副处长，天津市减轻企业负担领导小组办公室主任</w:t>
        <w:br/>
        <w:br/>
        <w:t>2002.08 天津市经济委员会投资与技术改造处处长</w:t>
        <w:br/>
        <w:br/>
        <w:t>2004.07 先后任天津市国有资产监督管理委员会规划发展处处长、副总经济师</w:t>
        <w:br/>
        <w:br/>
        <w:t>2006.06 天津市机电工业控股集团公司副总经理</w:t>
        <w:br/>
        <w:br/>
        <w:t>2006.10 天津市东丽区委常委，区政府常务副区长</w:t>
        <w:br/>
        <w:br/>
        <w:t>2011.12 天津市东丽区委副书记，区政府区长</w:t>
        <w:br/>
        <w:br/>
        <w:t>2015.01 天津市东丽区委书记</w:t>
        <w:br/>
        <w:br/>
        <w:t>（人民网资料 截至2015年1月)</w:t>
        <w:br/>
      </w:r>
    </w:p>
    <w:p/>
    <w:p>
      <w:pPr>
        <w:pStyle w:val="Heading3"/>
      </w:pPr>
      <w:r>
        <w:t xml:space="preserve">天津市  东丽区  </w:t>
      </w:r>
    </w:p>
    <w:p>
      <w:r>
        <w:rPr>
          <w:i/>
        </w:rPr>
        <w:t>杨茂荣 天津市东丽区区长</w:t>
      </w:r>
    </w:p>
    <w:p>
      <w:r>
        <w:t>性别:  男</w:t>
      </w:r>
    </w:p>
    <w:p>
      <w:r>
        <w:t>生年：  1962年04月</w:t>
      </w:r>
    </w:p>
    <w:p>
      <w:r>
        <w:t>籍贯:  天津</w:t>
      </w:r>
    </w:p>
    <w:p>
      <w:r>
        <w:t>学历:  研究生</w:t>
      </w:r>
    </w:p>
    <w:p>
      <w:r>
        <w:t xml:space="preserve">简历:  </w:t>
        <w:br/>
        <w:t>杨茂荣，男，1962年5月生，汉族，天津人，1986年6月加入中国共产党，1982年9月参加工作，市委党校研究生文化。</w:t>
        <w:br/>
        <w:br/>
        <w:t>2002.11 天津市西青区委常委、办公室主任</w:t>
        <w:br/>
        <w:br/>
        <w:t>（2002.09-2005.06在天津市委党校马克思主义哲学专业研究生班学习）</w:t>
        <w:br/>
        <w:br/>
        <w:t>2006.12 天津市西青区委副书记、办公室主任、区直机关党委书记</w:t>
        <w:br/>
        <w:br/>
        <w:t>2011.07 天津市西青区委副书记</w:t>
        <w:br/>
        <w:br/>
        <w:t>2011.12 天津市西青区委副书记、政法委书记</w:t>
        <w:br/>
        <w:br/>
        <w:t>2014.12 天津市东丽区委副书记</w:t>
        <w:br/>
        <w:br/>
        <w:t xml:space="preserve">2015.01 天津市东丽区委副书记，区政府代理区长、区长 </w:t>
        <w:br/>
        <w:br/>
        <w:t>（人民网资料 截至2015年1月）</w:t>
        <w:br/>
      </w:r>
    </w:p>
    <w:p/>
    <w:p>
      <w:pPr>
        <w:pStyle w:val="Heading3"/>
      </w:pPr>
      <w:r>
        <w:t xml:space="preserve">天津市  西青区  </w:t>
      </w:r>
    </w:p>
    <w:p>
      <w:r>
        <w:rPr>
          <w:i/>
        </w:rPr>
        <w:t>王学旺 天津市西青区委书记</w:t>
      </w:r>
    </w:p>
    <w:p>
      <w:r>
        <w:t>性别:  男</w:t>
      </w:r>
    </w:p>
    <w:p>
      <w:r>
        <w:t>生年：  1961年10月</w:t>
      </w:r>
    </w:p>
    <w:p>
      <w:r>
        <w:t>籍贯:  天津市</w:t>
      </w:r>
    </w:p>
    <w:p>
      <w:r>
        <w:t>学历:  硕士</w:t>
      </w:r>
    </w:p>
    <w:p>
      <w:r>
        <w:t xml:space="preserve">简历:  </w:t>
        <w:br/>
        <w:t>王学旺，男，汉族，1961年11月生，天津市人，1986年6月加入中国共产党，1983年7月参加工作，中央党校研究生，硕士学位，教授级高级工程师，国务院特贴专家。</w:t>
        <w:br/>
        <w:br/>
        <w:t>1983.07 先后任天津六建一工区工长、副队长、一工区副主任和项目经理、副总经理兼一工区主任</w:t>
        <w:br/>
        <w:br/>
        <w:t>1996.04 先后任天津建工集团总公司总经理助理兼副总工程师兼总承包部部长、副总经理</w:t>
        <w:br/>
        <w:br/>
        <w:t>2001.07 天津市建工集团（控股）有限公司副总经理</w:t>
        <w:br/>
        <w:br/>
        <w:t>2004.07 天津城市基础设施建设投资集团有限公司副总经理</w:t>
        <w:br/>
        <w:br/>
        <w:t>2008.01 天津滨海新区建设投资集团有限公司党委书记、董事长</w:t>
        <w:br/>
        <w:br/>
        <w:t>2011.10 天津市西青区委副书记、副区长（正局级）</w:t>
        <w:br/>
        <w:br/>
        <w:t>2011.12 天津市西青区委副书记、区长</w:t>
        <w:br/>
        <w:br/>
        <w:t>2015.12 天津市西青区委书记</w:t>
        <w:br/>
        <w:br/>
        <w:t>（人民网资料 截至2015年12月)</w:t>
        <w:br/>
        <w:br/>
      </w:r>
    </w:p>
    <w:p/>
    <w:p>
      <w:pPr>
        <w:pStyle w:val="Heading3"/>
      </w:pPr>
      <w:r>
        <w:t xml:space="preserve">天津市  西青区  </w:t>
      </w:r>
    </w:p>
    <w:p>
      <w:r>
        <w:rPr>
          <w:i/>
        </w:rPr>
        <w:t>陈绍旺 天津市西青区区长</w:t>
      </w:r>
    </w:p>
    <w:p>
      <w:r>
        <w:t>性别:  男</w:t>
      </w:r>
    </w:p>
    <w:p>
      <w:r>
        <w:t>生年：  1971年01月</w:t>
      </w:r>
    </w:p>
    <w:p>
      <w:r>
        <w:t>籍贯:  天津</w:t>
      </w:r>
    </w:p>
    <w:p>
      <w:r>
        <w:t>学历:  博士</w:t>
      </w:r>
    </w:p>
    <w:p>
      <w:r>
        <w:t xml:space="preserve">简历:  </w:t>
        <w:br/>
        <w:t>陈绍旺，男，1971年2月生，天津市人，1992年7月加入中国共产党，1994年7月参加工作，全日制大学、在职研究生学历，经济学博士。</w:t>
        <w:br/>
        <w:br/>
        <w:t>曾任天津港保税区管理委员会经济发展局局长，天津港保税区管理委员会副主任，天津天保控股有限公司总经理、中天航空工业投资股份有限公司董事长。</w:t>
        <w:br/>
        <w:br/>
        <w:t>2015.12 天津市西青区委副书记，区政府副区长、代区长</w:t>
        <w:br/>
        <w:br/>
        <w:t>2016.01 天津市西青区委副书记，区政府区长</w:t>
        <w:br/>
        <w:br/>
        <w:t>（人民网资料 截至2016年1月）</w:t>
        <w:br/>
      </w:r>
    </w:p>
    <w:p/>
    <w:p>
      <w:pPr>
        <w:pStyle w:val="Heading3"/>
      </w:pPr>
      <w:r>
        <w:t xml:space="preserve">天津市  津南区  </w:t>
      </w:r>
    </w:p>
    <w:p>
      <w:r>
        <w:rPr>
          <w:i/>
        </w:rPr>
        <w:t>赵仲华 天津市津南区委书记</w:t>
      </w:r>
    </w:p>
    <w:p>
      <w:r>
        <w:t>性别:  男</w:t>
      </w:r>
    </w:p>
    <w:p>
      <w:r>
        <w:t>生年：  1960年03月</w:t>
      </w:r>
    </w:p>
    <w:p>
      <w:r>
        <w:t>籍贯:  上海</w:t>
      </w:r>
    </w:p>
    <w:p>
      <w:r>
        <w:t>学历:  博士</w:t>
      </w:r>
    </w:p>
    <w:p>
      <w:r>
        <w:t xml:space="preserve">简历:  </w:t>
        <w:br/>
        <w:t>赵仲华，男，1960年3月出生，汉族，上海人，1995年12月加入中国共产党，1977年2月参加工作，研究生文化，博士学位，正高级工程师。</w:t>
        <w:br/>
        <w:br/>
        <w:t>1977.02 上海市奉贤县奉城觉民大队插队知青</w:t>
        <w:br/>
        <w:br/>
        <w:t>1978.02 同济大学路桥工程系城市道路与桥梁专业学生</w:t>
        <w:br/>
        <w:br/>
        <w:t>1982.02 天津市公路处桥管所技术员、计划科技术干部</w:t>
        <w:br/>
        <w:br/>
        <w:t>1984.10 天津市公路处驻永和桥工地小组助理工程师</w:t>
        <w:br/>
        <w:br/>
        <w:t>1988.04 天津市公路处养护科、工程科副科长</w:t>
        <w:br/>
        <w:br/>
        <w:t>1991.07 天津市公路管理局计划工程处副处长、处长</w:t>
        <w:br/>
        <w:br/>
        <w:t>1996.05 天津市公路管理局局长助理、副总工程师、计划工程处处长</w:t>
        <w:br/>
        <w:br/>
        <w:t>1997.04 天津市公路管理局副局长</w:t>
        <w:br/>
        <w:br/>
        <w:t>（1996.03-1998.09在天津大学工商管理专业学习，获工商管理硕士学位）</w:t>
        <w:br/>
        <w:br/>
        <w:t>2003.04 天津市市政工程总公司副总工程师，市公路管理局副局长</w:t>
        <w:br/>
        <w:br/>
        <w:t>2003.05 天津市市政工程总公司总工程师</w:t>
        <w:br/>
        <w:br/>
        <w:t>2006.03 天津市建设管理委员会总工程师</w:t>
        <w:br/>
        <w:br/>
        <w:t>2006.09 中共天津市津南区委常委，区政府副区长</w:t>
        <w:br/>
        <w:br/>
        <w:t>（2002.03-2007.01天津大学管理学院技术经济与管理专业学习，获管理学博士学位）</w:t>
        <w:br/>
        <w:br/>
        <w:t>2011.11 中共天津市津南区委副书记，区政府副区长、代区长</w:t>
        <w:br/>
        <w:br/>
        <w:t>2011.12 中共天津市津南区委副书记，区政府区长</w:t>
        <w:br/>
        <w:br/>
        <w:t>2016.04 中共天津市津南区委书记</w:t>
        <w:br/>
        <w:br/>
        <w:t>（人民网资料 截至2016年4月)</w:t>
        <w:br/>
      </w:r>
    </w:p>
    <w:p/>
    <w:p>
      <w:pPr>
        <w:pStyle w:val="Heading3"/>
      </w:pPr>
      <w:r>
        <w:t xml:space="preserve">天津市  津南区  </w:t>
      </w:r>
    </w:p>
    <w:p>
      <w:r>
        <w:rPr>
          <w:i/>
        </w:rPr>
        <w:t>刘惠 天津市津南区区长</w:t>
      </w:r>
    </w:p>
    <w:p>
      <w:r>
        <w:t>性别:  女</w:t>
      </w:r>
    </w:p>
    <w:p>
      <w:r>
        <w:t>生年：  1968年10月</w:t>
      </w:r>
    </w:p>
    <w:p>
      <w:r>
        <w:t>籍贯:  河北黄骅</w:t>
      </w:r>
    </w:p>
    <w:p>
      <w:r>
        <w:t xml:space="preserve">学历:  </w:t>
      </w:r>
    </w:p>
    <w:p>
      <w:r>
        <w:t xml:space="preserve">简历:  </w:t>
        <w:br/>
        <w:t>刘惠，女，1968年10月出生，汉族，河北黄骅人，1995年12月加入中国共产党，1990年7月参加工作，市委党校研究生学历，文学学士学位。</w:t>
        <w:br/>
        <w:br/>
        <w:t>刘惠简历：</w:t>
        <w:br/>
        <w:br/>
        <w:t>1986.09—1990.07 天津师范大学中文系汉语言文学专业学生</w:t>
        <w:br/>
        <w:br/>
        <w:t>1990.07—1996.10 天津市河西区政府人事室、政府办公室资料科、报道科干部、科员、副主任科员、副科长（其间：1995.04—1996.04在河西区三义庄街办事处居民科挂职任副科长）</w:t>
        <w:br/>
        <w:br/>
        <w:t>1996.10—2000.06 共青团天津市河西区委员会书记助理、副书记</w:t>
        <w:br/>
        <w:br/>
        <w:t>（1997.09—1999.08在天津市委党校青年干部培训班马克思主义理论教育专业学习）</w:t>
        <w:br/>
        <w:br/>
        <w:t>2000.06—2002.05 共青团天津市河西区委员会书记、党组书记</w:t>
        <w:br/>
        <w:br/>
        <w:t>2002.05—2006.10 共青团天津市委员会副书记、党组成员（其间:2005.05—2005.08在澳大利亚皇家墨尔本理工大学天津高级经济管理培训班学习）</w:t>
        <w:br/>
        <w:br/>
        <w:t>2006.10—2011.12 天津市津南区委常委、宣传部部长、区金融办主任</w:t>
        <w:br/>
        <w:br/>
        <w:t>2011.12—2015.08 天津市津南区委副书记、区金融办主任、党校校长、区保密委主任</w:t>
        <w:br/>
        <w:br/>
        <w:t>2015.08—2016.04 天津市津南区委副书记、党校校长、区保密委主任</w:t>
        <w:br/>
        <w:br/>
        <w:t>2016.04— 天津市津南区委副书记、区长，区委党校校长、区保密委主任</w:t>
        <w:br/>
        <w:br/>
        <w:t>（人民网资料 截至2016年4月）</w:t>
        <w:br/>
      </w:r>
    </w:p>
    <w:p/>
    <w:p>
      <w:pPr>
        <w:pStyle w:val="Heading3"/>
      </w:pPr>
      <w:r>
        <w:t xml:space="preserve">天津市  北辰区  </w:t>
      </w:r>
    </w:p>
    <w:p>
      <w:r>
        <w:rPr>
          <w:i/>
        </w:rPr>
        <w:t>张盛如 天津市北辰区委书记</w:t>
      </w:r>
    </w:p>
    <w:p>
      <w:r>
        <w:t>性别:  男</w:t>
      </w:r>
    </w:p>
    <w:p>
      <w:r>
        <w:t>生年：  1960年06月</w:t>
      </w:r>
    </w:p>
    <w:p>
      <w:r>
        <w:t>籍贯:  天津市</w:t>
      </w:r>
    </w:p>
    <w:p>
      <w:r>
        <w:t>学历:  硕士</w:t>
      </w:r>
    </w:p>
    <w:p>
      <w:r>
        <w:t xml:space="preserve">简历:  </w:t>
        <w:br/>
        <w:t>张盛如，男，1960年7月出生，汉族，天津市人，1996年11月入党，1983年9月参加工作，大学文化，工程硕士。</w:t>
        <w:br/>
        <w:br/>
        <w:t>1979.07 天津理工学院自动化专业学习</w:t>
        <w:br/>
        <w:br/>
        <w:t>1983.09 天津市南开区科委科员</w:t>
        <w:br/>
        <w:br/>
        <w:t>1990.11 天津市科委体改处科员、副主任科员、主任科员</w:t>
        <w:br/>
        <w:br/>
        <w:t>1993.12 天津市科委体改处副处长</w:t>
        <w:br/>
        <w:br/>
        <w:t>1998.06 天津市科委体改处处长</w:t>
        <w:br/>
        <w:br/>
        <w:t>2001.02 天津市科委综合计划处处长</w:t>
        <w:br/>
        <w:br/>
        <w:t>2002.03 天津市知识产权局局长、党组书记</w:t>
        <w:br/>
        <w:br/>
        <w:t>2008.05 天津市和平区委副书记，区政府代理区长、党组书记</w:t>
        <w:br/>
        <w:br/>
        <w:t>2008.07 天津市和平区委副书记，区政府区长</w:t>
        <w:br/>
        <w:br/>
        <w:t>2013.11 天津市北辰区委书记</w:t>
        <w:br/>
        <w:br/>
        <w:t>（人民网资料 截至2014年3月）</w:t>
        <w:br/>
      </w:r>
    </w:p>
    <w:p/>
    <w:p>
      <w:pPr>
        <w:pStyle w:val="Heading3"/>
      </w:pPr>
      <w:r>
        <w:t xml:space="preserve">天津市  北辰区  </w:t>
      </w:r>
    </w:p>
    <w:p>
      <w:r>
        <w:rPr>
          <w:i/>
        </w:rPr>
        <w:t>吕毅 天津市北辰区区长</w:t>
      </w:r>
    </w:p>
    <w:p>
      <w:r>
        <w:t>性别:  男</w:t>
      </w:r>
    </w:p>
    <w:p>
      <w:r>
        <w:t>生年：  1965年05月</w:t>
      </w:r>
    </w:p>
    <w:p>
      <w:r>
        <w:t>籍贯:  天津</w:t>
      </w:r>
    </w:p>
    <w:p>
      <w:r>
        <w:t>学历:  博士</w:t>
      </w:r>
    </w:p>
    <w:p>
      <w:r>
        <w:t xml:space="preserve">简历:  </w:t>
        <w:br/>
        <w:t>吕毅，男，汉族，1965年5月生，天津市人，1985年12月加入中国共产党，1991年6月参加工作，研究生文化，工学硕士、管理学博士。</w:t>
        <w:br/>
        <w:br/>
        <w:t>1984.09 天津大学建筑系学习，获建筑学专业学士学位</w:t>
        <w:br/>
        <w:br/>
        <w:t>1988.07 天津大学建筑系学习，获城市规划专业硕士学位</w:t>
        <w:br/>
        <w:br/>
        <w:t>1991.06 河北工学院建筑学教研室教师</w:t>
        <w:br/>
        <w:br/>
        <w:t>1993.12 天津新技术产业园区规划发展处副主任科员</w:t>
        <w:br/>
        <w:br/>
        <w:t xml:space="preserve">1994.12 天津华苑科技产业开发建设有限公司开发建设部部长；天津新技术产业园区管理委员会开发建设处负责人 </w:t>
        <w:br/>
        <w:br/>
        <w:t>2000.05 天津新技术产业园区管理委员会建设发展与环境保护局局长</w:t>
        <w:br/>
        <w:br/>
        <w:t>2006.04 天津新技术产业园区管理委员会副主任（2006.09－2011.11在天津大学管理学院学习，获技术经济与管理专业博士学位）</w:t>
        <w:br/>
        <w:br/>
        <w:t>2009.05 天津滨海高新技术产业开发区管理委员会副主任</w:t>
        <w:br/>
        <w:br/>
        <w:t>2011.12 天津市委滨海高新技术产业开发区工作委员会委员、天津滨海高新技术产业开发区管理委员会副主任</w:t>
        <w:br/>
        <w:br/>
        <w:t>2014.01 河北区委常委、常务副区长</w:t>
        <w:br/>
        <w:br/>
        <w:t>2016.07 北辰区委副书记，区政府党组书记</w:t>
        <w:br/>
        <w:br/>
        <w:t xml:space="preserve">2016.08 北辰区委副书记，区政府代区长、区长、党组书记 </w:t>
        <w:br/>
        <w:br/>
        <w:t>（人民网资料 截至2016年9月）</w:t>
        <w:br/>
      </w:r>
    </w:p>
    <w:p/>
    <w:p>
      <w:pPr>
        <w:pStyle w:val="Heading3"/>
      </w:pPr>
      <w:r>
        <w:t xml:space="preserve">天津市  武清区  </w:t>
      </w:r>
    </w:p>
    <w:p>
      <w:r>
        <w:rPr>
          <w:i/>
        </w:rPr>
        <w:t>王小宁 天津市武清区委书记</w:t>
      </w:r>
    </w:p>
    <w:p>
      <w:r>
        <w:t>性别:  男</w:t>
      </w:r>
    </w:p>
    <w:p>
      <w:r>
        <w:t>生年：  1962年02月</w:t>
      </w:r>
    </w:p>
    <w:p>
      <w:r>
        <w:t xml:space="preserve">籍贯:  </w:t>
      </w:r>
    </w:p>
    <w:p>
      <w:r>
        <w:t>学历:  学士</w:t>
      </w:r>
    </w:p>
    <w:p>
      <w:r>
        <w:t xml:space="preserve">简历:  </w:t>
        <w:br/>
        <w:t>王小宁，男，汉族，1962年3月生，中共党员。</w:t>
        <w:br/>
        <w:br/>
        <w:t>1979.09 南开大学哲学系哲学专业学习</w:t>
        <w:br/>
        <w:br/>
        <w:t>1983.08 天津市委办公厅综合处工作(1995.08-1998.07在天津市委党校马克思主义哲学专业研究生班学习)</w:t>
        <w:br/>
        <w:br/>
        <w:t>1999.04 天津市委办公厅干部处调研员</w:t>
        <w:br/>
        <w:br/>
        <w:t>2000.02 天津市委办公厅督查处处长</w:t>
        <w:br/>
        <w:br/>
        <w:t>2001.08 天津市委研究室副主任</w:t>
        <w:br/>
        <w:br/>
        <w:t>2002.03 天津市委研究室(市经济社会发展研究中心)副主任</w:t>
        <w:br/>
        <w:br/>
        <w:t>2006.12 天津市委研究室(市经济社会发展研究中心)主任</w:t>
        <w:br/>
        <w:br/>
        <w:t>2009.05 天津市委副秘书长、研究室主任</w:t>
        <w:br/>
        <w:br/>
        <w:t>2014.01 天津市委副秘书长、研究室主任，市社会科学界联合会兼职副主席</w:t>
        <w:br/>
        <w:br/>
        <w:t>2014.12 天津市武清区委书记</w:t>
        <w:br/>
        <w:br/>
        <w:t>（人民网资料 截至2015年1月）</w:t>
        <w:br/>
      </w:r>
    </w:p>
    <w:p/>
    <w:p>
      <w:pPr>
        <w:pStyle w:val="Heading3"/>
      </w:pPr>
      <w:r>
        <w:t xml:space="preserve">天津市  武清区  </w:t>
      </w:r>
    </w:p>
    <w:p>
      <w:r>
        <w:rPr>
          <w:i/>
        </w:rPr>
        <w:t>杨令生 天津市武清区区长</w:t>
      </w:r>
    </w:p>
    <w:p>
      <w:r>
        <w:t>性别:  男</w:t>
      </w:r>
    </w:p>
    <w:p>
      <w:r>
        <w:t>生年：  1960年01月</w:t>
      </w:r>
    </w:p>
    <w:p>
      <w:r>
        <w:t>籍贯:  天津</w:t>
      </w:r>
    </w:p>
    <w:p>
      <w:r>
        <w:t>学历:  研究生</w:t>
      </w:r>
    </w:p>
    <w:p>
      <w:r>
        <w:t xml:space="preserve">简历:  </w:t>
        <w:br/>
        <w:t>杨令生，男，1960年2月出生，汉族，研究生学历。1985年6月加入中国共产党，1983年8月参加工作，中共党员，籍贯天津市。</w:t>
        <w:br/>
        <w:br/>
        <w:t>1983.08 先后任天津市西青（郊）区计委干部，外经科副科长（1991年04-1992年10杨柳青镇镇长助理）</w:t>
        <w:br/>
        <w:br/>
        <w:t>1993.03 先后任天津市西青区计委外经科科长，主任助理（1993年04-1993年12四川省苍溪县县长助理）</w:t>
        <w:br/>
        <w:br/>
        <w:t>1994.07 天津市西青区计委副主任</w:t>
        <w:br/>
        <w:br/>
        <w:t>1995.03 天津市西青区计委副主任、外经贸委副主任（兼）</w:t>
        <w:br/>
        <w:br/>
        <w:t>1998.11 先后任天津市西青区南河镇党委副书记、副镇长、代镇长，党委副书记、镇长，党委书记、镇人大主席（兼）</w:t>
        <w:br/>
        <w:br/>
        <w:t>2001.03 天津市西青经济开发区工委书记、管委会主任</w:t>
        <w:br/>
        <w:br/>
        <w:t>2007.01 天津市西青区政府副区长</w:t>
        <w:br/>
        <w:br/>
        <w:t>2011.12 天津市西青区委常委，区政府常务副区长</w:t>
        <w:br/>
        <w:br/>
        <w:t>2016.01 天津市武清区委副书记，区政府副区长、代区长、区长</w:t>
        <w:br/>
        <w:br/>
        <w:t>（人民网资料 截至2016年1月）</w:t>
        <w:br/>
      </w:r>
    </w:p>
    <w:p/>
    <w:p>
      <w:pPr>
        <w:pStyle w:val="Heading3"/>
      </w:pPr>
      <w:r>
        <w:t xml:space="preserve">天津市  宝坻区  </w:t>
      </w:r>
    </w:p>
    <w:p>
      <w:r>
        <w:rPr>
          <w:i/>
        </w:rPr>
        <w:t>孟庆松 天津市宝坻区委书记</w:t>
      </w:r>
    </w:p>
    <w:p>
      <w:r>
        <w:t>性别:  男</w:t>
      </w:r>
    </w:p>
    <w:p>
      <w:r>
        <w:t>生年：  1967年04月</w:t>
      </w:r>
    </w:p>
    <w:p>
      <w:r>
        <w:t>籍贯:  山东</w:t>
      </w:r>
    </w:p>
    <w:p>
      <w:r>
        <w:t>学历:  博士</w:t>
      </w:r>
    </w:p>
    <w:p>
      <w:r>
        <w:t xml:space="preserve">简历:  </w:t>
        <w:br/>
        <w:t>孟庆松，男，汉族，1967年4月出生，山东人。全日制研究生学历，管理学博士，编审。</w:t>
        <w:br/>
        <w:br/>
        <w:t>2000.11 天津师范大学党委常委、副校长</w:t>
        <w:br/>
        <w:br/>
        <w:t>2004.01 天津市教育委员会副主任</w:t>
        <w:br/>
        <w:br/>
        <w:t>2007.10 天津理工大学党委书记</w:t>
        <w:br/>
        <w:br/>
        <w:t>2013.10 天津市委党校常务副校长，校务委员会主任，天津行政学院常务副院长</w:t>
        <w:br/>
        <w:br/>
        <w:t>2016.08 天津市宝坻区委书记</w:t>
        <w:br/>
        <w:br/>
        <w:t>（人民网资料 截至2016年8月）</w:t>
        <w:br/>
      </w:r>
    </w:p>
    <w:p/>
    <w:p>
      <w:pPr>
        <w:pStyle w:val="Heading3"/>
      </w:pPr>
      <w:r>
        <w:t xml:space="preserve">天津市  宝坻区  </w:t>
      </w:r>
    </w:p>
    <w:p>
      <w:r>
        <w:rPr>
          <w:i/>
        </w:rPr>
        <w:t>李建成 天津市宝坻区区长</w:t>
      </w:r>
    </w:p>
    <w:p>
      <w:r>
        <w:t>性别:  男</w:t>
      </w:r>
    </w:p>
    <w:p>
      <w:r>
        <w:t>生年：  1967年05月</w:t>
      </w:r>
    </w:p>
    <w:p>
      <w:r>
        <w:t>籍贯:  天津</w:t>
      </w:r>
    </w:p>
    <w:p>
      <w:r>
        <w:t>学历:  硕士</w:t>
      </w:r>
    </w:p>
    <w:p>
      <w:r>
        <w:t xml:space="preserve">简历:  </w:t>
        <w:br/>
        <w:t>李建成，男，1967年6月生，汉族，天津市人，1993年7月入党，1988年7月参加工作，中央党校研究生文化，工商管理硕士。</w:t>
        <w:br/>
        <w:br/>
        <w:t>1984.09 天津农学院农学系农学专业学生</w:t>
        <w:br/>
        <w:br/>
        <w:t>1988.07 天津市武清县农业局科技中心干部</w:t>
        <w:br/>
        <w:br/>
        <w:t>1989.01 天津市武清县政府办公室科员</w:t>
        <w:br/>
        <w:br/>
        <w:t>1993.05 天津市武清县政府办公室副主任科员</w:t>
        <w:br/>
        <w:br/>
        <w:t>1994.08 天津市武清县政府办公室主任科员</w:t>
        <w:br/>
        <w:br/>
        <w:t>1996.10 天津市武清县政府办公室副主任</w:t>
        <w:br/>
        <w:br/>
        <w:t>2000.11 天津市武清区政府办公室副主任</w:t>
        <w:br/>
        <w:br/>
        <w:t>(其间：1998.09-2000.06在天津师范大学政治学理论专业研究生课程进修班学习)</w:t>
        <w:br/>
        <w:br/>
        <w:t>2002.12 天津市武清区政府办公室副主任、法制办主任(兼)(其间：2004.02-2004.07在天津市委党校第26期培训一班学习)</w:t>
        <w:br/>
        <w:br/>
        <w:t>2004.10 天津市武清区建设管理委员会党委书记、主任</w:t>
        <w:br/>
        <w:br/>
        <w:t>2006.12 天津市武清区委常委、建设管理委员会党委书记、主任</w:t>
        <w:br/>
        <w:br/>
        <w:t>2007.01 天津市武清区委常委、办公室主任</w:t>
        <w:br/>
        <w:br/>
        <w:t>(2005.09-2008.07在中央党校在职研究生班法学理论专业学习)</w:t>
        <w:br/>
        <w:br/>
        <w:t>2011.12 天津市武清区委常委、副区长、区政府党组副书记</w:t>
        <w:br/>
        <w:br/>
        <w:t>(2011.10-2014.01在天津大学管理与经济学部高级管理人员工商管理硕士专业学习，获工商管理硕士学位)</w:t>
        <w:br/>
        <w:br/>
        <w:t>2016.01 天津市宝坻区委副书记，区政府党组书记、区长</w:t>
        <w:br/>
        <w:br/>
        <w:t>（人民网资料 截至2016年1月）</w:t>
        <w:br/>
      </w:r>
    </w:p>
    <w:p/>
    <w:p>
      <w:pPr>
        <w:pStyle w:val="Heading3"/>
      </w:pPr>
      <w:r>
        <w:t xml:space="preserve">天津市  滨海新区  </w:t>
      </w:r>
    </w:p>
    <w:p>
      <w:r>
        <w:rPr>
          <w:i/>
        </w:rPr>
        <w:t>宗国英 天津市委常委，滨海新区区委书记</w:t>
      </w:r>
    </w:p>
    <w:p>
      <w:r>
        <w:t>性别:  男</w:t>
      </w:r>
    </w:p>
    <w:p>
      <w:r>
        <w:t>生年：  1963年08月</w:t>
      </w:r>
    </w:p>
    <w:p>
      <w:r>
        <w:t>籍贯:  河南内黄</w:t>
      </w:r>
    </w:p>
    <w:p>
      <w:r>
        <w:t>学历:  博士</w:t>
      </w:r>
    </w:p>
    <w:p>
      <w:r>
        <w:t xml:space="preserve">简历:  </w:t>
        <w:br/>
        <w:t>宗国英，男，汉族，河南内黄人，1963年8月生，1984年6月加入中国共产党，1986年7月参加工作，南开大学政治经济学专业毕业，研究生学历，博士学位，北京大学经济学院博士后，研究员、高级工程师，享受国务院特殊津贴专家。</w:t>
        <w:br/>
        <w:br/>
        <w:t>曾任天津新技术产业园区管委会主任，天津海泰控股集团有限公司董事长、党委书记、总经理，滨海高新区开发建设有限公司董事长、总经理，天津市委滨海新区工作委员会副书记，天津市滨海新区管理委员会副主任、党组副书记，加快滨海新区开发开放领导小组办公室主任。</w:t>
        <w:br/>
        <w:br/>
        <w:t>2009.12 中共天津市滨海新区区委副书记</w:t>
        <w:br/>
        <w:br/>
        <w:t>2010.01 中共天津市滨海新区区委副书记，区政府区长</w:t>
        <w:br/>
        <w:br/>
        <w:t>2013.01 天津市政府副市长，中共滨海新区区委副书记、区政府区长</w:t>
        <w:br/>
        <w:br/>
        <w:t>2014.10 天津市政府副市长，中共滨海新区区委书记、区政府区长</w:t>
        <w:br/>
        <w:br/>
        <w:t>2014.11 中共天津市委常委，滨海新区区委书记、区政府区长</w:t>
        <w:br/>
        <w:br/>
        <w:t>2015.01 中共天津市委常委，滨海新区区委书记</w:t>
        <w:br/>
        <w:br/>
        <w:t>（人民网资料 截至2015年1月）</w:t>
        <w:br/>
      </w:r>
    </w:p>
    <w:p/>
    <w:p>
      <w:pPr>
        <w:pStyle w:val="Heading3"/>
      </w:pPr>
      <w:r>
        <w:t xml:space="preserve">天津市  滨海新区  </w:t>
      </w:r>
    </w:p>
    <w:p>
      <w:r>
        <w:rPr>
          <w:i/>
        </w:rPr>
        <w:t>张勇 天津市滨海新区区长</w:t>
      </w:r>
    </w:p>
    <w:p>
      <w:r>
        <w:t>性别:  男</w:t>
      </w:r>
    </w:p>
    <w:p>
      <w:r>
        <w:t>生年：  1965年11月</w:t>
      </w:r>
    </w:p>
    <w:p>
      <w:r>
        <w:t>籍贯:  河北南皮</w:t>
      </w:r>
    </w:p>
    <w:p>
      <w:r>
        <w:t>学历:  博士</w:t>
      </w:r>
    </w:p>
    <w:p>
      <w:r>
        <w:t xml:space="preserve">简历:  </w:t>
        <w:br/>
        <w:t>张勇，男，汉族，1965年12月生，河北南皮人，1986年4月加入中国共产党，1988年7月参加工作，天津大学管理学院管理科学与工程专业毕业，在职研究生学历，博士学位，正高级工程师。</w:t>
        <w:br/>
        <w:br/>
        <w:t>1984.09 西南交通大学电气工程系铁道电气化专业学习</w:t>
        <w:br/>
        <w:br/>
        <w:t>1988.07 历任天津市地下铁路管理处工电所实习生、技术组助理工程师、科技科副科长、处长助理、副处长（1995.09-1998.03在天津大学管理学院管理科学与工程专业学习，获工学硕士学位）</w:t>
        <w:br/>
        <w:br/>
        <w:t>2000.09 天津市地下铁道总公司副总经理（1998.09-2002.03在天津大学管理学院管理科学与工程专业学习，获工学博士学位）</w:t>
        <w:br/>
        <w:br/>
        <w:t>2002.10 天津市地下铁道总公司副总经理、地下铁道投资公司经理</w:t>
        <w:br/>
        <w:br/>
        <w:t>2004.02 天津市房地产开发经营集团有限公司副总经理</w:t>
        <w:br/>
        <w:br/>
        <w:t>（2002.07-2004.06在南开大学经济学院从事博士后研究；2006.01-05在美国德克萨斯州立大学圣安东尼奥分校刘氏EMBA项目学习）</w:t>
        <w:br/>
        <w:br/>
        <w:t>2006.06 天津市房地产开发经营集团有限公司副总经理，市房地产发展（集团）股份有限公司党委书记、董事长</w:t>
        <w:br/>
        <w:br/>
        <w:t xml:space="preserve">2007.09 天津市房地产开发经营集团有限公司党委副书记、总经理 </w:t>
        <w:br/>
        <w:br/>
        <w:t>2010.06 中共天津市武清区委副书记，区政府区长</w:t>
        <w:br/>
        <w:br/>
        <w:t>2011.12 中共天津市武清区委书记</w:t>
        <w:br/>
        <w:br/>
        <w:t>2014.12 中共天津市滨海新区区委副书记</w:t>
        <w:br/>
        <w:br/>
        <w:t>2015.01 中共天津市滨海新区区委副书记，区政府副区长、代区长、区长</w:t>
        <w:br/>
        <w:br/>
        <w:t>（人民网资料 截至2015年1月）</w:t>
        <w:br/>
      </w:r>
    </w:p>
    <w:p/>
    <w:p>
      <w:pPr>
        <w:pStyle w:val="Heading3"/>
      </w:pPr>
      <w:r>
        <w:t xml:space="preserve">天津市  宁河区  </w:t>
      </w:r>
    </w:p>
    <w:p>
      <w:r>
        <w:rPr>
          <w:i/>
        </w:rPr>
        <w:t>罗福来 天津市宁河区委书记</w:t>
      </w:r>
    </w:p>
    <w:p>
      <w:r>
        <w:t>性别:  男</w:t>
      </w:r>
    </w:p>
    <w:p>
      <w:r>
        <w:t>生年：  1968年09月</w:t>
      </w:r>
    </w:p>
    <w:p>
      <w:r>
        <w:t>籍贯:  天津</w:t>
      </w:r>
    </w:p>
    <w:p>
      <w:r>
        <w:t>学历:  研究生</w:t>
      </w:r>
    </w:p>
    <w:p>
      <w:r>
        <w:t xml:space="preserve">简历:  </w:t>
        <w:br/>
        <w:t>罗福来，男，1968年10月出生，汉族，研究生学历。1986年8月参加工作，中共党员，天津市人。</w:t>
        <w:br/>
        <w:br/>
        <w:t>历任学校教师，团县委干部，县委办干部，团县委书记，县委常委、团县委书记，县委常委、镇党委书记，区委常委、政法委副书记，副区长，区委常委、常务副区长，区委副书记、代区长等职。</w:t>
        <w:br/>
        <w:br/>
        <w:t>2011.12 中共武清区委副书记，区政府区长</w:t>
        <w:br/>
        <w:br/>
        <w:t>2016.01 中共宁河区委书记</w:t>
        <w:br/>
        <w:br/>
        <w:t>（人民网资料 截至2016年1月)</w:t>
        <w:br/>
        <w:br/>
      </w:r>
    </w:p>
    <w:p/>
    <w:p>
      <w:pPr>
        <w:pStyle w:val="Heading3"/>
      </w:pPr>
      <w:r>
        <w:t xml:space="preserve">天津市  宁河区  </w:t>
      </w:r>
    </w:p>
    <w:p>
      <w:r>
        <w:rPr>
          <w:i/>
        </w:rPr>
        <w:t>夏新 天津市宁河区区长</w:t>
      </w:r>
    </w:p>
    <w:p>
      <w:r>
        <w:t>性别:  男</w:t>
      </w:r>
    </w:p>
    <w:p>
      <w:r>
        <w:t>生年：  1963年11月</w:t>
      </w:r>
    </w:p>
    <w:p>
      <w:r>
        <w:t>籍贯:  河南新乡</w:t>
      </w:r>
    </w:p>
    <w:p>
      <w:r>
        <w:t>学历:  硕士</w:t>
      </w:r>
    </w:p>
    <w:p>
      <w:r>
        <w:t xml:space="preserve">简历:  </w:t>
        <w:br/>
        <w:t>夏新，男，汉族，1963年11月生，河南新乡人，1986年11月加入中国共产党，1983年8月参加工作，全日制研究生学历，工学硕士，高级工程师。</w:t>
        <w:br/>
        <w:br/>
        <w:t>1983年8月至2002年8月先后任航天工业部第三研究院8358所干部、副处长、处长；</w:t>
        <w:br/>
        <w:br/>
        <w:t>2002年8月至2007年4月任天津新技术产业园区华苑软件园管理中心主任；</w:t>
        <w:br/>
        <w:br/>
        <w:t>2007年4月至2011年5月任天津滨海高新技术产业开发区管理委员会经济发展局(统计局)局长；</w:t>
        <w:br/>
        <w:br/>
        <w:t>2011年5月至2014年9月任市委滨海高新技术产业开发区工委委员、天津滨海高新技术产业开发区管理委员会副主任；</w:t>
        <w:br/>
        <w:br/>
        <w:t>2014年9月任市委滨海高新技术产业开发区工委委员、天津滨海高新技术产业开发区管理委员会副主任、中共宁河县委常委、副县长（挂职）。</w:t>
        <w:br/>
        <w:br/>
        <w:t>2015年10月起任市委滨海高新技术产业开发区工委委员、天津滨海高新技术产业开发区管理委员会副主任、中共宁河区委常委、副区长(挂职)。</w:t>
        <w:br/>
        <w:br/>
        <w:t>2016年3月天津市宁河区委副书记、代区长；</w:t>
        <w:br/>
        <w:br/>
        <w:t>2016年4月天津市宁河区委副书记、区长。</w:t>
        <w:br/>
        <w:br/>
        <w:t>（人民网资料 截至2016年4月）</w:t>
        <w:br/>
        <w:br/>
      </w:r>
    </w:p>
    <w:p/>
    <w:p>
      <w:pPr>
        <w:pStyle w:val="Heading3"/>
      </w:pPr>
      <w:r>
        <w:t xml:space="preserve">天津市  静海区  </w:t>
      </w:r>
    </w:p>
    <w:p>
      <w:r>
        <w:rPr>
          <w:i/>
        </w:rPr>
        <w:t>冀国强 天津市静海区委书记</w:t>
      </w:r>
    </w:p>
    <w:p>
      <w:r>
        <w:t>性别:  男</w:t>
      </w:r>
    </w:p>
    <w:p>
      <w:r>
        <w:t>生年：  1965年10月</w:t>
      </w:r>
    </w:p>
    <w:p>
      <w:r>
        <w:t>籍贯:  河南汝南</w:t>
      </w:r>
    </w:p>
    <w:p>
      <w:r>
        <w:t>学历:  硕士</w:t>
      </w:r>
    </w:p>
    <w:p>
      <w:r>
        <w:t xml:space="preserve">简历:  </w:t>
        <w:br/>
        <w:t>冀国强，男，汉族，1965年11月生，河南汝南人，1987年6月加入中国共产党，1988年8月参加工作，北京大学公共管理硕士学位。</w:t>
        <w:br/>
        <w:br/>
        <w:t>历任财政部办公厅秘书、部长办公室副主任；全国社会保障基金理事会股权资产部副主任、机关党委副书记兼人事部副主任(主持工作)、股权资产部(实业投资部)主任。</w:t>
        <w:br/>
        <w:br/>
        <w:t>2011.01 中共静海县委副书记，县政府县长</w:t>
        <w:br/>
        <w:br/>
        <w:t>2013.04 中共静海县委书记</w:t>
        <w:br/>
        <w:br/>
        <w:t>2015.11 中共静海区委书记</w:t>
        <w:br/>
        <w:br/>
        <w:t>（人民网资料 截至2015年11月）</w:t>
        <w:br/>
      </w:r>
    </w:p>
    <w:p/>
    <w:p>
      <w:pPr>
        <w:pStyle w:val="Heading3"/>
      </w:pPr>
      <w:r>
        <w:t xml:space="preserve">天津市  静海区  </w:t>
      </w:r>
    </w:p>
    <w:p>
      <w:r>
        <w:rPr>
          <w:i/>
        </w:rPr>
        <w:t>蔺雪峰 天津市静海区区长</w:t>
      </w:r>
    </w:p>
    <w:p>
      <w:r>
        <w:t>性别:  男</w:t>
      </w:r>
    </w:p>
    <w:p>
      <w:r>
        <w:t>生年：  1966年01月</w:t>
      </w:r>
    </w:p>
    <w:p>
      <w:r>
        <w:t>籍贯:  河北大城</w:t>
      </w:r>
    </w:p>
    <w:p>
      <w:r>
        <w:t>学历:  博士</w:t>
      </w:r>
    </w:p>
    <w:p>
      <w:r>
        <w:t xml:space="preserve">简历:  </w:t>
        <w:br/>
        <w:t>蔺雪峰，男，汉族，1966年2月生，河北大城人，2000年5月入党，1987年7月参加工作，大学文化，管理学博士，正高级工程师，高级规划师。</w:t>
        <w:br/>
        <w:br/>
        <w:t>曾任天津市规划局规管处处长，天津市规划局副局长。</w:t>
        <w:br/>
        <w:br/>
        <w:t>2008.01 中新天津生态城管理委员会党组成员、管委会副主任</w:t>
        <w:br/>
        <w:br/>
        <w:t>2014.04 天津市静海县副县长</w:t>
        <w:br/>
        <w:br/>
        <w:t>2015.01 天津市静海县委副书记，县政府代理县长、县长</w:t>
        <w:br/>
        <w:br/>
        <w:t>2015.11 天津市静海区委副书记，区政府区长</w:t>
        <w:br/>
        <w:br/>
        <w:t>（人民网资料 截至2015年11月）</w:t>
        <w:br/>
      </w:r>
    </w:p>
    <w:p/>
    <w:p>
      <w:pPr>
        <w:pStyle w:val="Heading3"/>
      </w:pPr>
      <w:r>
        <w:t xml:space="preserve">天津市  蓟县  </w:t>
      </w:r>
    </w:p>
    <w:p>
      <w:r>
        <w:rPr>
          <w:i/>
        </w:rPr>
        <w:t>张炳江 天津市蓟县县委书记</w:t>
      </w:r>
    </w:p>
    <w:p>
      <w:r>
        <w:t>性别:  男</w:t>
      </w:r>
    </w:p>
    <w:p>
      <w:r>
        <w:t>生年：  1965年10月</w:t>
      </w:r>
    </w:p>
    <w:p>
      <w:r>
        <w:t>籍贯:  天津宁河</w:t>
      </w:r>
    </w:p>
    <w:p>
      <w:r>
        <w:t>学历:  研究生</w:t>
      </w:r>
    </w:p>
    <w:p>
      <w:r>
        <w:t xml:space="preserve">简历:  </w:t>
        <w:br/>
        <w:t>张炳江，男，汉族，1965年10月出生，天津宁河人，中共党校经济学专业毕业，在职研究生学历，1986年5月加入中国共产党，1986年7月参加工作。</w:t>
        <w:br/>
        <w:br/>
        <w:t>1986年 先后任天津市宁河县芦台镇第一小学教师、芦台一中团委干部</w:t>
        <w:br/>
        <w:br/>
        <w:t>1988年 共青团天津市宁河县委科员、副科长、副书记、书记</w:t>
        <w:br/>
        <w:br/>
        <w:t>1997年 天津市宁河县委常委、团县委书记，任凤乡党委书记(兼)</w:t>
        <w:br/>
        <w:br/>
        <w:t>2001年 天津市宁河县委常委、团县委书记、县招商办主任</w:t>
        <w:br/>
        <w:br/>
        <w:t>2002年 天津市宁河县委常委、宣传部部长</w:t>
        <w:br/>
        <w:br/>
        <w:t>2006年 天津市宁河县委常委、县纪委书记</w:t>
        <w:br/>
        <w:br/>
        <w:t>2010年 天津市宁河县委常委、县纪委书记，县政府常务副县长</w:t>
        <w:br/>
        <w:br/>
        <w:t>2011.12 天津市宁河县委副书记，县政府县长</w:t>
        <w:br/>
        <w:br/>
        <w:t>2015.11 天津市宁河区委副书记，区政府区长</w:t>
        <w:br/>
        <w:br/>
        <w:t>2016.03 天津市蓟县县委书记</w:t>
        <w:br/>
        <w:br/>
        <w:t>（人民网资料 截至2016年3月）</w:t>
        <w:br/>
      </w:r>
    </w:p>
    <w:p/>
    <w:p>
      <w:pPr>
        <w:pStyle w:val="Heading3"/>
      </w:pPr>
      <w:r>
        <w:t xml:space="preserve">天津市  蓟县  </w:t>
      </w:r>
    </w:p>
    <w:p>
      <w:r>
        <w:rPr>
          <w:i/>
        </w:rPr>
        <w:t>王洪海 天津市蓟县县长</w:t>
      </w:r>
    </w:p>
    <w:p>
      <w:r>
        <w:t>性别:  男</w:t>
      </w:r>
    </w:p>
    <w:p>
      <w:r>
        <w:t>生年：  1964年07月</w:t>
      </w:r>
    </w:p>
    <w:p>
      <w:r>
        <w:t>籍贯:  天津</w:t>
      </w:r>
    </w:p>
    <w:p>
      <w:r>
        <w:t>学历:  硕士</w:t>
      </w:r>
    </w:p>
    <w:p>
      <w:r>
        <w:t xml:space="preserve">简历:  </w:t>
        <w:br/>
        <w:t>王洪海，男，汉族，1964年8月生，天津市人，1991年6月加入中国共产党，1983年10月参加工作，市委党校研究生学历，工商管理硕士。</w:t>
        <w:br/>
        <w:br/>
        <w:t>1981.07 天津市宝坻县师范学校英语专业学习</w:t>
        <w:br/>
        <w:br/>
        <w:t>1983.07 毕业待分配</w:t>
        <w:br/>
        <w:br/>
        <w:t>1983.10 天津市宝坻县袁罗中学教师(其间：1985.09-1988.12在天津教育学院函授大专班英语专业学习)</w:t>
        <w:br/>
        <w:br/>
        <w:t>1991.04 天津市宝坻县袁罗庄乡政府信访员</w:t>
        <w:br/>
        <w:br/>
        <w:t>1992.04 天津市宝坻县委组织部科员</w:t>
        <w:br/>
        <w:br/>
        <w:t>1996.05 天津市宝坻县委组织部副主任科员</w:t>
        <w:br/>
        <w:br/>
        <w:t>1997.07 天津市宝坻县委组织部主任科员</w:t>
        <w:br/>
        <w:br/>
        <w:t>(1995.08-1997.12在中央党校函授学院经济管理专业学习)</w:t>
        <w:br/>
        <w:br/>
        <w:t>1999.12 天津市宝坻县委组织部办公室主任</w:t>
        <w:br/>
        <w:br/>
        <w:t>2001.10 天津市宝坻区委组织部办公室主任</w:t>
        <w:br/>
        <w:br/>
        <w:t>2001.12 天津市宝坻区委副处级组织员、组织部办公室主任</w:t>
        <w:br/>
        <w:br/>
        <w:t>2002.12 天津市宝坻区委组织部副部长、办公室主任</w:t>
        <w:br/>
        <w:br/>
        <w:t>2003.11 天津市宝坻区委组织部副部长</w:t>
        <w:br/>
        <w:br/>
        <w:t>(2002.09-2005.06在天津市委党校管理学专业研究生班学习)</w:t>
        <w:br/>
        <w:br/>
        <w:t>2006.04 天津市宝坻区委组织部副部长(正处级)</w:t>
        <w:br/>
        <w:br/>
        <w:t>2009.03 天津市宝坻区委组织部副部长、区直属机关党委书记</w:t>
        <w:br/>
        <w:br/>
        <w:t>2011.03 天津市蓟县县委常委(副局级)</w:t>
        <w:br/>
        <w:br/>
        <w:t>2011.04 天津市蓟县县委常委(副局级)、组织部部长(其间：2011.12-2014.01在天津大学管理与经济学部高级管理人员工商管理硕士专业学习，获工商管理硕士学位)</w:t>
        <w:br/>
        <w:br/>
        <w:t>2014.12 天津市蓟县县委副书记(正局级)、组织部部长</w:t>
        <w:br/>
        <w:br/>
        <w:t>2015.01 天津市蓟县县委副书记，副县长、代理县长、县长(正局级)</w:t>
        <w:br/>
        <w:br/>
        <w:t>（人民网资料 截至2015年1月）</w:t>
        <w:br/>
      </w:r>
    </w:p>
    <w:p/>
    <w:p>
      <w:pPr>
        <w:pStyle w:val="Heading3"/>
      </w:pPr>
      <w:r>
        <w:t xml:space="preserve">河北省  石家庄市  </w:t>
      </w:r>
    </w:p>
    <w:p>
      <w:r>
        <w:rPr>
          <w:i/>
        </w:rPr>
        <w:t>邢国辉 河北省石家庄市委书记、市长</w:t>
      </w:r>
    </w:p>
    <w:p>
      <w:r>
        <w:t>性别:  男</w:t>
      </w:r>
    </w:p>
    <w:p>
      <w:r>
        <w:t>生年：  1961年03月</w:t>
      </w:r>
    </w:p>
    <w:p>
      <w:r>
        <w:t>籍贯:  河北正定</w:t>
      </w:r>
    </w:p>
    <w:p>
      <w:r>
        <w:t>学历:  硕士</w:t>
      </w:r>
    </w:p>
    <w:p>
      <w:r>
        <w:t xml:space="preserve">简历:  </w:t>
        <w:br/>
        <w:t>邢国辉，男，汉族，1961年3月生，河北正定人，1984年9月入党，1976年12月参加工作，天津财经大学国民经济学专业毕业，在职研究生学历，经济学硕士学位。</w:t>
        <w:br/>
        <w:br/>
        <w:t>曾任河北省税务局人事处副处长，省地方税务局人事处副处长、处长，省地方税务局副局长、党组成员、党组副书记，省地方税务局局长、党组书记等职务。</w:t>
        <w:br/>
        <w:br/>
        <w:t>2012.01 河北省财政厅厅长、党组书记</w:t>
        <w:br/>
        <w:br/>
        <w:t>2013.12 张家口市委书记</w:t>
        <w:br/>
        <w:br/>
        <w:t>2015.07 石家庄市委副书记，市政府副市长、代市长</w:t>
        <w:br/>
        <w:br/>
        <w:t>2015.09 石家庄市委副书记，市政府市长</w:t>
        <w:br/>
        <w:br/>
        <w:t>2016.11 石家庄市委书记，市政府市长</w:t>
        <w:br/>
        <w:br/>
        <w:t>八届河北省委委员。</w:t>
        <w:br/>
        <w:br/>
        <w:t>（人民网资料 截至2016年11月）</w:t>
        <w:br/>
      </w:r>
    </w:p>
    <w:p/>
    <w:p>
      <w:pPr>
        <w:pStyle w:val="Heading3"/>
      </w:pPr>
      <w:r>
        <w:t xml:space="preserve">河北省  石家庄市  </w:t>
      </w:r>
    </w:p>
    <w:p>
      <w:r>
        <w:rPr>
          <w:i/>
        </w:rPr>
        <w:t>邢国辉 河北省石家庄市委书记、市长</w:t>
      </w:r>
    </w:p>
    <w:p>
      <w:r>
        <w:t>性别:  男</w:t>
      </w:r>
    </w:p>
    <w:p>
      <w:r>
        <w:t>生年：  1961年03月</w:t>
      </w:r>
    </w:p>
    <w:p>
      <w:r>
        <w:t>籍贯:  河北正定</w:t>
      </w:r>
    </w:p>
    <w:p>
      <w:r>
        <w:t>学历:  硕士</w:t>
      </w:r>
    </w:p>
    <w:p>
      <w:r>
        <w:t xml:space="preserve">简历:  </w:t>
        <w:br/>
        <w:t>邢国辉，男，汉族，1961年3月生，河北正定人，1984年9月入党，1976年12月参加工作，天津财经大学国民经济学专业毕业，在职研究生学历，经济学硕士学位。</w:t>
        <w:br/>
        <w:br/>
        <w:t>曾任河北省税务局人事处副处长，省地方税务局人事处副处长、处长，省地方税务局副局长、党组成员、党组副书记，省地方税务局局长、党组书记等职务。</w:t>
        <w:br/>
        <w:br/>
        <w:t>2012.01 河北省财政厅厅长、党组书记</w:t>
        <w:br/>
        <w:br/>
        <w:t>2013.12 张家口市委书记</w:t>
        <w:br/>
        <w:br/>
        <w:t>2015.07 石家庄市委副书记，市政府副市长、代市长</w:t>
        <w:br/>
        <w:br/>
        <w:t>2015.09 石家庄市委副书记，市政府市长</w:t>
        <w:br/>
        <w:br/>
        <w:t>2016.11 石家庄市委书记，市政府市长</w:t>
        <w:br/>
        <w:br/>
        <w:t>八届河北省委委员。</w:t>
        <w:br/>
        <w:br/>
        <w:t>（人民网资料 截至2016年11月）</w:t>
        <w:br/>
      </w:r>
    </w:p>
    <w:p/>
    <w:p>
      <w:pPr>
        <w:pStyle w:val="Heading3"/>
      </w:pPr>
      <w:r>
        <w:t xml:space="preserve">河北省  唐山市  </w:t>
      </w:r>
    </w:p>
    <w:p>
      <w:r>
        <w:rPr>
          <w:i/>
        </w:rPr>
        <w:t>焦彦龙 河北省委常委、唐山市委书记</w:t>
      </w:r>
    </w:p>
    <w:p>
      <w:r>
        <w:t>性别:  男</w:t>
      </w:r>
    </w:p>
    <w:p>
      <w:r>
        <w:t>生年：  1960年08月</w:t>
      </w:r>
    </w:p>
    <w:p>
      <w:r>
        <w:t>籍贯:  河北平山</w:t>
      </w:r>
    </w:p>
    <w:p>
      <w:r>
        <w:t>学历:  硕士</w:t>
      </w:r>
    </w:p>
    <w:p>
      <w:r>
        <w:t xml:space="preserve">简历:  </w:t>
        <w:br/>
        <w:t>焦彦龙，男，汉族，1960年9月出生，河北平山人，1986年12月加入中国共产党，1982年7月参加工作，新加坡南洋理工大学商学院管理经济学专业毕业，研究生学历，理学硕士。</w:t>
        <w:br/>
        <w:br/>
        <w:t>1978.07 南开大学汉语言文学专业学习</w:t>
        <w:br/>
        <w:br/>
        <w:t>1982.07 光明日报社编辑</w:t>
        <w:br/>
        <w:br/>
        <w:t>1982.12 花山文艺出版社编辑</w:t>
        <w:br/>
        <w:br/>
        <w:t>1987.01 科技日报社记者</w:t>
        <w:br/>
        <w:br/>
        <w:t>1988.07 科技日报河北记者站负责人(正科级)</w:t>
        <w:br/>
        <w:br/>
        <w:t>1990.07 科技日报河北记者站站长(副处级)</w:t>
        <w:br/>
        <w:br/>
        <w:t>1993.02 科技日报河北记者站站长(正处级)</w:t>
        <w:br/>
        <w:br/>
        <w:t>1994.08 衡水地区行署科技副专员</w:t>
        <w:br/>
        <w:br/>
        <w:t>1996.05 衡水地区行署副专员</w:t>
        <w:br/>
        <w:br/>
        <w:t>1996.06 衡水市政府负责人</w:t>
        <w:br/>
        <w:br/>
        <w:t>1996.10 衡水市政府副市长(其间：1999年参加中组部市长市场经济研修班赴日本AOTS学习)</w:t>
        <w:br/>
        <w:br/>
        <w:t>2000.09 河北省政府副秘书长，办公厅党组成员</w:t>
        <w:br/>
        <w:br/>
        <w:t>(其间：2000.06-2001.06在新加坡南洋理工大学商学院管理经济学专业学习)</w:t>
        <w:br/>
        <w:br/>
        <w:t>2003.01 河北省交通厅厅长、党组书记(其间：2006.03-2007.01在中央党校一年制青年干部培训班学习)</w:t>
        <w:br/>
        <w:br/>
        <w:t>2009.02 河北省交通运输厅厅长、党组书记</w:t>
        <w:br/>
        <w:br/>
        <w:t>2011.01 沧州市委副书记，市政府党组书记、副市长、代市长</w:t>
        <w:br/>
        <w:br/>
        <w:t>2011.02 沧州市委副书记，市政府党组书记、市长</w:t>
        <w:br/>
        <w:br/>
        <w:t>2013.02 沧州市委书记</w:t>
        <w:br/>
        <w:br/>
        <w:t>2014.09 唐山市委书记</w:t>
        <w:br/>
        <w:br/>
        <w:t>2015.04 河北省委常委、唐山市委书记</w:t>
        <w:br/>
        <w:br/>
        <w:t>（人民网资料 截至2015年4月）</w:t>
        <w:br/>
      </w:r>
    </w:p>
    <w:p/>
    <w:p>
      <w:pPr>
        <w:pStyle w:val="Heading3"/>
      </w:pPr>
      <w:r>
        <w:t xml:space="preserve">河北省  唐山市  </w:t>
      </w:r>
    </w:p>
    <w:p>
      <w:r>
        <w:rPr>
          <w:i/>
        </w:rPr>
        <w:t>丁绣峰 河北省唐山市市长</w:t>
      </w:r>
    </w:p>
    <w:p>
      <w:r>
        <w:t>性别:  男</w:t>
      </w:r>
    </w:p>
    <w:p>
      <w:r>
        <w:t>生年：  1965年02月</w:t>
      </w:r>
    </w:p>
    <w:p>
      <w:r>
        <w:t>籍贯:  河北平乡</w:t>
      </w:r>
    </w:p>
    <w:p>
      <w:r>
        <w:t>学历:  硕士</w:t>
      </w:r>
    </w:p>
    <w:p>
      <w:r>
        <w:t xml:space="preserve">简历:  </w:t>
        <w:br/>
        <w:t>丁绣峰，男，汉族，河北平乡人，1965年3月出生，1984年8月入党，1981年9月参加工作，中央党校研究生学历，法学硕士学位。</w:t>
        <w:br/>
        <w:br/>
        <w:t>1981.09 平乡县乞村镇中学教师、县委办公室干事</w:t>
        <w:br/>
        <w:br/>
        <w:t>1985.09 河北师范大学中文系学习</w:t>
        <w:br/>
        <w:br/>
        <w:t>1987.07 河北省委宣传部文明办干事</w:t>
        <w:br/>
        <w:br/>
        <w:t>1994.01 衡水地委办公室正科级秘书</w:t>
        <w:br/>
        <w:br/>
        <w:t>1995.05 衡水地委办公室副处级研究员</w:t>
        <w:br/>
        <w:br/>
        <w:t>1995.12 河北省委督查室副处级干部</w:t>
        <w:br/>
        <w:br/>
        <w:t>1997.12 河北省委接待办综合处处长、秘书处处长、省防范办督办处处长</w:t>
        <w:br/>
        <w:br/>
        <w:t>2003.03 河北省防范办助理巡视员</w:t>
        <w:br/>
        <w:br/>
        <w:t>2004.08 河北省防范办副主任（其间：2004.09-2007.07在中央党校研究生院科学社会主义专业学习）</w:t>
        <w:br/>
        <w:br/>
        <w:t>2009.12 衡水市副市长</w:t>
        <w:br/>
        <w:br/>
        <w:t>2010.11 衡水市委常委、统战部部长，副市长</w:t>
        <w:br/>
        <w:br/>
        <w:t>2011.01 衡水市委常委、统战部部长，衡水滨湖新区党工委书记</w:t>
        <w:br/>
        <w:br/>
        <w:t>2011.08 衡水市委常委、政法委书记，衡水滨湖新区党工委书记</w:t>
        <w:br/>
        <w:br/>
        <w:t>2013.04 衡水市委常委、副市长（分工政府常务工作）</w:t>
        <w:br/>
        <w:br/>
        <w:t>2013.07 沧州市委常委，渤海新区党工委书记兼管委会主任</w:t>
        <w:br/>
        <w:br/>
        <w:t>2014.12 沧州市委副书记，渤海新区党工委书记兼管委会主任</w:t>
        <w:br/>
        <w:br/>
        <w:t>2015.05 唐山市委副书记</w:t>
        <w:br/>
        <w:br/>
        <w:t>2015.06 唐山市委副书记，市政府副市长、代理市长、党组书记</w:t>
        <w:br/>
        <w:br/>
        <w:t>2015.09 唐山市委副书记，市政府市长、党组书记</w:t>
        <w:br/>
        <w:br/>
        <w:t>（人民网资料 截至2015年9月）</w:t>
        <w:br/>
      </w:r>
    </w:p>
    <w:p/>
    <w:p>
      <w:pPr>
        <w:pStyle w:val="Heading3"/>
      </w:pPr>
      <w:r>
        <w:t xml:space="preserve">河北省  秦皇岛市  </w:t>
      </w:r>
    </w:p>
    <w:p>
      <w:r>
        <w:rPr>
          <w:i/>
        </w:rPr>
        <w:t>孟祥伟 河北省秦皇岛市委书记</w:t>
      </w:r>
    </w:p>
    <w:p>
      <w:r>
        <w:t>性别:  男</w:t>
      </w:r>
    </w:p>
    <w:p>
      <w:r>
        <w:t>生年：  1966年05月</w:t>
      </w:r>
    </w:p>
    <w:p>
      <w:r>
        <w:t>籍贯:  河北赵县</w:t>
      </w:r>
    </w:p>
    <w:p>
      <w:r>
        <w:t>学历:  博士</w:t>
      </w:r>
    </w:p>
    <w:p>
      <w:r>
        <w:t xml:space="preserve">简历:  </w:t>
        <w:br/>
        <w:t>孟祥伟，男，汉族，1966年6月生，河北赵县人，1990年12月入党，1989年7月参加工作，河北工业大学管理学院管理科学与工程专业毕业，在职研究生学历，管理学博士。</w:t>
        <w:br/>
        <w:br/>
        <w:t>1985.09 兰州大学新闻学系新闻学专业学习</w:t>
        <w:br/>
        <w:br/>
        <w:t>1989.07 赵县沙河店镇政府乡镇企业助理（其间：1989.09—1992.07借调到赵县纪委、宣传部帮助工作）</w:t>
        <w:br/>
        <w:br/>
        <w:t>1992.11 河北经济日报社助理编辑</w:t>
        <w:br/>
        <w:br/>
        <w:t>1993.03 河北经济日报社总编辑助理（正科级）</w:t>
        <w:br/>
        <w:br/>
        <w:t>1994.08 河北省委办公厅秘书二处正科级秘书</w:t>
        <w:br/>
        <w:br/>
        <w:t>1996.04 河北省委办公厅秘书二处副处级秘书</w:t>
        <w:br/>
        <w:br/>
        <w:t>1999.06 河北省委办公厅秘书二处正处级秘书</w:t>
        <w:br/>
        <w:br/>
        <w:t>1999.12 徐水县委副书记（正处级）</w:t>
        <w:br/>
        <w:br/>
        <w:t>2001.06 阜平县委副书记，县政府代县长</w:t>
        <w:br/>
        <w:br/>
        <w:t>2002.03 阜平县委副书记，县政府县长</w:t>
        <w:br/>
        <w:br/>
        <w:t>2005.04 阜平县委书记</w:t>
        <w:br/>
        <w:br/>
        <w:t>2008.04 保定市政府副市长，阜平县委书记</w:t>
        <w:br/>
        <w:br/>
        <w:t>2008.05 保定市政府副市长</w:t>
        <w:br/>
        <w:br/>
        <w:t>2009.08 保定市政府副市长，市委政法委副书记</w:t>
        <w:br/>
        <w:br/>
        <w:t>（2006.09—2010.06在河北工业大学管理科学与工程专业学习）</w:t>
        <w:br/>
        <w:br/>
        <w:t>2010.08 河北省政府副秘书长、办公厅党组成员</w:t>
        <w:br/>
        <w:br/>
        <w:t>2013.02 邢台市委副书记，市政府代市长、党组书记</w:t>
        <w:br/>
        <w:br/>
        <w:t>2013.04 邢台市委副书记，市政府市长、党组书记</w:t>
        <w:br/>
        <w:br/>
        <w:t>2015.09 秦皇岛市委书记</w:t>
        <w:br/>
        <w:br/>
        <w:t>（人民网资料 截至2015年9月）</w:t>
        <w:br/>
      </w:r>
    </w:p>
    <w:p/>
    <w:p>
      <w:pPr>
        <w:pStyle w:val="Heading3"/>
      </w:pPr>
      <w:r>
        <w:t xml:space="preserve">河北省  秦皇岛市  </w:t>
      </w:r>
    </w:p>
    <w:p>
      <w:r>
        <w:rPr>
          <w:i/>
        </w:rPr>
        <w:t>张瑞书 河北省秦皇岛市市长</w:t>
      </w:r>
    </w:p>
    <w:p>
      <w:r>
        <w:t>性别:  男</w:t>
      </w:r>
    </w:p>
    <w:p>
      <w:r>
        <w:t>生年：  1963年07月</w:t>
      </w:r>
    </w:p>
    <w:p>
      <w:r>
        <w:t>籍贯:  河北献县</w:t>
      </w:r>
    </w:p>
    <w:p>
      <w:r>
        <w:t>学历:  本科</w:t>
      </w:r>
    </w:p>
    <w:p>
      <w:r>
        <w:t xml:space="preserve">简历:  </w:t>
        <w:br/>
        <w:t>张瑞书，男，1963年8月出生，汉族，河北献县人。1987年1月入党，1983年7月参加工作，大学学历，工学学士学位。</w:t>
        <w:br/>
        <w:br/>
        <w:t>1979.09 辽宁阜新矿业学院（现辽宁工程技术大学）矿山测量专业学习</w:t>
        <w:br/>
        <w:br/>
        <w:t>1983.07 华北矿建公司四井巷公司技术员</w:t>
        <w:br/>
        <w:br/>
        <w:t>1985.08 华北矿建公司二井巷公司技术员、助理工程师</w:t>
        <w:br/>
        <w:br/>
        <w:t>1988.06 华北矿建公司团委干事</w:t>
        <w:br/>
        <w:br/>
        <w:t>1989.06 华北矿建公司团委办公室主任</w:t>
        <w:br/>
        <w:br/>
        <w:t>1990.09 华北矿建公司团委书记</w:t>
        <w:br/>
        <w:br/>
        <w:t>1992.09 共青团邯郸市委副书记</w:t>
        <w:br/>
        <w:br/>
        <w:t>1995.06 成安县副县长</w:t>
        <w:br/>
        <w:br/>
        <w:t>1998.01 成安县委常委、副县长</w:t>
        <w:br/>
        <w:br/>
        <w:t>2001.01 邯郸市峰峰矿区区长</w:t>
        <w:br/>
        <w:br/>
        <w:t>2002.07 河北省劳动和社会保障厅党组成员</w:t>
        <w:br/>
        <w:br/>
        <w:t>2002.09 河北省劳动和社会保障厅副厅长、党组成员</w:t>
        <w:br/>
        <w:br/>
        <w:t>2009.02 河北省人力资源和社会保障厅党组成员</w:t>
        <w:br/>
        <w:br/>
        <w:t>2009.03 河北省人力资源和社会保障厅副厅长、党组成员</w:t>
        <w:br/>
        <w:br/>
        <w:t>2012.07 邯郸市委常委，市政府常务副市长、党组副书记</w:t>
        <w:br/>
        <w:br/>
        <w:t>2013.08 邯郸市委副书记</w:t>
        <w:br/>
        <w:br/>
        <w:t>2014.11 秦皇岛市委副书记，市政府副市长、代市长</w:t>
        <w:br/>
        <w:br/>
        <w:t>2015.02 秦皇岛市委副书记，市政府市长</w:t>
        <w:br/>
        <w:br/>
        <w:t>（人民网资料 截至2015年2月）</w:t>
        <w:br/>
      </w:r>
    </w:p>
    <w:p/>
    <w:p>
      <w:pPr>
        <w:pStyle w:val="Heading3"/>
      </w:pPr>
      <w:r>
        <w:t xml:space="preserve">河北省  邯郸市  </w:t>
      </w:r>
    </w:p>
    <w:p>
      <w:r>
        <w:rPr>
          <w:i/>
        </w:rPr>
        <w:t>高宏志 河北省邯郸市委书记</w:t>
      </w:r>
    </w:p>
    <w:p>
      <w:r>
        <w:t>性别:  男</w:t>
      </w:r>
    </w:p>
    <w:p>
      <w:r>
        <w:t>生年：  1967年09月</w:t>
      </w:r>
    </w:p>
    <w:p>
      <w:r>
        <w:t>籍贯:  河北正定</w:t>
      </w:r>
    </w:p>
    <w:p>
      <w:r>
        <w:t>学历:  硕士</w:t>
      </w:r>
    </w:p>
    <w:p>
      <w:r>
        <w:t xml:space="preserve">简历:  </w:t>
        <w:br/>
        <w:t>高宏志，男，汉族，1967年10月出生，河北省正定县人，1990年12月入党，1986年8月参加工作，河北师范大学函授政治教育专业毕业，在职大学学历，河北大学教育学硕士学位。</w:t>
        <w:br/>
        <w:br/>
        <w:t>1983.09 正定师范学校学习</w:t>
        <w:br/>
        <w:br/>
        <w:t>1986.08 正定师范学校教导处办事员</w:t>
        <w:br/>
        <w:br/>
        <w:t>1988.09 正定师范学校团委副书记</w:t>
        <w:br/>
        <w:br/>
        <w:t>1991.04 正定师范学校团委书记</w:t>
        <w:br/>
        <w:br/>
        <w:t>(1988.07—1991.06在河北师范大学函授政治教育系政治教育专业学习)</w:t>
        <w:br/>
        <w:br/>
        <w:t>1992.01 共青团河北省委学校部正科级干事</w:t>
        <w:br/>
        <w:br/>
        <w:t>1995.07 共青团河北省委组织部副部长</w:t>
        <w:br/>
        <w:br/>
        <w:t>(1994.09—1997.07在中国政法大学函授法律专业学习)</w:t>
        <w:br/>
        <w:br/>
        <w:t>1997.08 共青团河北省委组织部部长</w:t>
        <w:br/>
        <w:br/>
        <w:t>1997.12 共青团河北省委常委、组织部部长(其间：1998.07—2000.07在北京师范大学教育系教育经济与管理专业研究生课程进修班学习，后转入河北大学教育系比较教育专业学习，2000.10获河北大学教育学硕士学位)</w:t>
        <w:br/>
        <w:br/>
        <w:t>2001.11 共青团河北省委副书记、党组成员</w:t>
        <w:br/>
        <w:br/>
        <w:t>2003.03 共青团河北省委党组书记</w:t>
        <w:br/>
        <w:br/>
        <w:t>2003.04 共青团河北省委书记、党组书记</w:t>
        <w:br/>
        <w:br/>
        <w:t>2006.11 衡水市委副书记(正厅级)</w:t>
        <w:br/>
        <w:br/>
        <w:t>2006.12 衡水市委副书记，市政府副市长、代市长、党组书记</w:t>
        <w:br/>
        <w:br/>
        <w:t>2007.03 衡水市委副书记，市政府市长、党组书记</w:t>
        <w:br/>
        <w:br/>
        <w:t>2012.01 邯郸市委副书记，市政府副市长、代市长、党组书记</w:t>
        <w:br/>
        <w:br/>
        <w:t>2012.02 邯郸市委副书记、市政府市长、党组书记</w:t>
        <w:br/>
        <w:br/>
        <w:t>2013.02 邯郸市委书记</w:t>
        <w:br/>
        <w:br/>
        <w:t>（人民网资料 截至2013年5月）</w:t>
        <w:br/>
        <w:br/>
      </w:r>
    </w:p>
    <w:p/>
    <w:p>
      <w:pPr>
        <w:pStyle w:val="Heading3"/>
      </w:pPr>
      <w:r>
        <w:t xml:space="preserve">河北省  邯郸市  </w:t>
      </w:r>
    </w:p>
    <w:p>
      <w:r>
        <w:rPr>
          <w:i/>
        </w:rPr>
        <w:t>王会勇 河北省邯郸市市长</w:t>
      </w:r>
    </w:p>
    <w:p>
      <w:r>
        <w:t>性别:  男</w:t>
      </w:r>
    </w:p>
    <w:p>
      <w:r>
        <w:t>生年：  1960年02月</w:t>
      </w:r>
    </w:p>
    <w:p>
      <w:r>
        <w:t>籍贯:  河北巨鹿</w:t>
      </w:r>
    </w:p>
    <w:p>
      <w:r>
        <w:t>学历:  硕士</w:t>
      </w:r>
    </w:p>
    <w:p>
      <w:r>
        <w:t xml:space="preserve">简历:  </w:t>
        <w:br/>
        <w:t>王会勇，男，汉族，1960年3月出生，河北省巨鹿县人，1983年12月入党，1976年1月参加工作，新加坡南洋理工大学商学院管理经济学专业毕业，研究生学历，理学硕士学位。</w:t>
        <w:br/>
        <w:br/>
        <w:t>1976.01 邢台县白塔村小学教师</w:t>
        <w:br/>
        <w:br/>
        <w:t>1978.09 河北农业大学农机系机制专业学习</w:t>
        <w:br/>
        <w:br/>
        <w:t>1982.08 邢台拖拉机厂总装车间技术员、车间副主任、主任(其间：1983.10-1983.12在省委组织部八二届选调生班学习）</w:t>
        <w:br/>
        <w:br/>
        <w:t>1987.09 邢台市政府办公室综合科秘书</w:t>
        <w:br/>
        <w:br/>
        <w:t>1989.06 邢台市政府办公室综合科、工交科正科级秘书</w:t>
        <w:br/>
        <w:br/>
        <w:t>1992.03 邢台市政府副秘书长(其间：1995.09-1995.11在新加坡南洋理工学院国际商贸培训班学习)</w:t>
        <w:br/>
        <w:br/>
        <w:t>1997.05 宁晋县县长</w:t>
        <w:br/>
        <w:br/>
        <w:t>1998.06 宁晋县委书记、县长</w:t>
        <w:br/>
        <w:br/>
        <w:t>1999.01 宁晋县委书记</w:t>
        <w:br/>
        <w:br/>
        <w:t>2000.01 廊坊经济技术开发区管委会主任(其间：2001.07-2002.06在新加坡南洋理工大学商学院管理经济学专业学习，获理学硕士学位)</w:t>
        <w:br/>
        <w:br/>
        <w:t>2004.05 廊坊市副市长</w:t>
        <w:br/>
        <w:br/>
        <w:t>2008.02 廊坊市委常委、副市长</w:t>
        <w:br/>
        <w:br/>
        <w:t>2009.01 河北省政府副秘书长、办公厅党组成员</w:t>
        <w:br/>
        <w:br/>
        <w:t>2010.05 河北省政府副秘书长（正厅级）、办公厅党组成员，河北省援疆干部领队、新疆巴州州委副书记</w:t>
        <w:br/>
        <w:br/>
        <w:t>2013.06 河北省政府常务副秘书长、办公厅党组副书记</w:t>
        <w:br/>
        <w:br/>
        <w:t>2014.11 邯郸市委副书记</w:t>
        <w:br/>
        <w:br/>
        <w:t>2014.12 邯郸市委副书记，副市长、代市长，市政府党组书记</w:t>
        <w:br/>
        <w:br/>
        <w:t>2015.01 邯郸市委副书记、市长，市政府党组书记</w:t>
        <w:br/>
        <w:br/>
        <w:t>（人民网资料 截至2015年2月）</w:t>
        <w:br/>
      </w:r>
    </w:p>
    <w:p/>
    <w:p>
      <w:pPr>
        <w:pStyle w:val="Heading3"/>
      </w:pPr>
      <w:r>
        <w:t xml:space="preserve">河北省  邢台市  </w:t>
      </w:r>
    </w:p>
    <w:p>
      <w:r>
        <w:rPr>
          <w:i/>
        </w:rPr>
        <w:t>张古江 河北省邢台市委书记</w:t>
      </w:r>
    </w:p>
    <w:p>
      <w:r>
        <w:t>性别:  男</w:t>
      </w:r>
    </w:p>
    <w:p>
      <w:r>
        <w:t>生年：  1963年03月</w:t>
      </w:r>
    </w:p>
    <w:p>
      <w:r>
        <w:t>籍贯:  天津</w:t>
      </w:r>
    </w:p>
    <w:p>
      <w:r>
        <w:t>学历:  硕士</w:t>
      </w:r>
    </w:p>
    <w:p>
      <w:r>
        <w:t xml:space="preserve">简历:  </w:t>
        <w:br/>
        <w:t>张古江，男，汉族，1963年4月生，天津市人，1984年12月入党，1982年8月参加工作，省委党校在职研究生学历，中国农业大学农业推广硕士学位。</w:t>
        <w:br/>
        <w:br/>
        <w:t>曾任团省委青工部副部长（主持工作）、部长，团省委副书记、党组成员，承德市委常委、组织部部长，承德市委副书记、市纪委书记、市长，省委组织部副部长（正厅级）等职务。</w:t>
        <w:br/>
        <w:br/>
        <w:t>2011.12 河北省委组织部常务副部长</w:t>
        <w:br/>
        <w:br/>
        <w:t>2014.09 河北省邢台市委书记</w:t>
        <w:br/>
        <w:br/>
        <w:t>八届省委委员。</w:t>
        <w:br/>
        <w:br/>
        <w:t>（人民网资料 截至2014年9月）</w:t>
        <w:br/>
      </w:r>
    </w:p>
    <w:p/>
    <w:p>
      <w:pPr>
        <w:pStyle w:val="Heading3"/>
      </w:pPr>
      <w:r>
        <w:t xml:space="preserve">河北省  邢台市  </w:t>
      </w:r>
    </w:p>
    <w:p>
      <w:r>
        <w:rPr>
          <w:i/>
        </w:rPr>
        <w:t>董晓宇 河北省邢台市市长</w:t>
      </w:r>
    </w:p>
    <w:p>
      <w:r>
        <w:t>性别:  男</w:t>
      </w:r>
    </w:p>
    <w:p>
      <w:r>
        <w:t>生年：  1968年12月</w:t>
      </w:r>
    </w:p>
    <w:p>
      <w:r>
        <w:t>籍贯:  河北清苑</w:t>
      </w:r>
    </w:p>
    <w:p>
      <w:r>
        <w:t>学历:  研究生</w:t>
      </w:r>
    </w:p>
    <w:p>
      <w:r>
        <w:t xml:space="preserve">简历:  </w:t>
        <w:br/>
        <w:t>董晓宇，男，汉族，1969年1月出生，河北清苑县人，河北省委党校在职研究生学历，1992年3月入党，1987年8月参加工作。</w:t>
        <w:br/>
        <w:br/>
        <w:t>1987.08 河北省清苑县冉庄镇东孙村小学教师</w:t>
        <w:br/>
        <w:br/>
        <w:t>1988.07 河北省清苑县冉庄镇中学教师</w:t>
        <w:br/>
        <w:br/>
        <w:t>（其间：1987.07-1989.06在河北省自学考试汉语言文学专业学习）</w:t>
        <w:br/>
        <w:br/>
        <w:t>1989.06 河北省清苑县冉庄镇教委教导主任</w:t>
        <w:br/>
        <w:br/>
        <w:t>1990.11 河北省清苑县教育局科员</w:t>
        <w:br/>
        <w:br/>
        <w:t>（其间：1989.07-1992.06在河北省教育学院汉语言文学专业学习）</w:t>
        <w:br/>
        <w:br/>
        <w:t>1992.08 河北省清苑县政府办公室秘书</w:t>
        <w:br/>
        <w:br/>
        <w:t>1994.07 河北省清苑县政府研究室副主任</w:t>
        <w:br/>
        <w:br/>
        <w:t>1997.01 河北省清苑县政府办公室副主任</w:t>
        <w:br/>
        <w:br/>
        <w:t>1997.03 河北省清苑县政府办公室主任</w:t>
        <w:br/>
        <w:br/>
        <w:t>2000.10 河北省保定市南市区副区长</w:t>
        <w:br/>
        <w:br/>
        <w:t>（其间：1999.09-2001.12在河北省委党校在职研究生班经济管理专业学习）</w:t>
        <w:br/>
        <w:br/>
        <w:t>2006.05 河北省保定市政府副秘书长、办公厅党组成员</w:t>
        <w:br/>
        <w:br/>
        <w:t>2008.10 河北省保定市政府副秘书长（正县级）、办公厅党组成员</w:t>
        <w:br/>
        <w:br/>
        <w:t>2009.01 河北省涿州市委副书记，市政府市长，涿州新兴产业示范区党工委书记兼管委会主任</w:t>
        <w:br/>
        <w:br/>
        <w:t>2011.09 河北省曲阳县委书记</w:t>
        <w:br/>
        <w:br/>
        <w:t>2013.04 河北省廊坊市政府副市长</w:t>
        <w:br/>
        <w:br/>
        <w:t>2013.07 河北省衡水市委常委，市政府党组副书记、常务副市长</w:t>
        <w:br/>
        <w:br/>
        <w:t>2015.07 河北省邢台市委常委，市政府常务副市长</w:t>
        <w:br/>
        <w:br/>
        <w:t xml:space="preserve">2015.11 河北省邢台市委副书记，市政府代市长 </w:t>
        <w:br/>
        <w:br/>
        <w:t>2016.02 河北省邢台市委副书记，市政府市长</w:t>
        <w:br/>
        <w:br/>
        <w:t>（人民网资料 截至2016年2月）</w:t>
        <w:br/>
      </w:r>
    </w:p>
    <w:p/>
    <w:p>
      <w:pPr>
        <w:pStyle w:val="Heading3"/>
      </w:pPr>
      <w:r>
        <w:t xml:space="preserve">河北省  保定市  </w:t>
      </w:r>
    </w:p>
    <w:p>
      <w:r>
        <w:rPr>
          <w:i/>
        </w:rPr>
        <w:t>聂瑞平 河北省保定市委书记</w:t>
      </w:r>
    </w:p>
    <w:p>
      <w:r>
        <w:t>性别:  男</w:t>
      </w:r>
    </w:p>
    <w:p>
      <w:r>
        <w:t>生年：  1959年10月</w:t>
      </w:r>
    </w:p>
    <w:p>
      <w:r>
        <w:t>籍贯:  河北献县</w:t>
      </w:r>
    </w:p>
    <w:p>
      <w:r>
        <w:t>学历:  硕士</w:t>
      </w:r>
    </w:p>
    <w:p>
      <w:r>
        <w:t xml:space="preserve">简历:  </w:t>
        <w:br/>
        <w:t>聂瑞平，男，汉族，1959年11月生，河北献县人，1983年7月入党，1977年1月参加工作，新加坡南洋理工大学商学院管理经济学专业毕业，在职研究生学历，理学硕士学位。</w:t>
        <w:br/>
        <w:br/>
        <w:t>1979.09 河北大学中文系语言文学专业学习</w:t>
        <w:br/>
        <w:br/>
        <w:t>1983.07 中共河北省委宣传部干部处干事</w:t>
        <w:br/>
        <w:br/>
        <w:t>1983.07 中共河北省委宣传部干部处干事</w:t>
        <w:br/>
        <w:br/>
        <w:t>1987.05 河北省文联人事处副处长（主持工作）、机关党委副书记</w:t>
        <w:br/>
        <w:br/>
        <w:t>1990.02 河北省文联副秘书长、办公室主任</w:t>
        <w:br/>
        <w:br/>
        <w:t>1996.12 中共河北省委宣传部宣传处处长</w:t>
        <w:br/>
        <w:br/>
        <w:t>1998.09 中共河北省委宣传部秘书长（副厅级）、办公室主任</w:t>
        <w:br/>
        <w:br/>
        <w:t>2000.06 中共河北省委宣传部副部长（期间于2000.07至2001.06在新加坡南洋理工大学商学院管理经济学专业学习，获理学硕士学位）</w:t>
        <w:br/>
        <w:br/>
        <w:t>2002.07 中共河北省委宣传部副部长、省文联副主席（不驻会）</w:t>
        <w:br/>
        <w:br/>
        <w:t>2003.03 中共秦皇岛市委副书记（期间于2004.10至2005.01在省委党校进修一班学习，于2005.09至2006.01在省委党校培训二班学习）</w:t>
        <w:br/>
        <w:br/>
        <w:t>2006.04 河北省体育局党组书记</w:t>
        <w:br/>
        <w:br/>
        <w:t>2006.05 河北省体育局局长、党组书记（期间于2009.03至07在中央党校第二十六期中青一班学习）</w:t>
        <w:br/>
        <w:br/>
        <w:t>2011.12 中共廊坊市委副书记，市政府代市长</w:t>
        <w:br/>
        <w:br/>
        <w:t>2012.02 中共廊坊市委副书记，市政府市长</w:t>
        <w:br/>
        <w:br/>
        <w:t>2013.02 中共保定市委书记</w:t>
        <w:br/>
        <w:br/>
        <w:t>（人民网资料 截至2013年5月）</w:t>
        <w:br/>
      </w:r>
    </w:p>
    <w:p/>
    <w:p>
      <w:pPr>
        <w:pStyle w:val="Heading3"/>
      </w:pPr>
      <w:r>
        <w:t xml:space="preserve">河北省  保定市  </w:t>
      </w:r>
    </w:p>
    <w:p>
      <w:r>
        <w:rPr>
          <w:i/>
        </w:rPr>
        <w:t>郭建英 河北省保定市代市长</w:t>
      </w:r>
    </w:p>
    <w:p>
      <w:r>
        <w:t>性别:  男</w:t>
      </w:r>
    </w:p>
    <w:p>
      <w:r>
        <w:t>生年：  1962年08月</w:t>
      </w:r>
    </w:p>
    <w:p>
      <w:r>
        <w:t>籍贯:  河北深泽</w:t>
      </w:r>
    </w:p>
    <w:p>
      <w:r>
        <w:t xml:space="preserve">学历:  </w:t>
      </w:r>
    </w:p>
    <w:p>
      <w:r>
        <w:t xml:space="preserve">简历:  </w:t>
        <w:br/>
        <w:t>郭建英，男，汉族，1962年8月生，河北深泽人，1983年6月入党，1983年8月参加工作，在职研究生学历。</w:t>
        <w:br/>
        <w:br/>
        <w:t>1981.09 石家庄师范专科学校中文系学生</w:t>
        <w:br/>
        <w:br/>
        <w:t>1983.08 石家庄师专党委办公室干事（1985.08-1988.08在河北教育学院教育行政管理专业函授学习）</w:t>
        <w:br/>
        <w:br/>
        <w:t>1990.12 石家庄地委组织部知工科副科级秘书</w:t>
        <w:br/>
        <w:br/>
        <w:t>1992.08 石家庄地委组织部正科级秘书</w:t>
        <w:br/>
        <w:br/>
        <w:t>1993.07 石家庄市委组织部正科级秘书</w:t>
        <w:br/>
        <w:br/>
        <w:t>1994.05 石家庄市委办公厅副处级秘书</w:t>
        <w:br/>
        <w:br/>
        <w:t>1995.02 井陉县委常委、组织部部长</w:t>
        <w:br/>
        <w:br/>
        <w:t>1996.06 井陉县委常委，县政府副县长</w:t>
        <w:br/>
        <w:br/>
        <w:t>1998.01 井陉县委副书记，县政府县长</w:t>
        <w:br/>
        <w:br/>
        <w:t>2000.01 黄骅市委副书记，市政府市长兼黄骅经济技术开发区管委会主任</w:t>
        <w:br/>
        <w:br/>
        <w:t>（1999.09-2002.07在中央党校成人教育学院在职研究生班经济学专业学习）</w:t>
        <w:br/>
        <w:br/>
        <w:t>2002.09 盐山县委书记</w:t>
        <w:br/>
        <w:br/>
        <w:t>2006.01 黄骅市委书记（副厅级）</w:t>
        <w:br/>
        <w:br/>
        <w:t>2008.10 因渤海新区管理体制调整，免职待安排</w:t>
        <w:br/>
        <w:br/>
        <w:t>2009.01 沧州市政府副市长</w:t>
        <w:br/>
        <w:br/>
        <w:t>2013.03 邯郸市委常委、组织部部长</w:t>
        <w:br/>
        <w:br/>
        <w:t>2015.03 保定市委常委，市政府副市长（分工政府常务工作）</w:t>
        <w:br/>
        <w:br/>
        <w:t>2016.10 保定市委副书记，市政府代市长</w:t>
        <w:br/>
        <w:br/>
        <w:t>（人民网资料 截至2016年10月）</w:t>
        <w:br/>
      </w:r>
    </w:p>
    <w:p/>
    <w:p>
      <w:pPr>
        <w:pStyle w:val="Heading3"/>
      </w:pPr>
      <w:r>
        <w:t xml:space="preserve">河北省  张家口市  </w:t>
      </w:r>
    </w:p>
    <w:p>
      <w:r>
        <w:rPr>
          <w:i/>
        </w:rPr>
        <w:t>侯亮 河北省张家口市委书记</w:t>
      </w:r>
    </w:p>
    <w:p>
      <w:r>
        <w:t>性别:  男</w:t>
      </w:r>
    </w:p>
    <w:p>
      <w:r>
        <w:t>生年：  1956年12月</w:t>
      </w:r>
    </w:p>
    <w:p>
      <w:r>
        <w:t>籍贯:  河北康保</w:t>
      </w:r>
    </w:p>
    <w:p>
      <w:r>
        <w:t>学历:  硕士</w:t>
      </w:r>
    </w:p>
    <w:p>
      <w:r>
        <w:t xml:space="preserve">简历:  </w:t>
        <w:br/>
        <w:t>侯亮，男，汉族，1957年1月生，河北康保人，1983年4月加入中国共产党，1975年12月参加工作，省委党校在职研究生班经济管理专业毕业，研究生学历，法学硕士。</w:t>
        <w:br/>
        <w:br/>
        <w:t>1975.12 康保县李家地公社中学教师</w:t>
        <w:br/>
        <w:br/>
        <w:t>1978.10 河北师范学院中文系中文专业学习</w:t>
        <w:br/>
        <w:br/>
        <w:t>1982.07 康保县道尹地公社团委书记</w:t>
        <w:br/>
        <w:br/>
        <w:t>1983.05 康保县委办公室干部</w:t>
        <w:br/>
        <w:br/>
        <w:t>1983.12 康保县委办公室副主任</w:t>
        <w:br/>
        <w:br/>
        <w:t>1984.01 张家口地委组织部办公室干部</w:t>
        <w:br/>
        <w:br/>
        <w:t>1986.02 张家口地委组织部办公室副主任</w:t>
        <w:br/>
        <w:br/>
        <w:t>1987.02 张家口地委办公室正科级秘书</w:t>
        <w:br/>
        <w:br/>
        <w:t>1990.07 张家口地委研究室副主任</w:t>
        <w:br/>
        <w:br/>
        <w:t>1992.10 张家口地委研究室正处级研究员</w:t>
        <w:br/>
        <w:br/>
        <w:t>1993.10 张家口市煤炭局副局长（正处级）</w:t>
        <w:br/>
        <w:br/>
        <w:t>1995.10 阳原县委副书记，县政府代县长、县长</w:t>
        <w:br/>
        <w:br/>
        <w:t>1998.02 阳原县委书记（1999.09-2000.01在省委党校中青年干部培训班学习）</w:t>
        <w:br/>
        <w:br/>
        <w:t>2001.06 张家口市政府副市长、党组成员</w:t>
        <w:br/>
        <w:br/>
        <w:t>（1999.03-2001.07在省委党校在职研究生班经济管理专业学习；2000.06-2003.03在河北师范大学研究生课程进修班马克思主义理论与思想政治教育专业学习）</w:t>
        <w:br/>
        <w:br/>
        <w:t>2004.03 张家口市政府副市长、党组成员，市高新技术产业开发区工委书记、管委会主任</w:t>
        <w:br/>
        <w:br/>
        <w:t>2006.05 张家口市政府副市长、党组成员</w:t>
        <w:br/>
        <w:br/>
        <w:t>2006.09 张家口市委常委、秘书长，市委市直机关工委书记</w:t>
        <w:br/>
        <w:br/>
        <w:t>2008.02 张家口市委常委、秘书长，市政府党组副书记，市委市直机关工委书记</w:t>
        <w:br/>
        <w:br/>
        <w:t>2008.03 张家口市委常委、秘书长，市政府常务副市长、党组副书记，市委市直机关工委书记</w:t>
        <w:br/>
        <w:br/>
        <w:t>2008.05 张家口市委常委，市政府常务副市长、党组副书记，市行政学院院长，市委党校校务委员</w:t>
        <w:br/>
        <w:br/>
        <w:t>2011.10 张家口市委副书记，市行政学院院长，市委党校校务委员</w:t>
        <w:br/>
        <w:br/>
        <w:t>2010.05 张家口市委副书记</w:t>
        <w:br/>
        <w:br/>
        <w:t>2012.01 张家口市委副书记，市政府代市长、党组书记</w:t>
        <w:br/>
        <w:br/>
        <w:t>2012.02 张家口市委副书记，市政府市长、党组书记</w:t>
        <w:br/>
        <w:br/>
        <w:t>2015.07 张家口市委书记，市政府市长、党组书记</w:t>
        <w:br/>
        <w:br/>
        <w:t>2015.08 张家口市委书记</w:t>
        <w:br/>
        <w:br/>
        <w:t>（人民网资料 截至2015年8月）</w:t>
        <w:br/>
      </w:r>
    </w:p>
    <w:p/>
    <w:p>
      <w:pPr>
        <w:pStyle w:val="Heading3"/>
      </w:pPr>
      <w:r>
        <w:t xml:space="preserve">河北省  张家口市  </w:t>
      </w:r>
    </w:p>
    <w:p>
      <w:r>
        <w:rPr>
          <w:i/>
        </w:rPr>
        <w:t>武卫东 河北省张家口市市长</w:t>
      </w:r>
    </w:p>
    <w:p>
      <w:r>
        <w:t>性别:  男</w:t>
      </w:r>
    </w:p>
    <w:p>
      <w:r>
        <w:t>生年：  1969年10月</w:t>
      </w:r>
    </w:p>
    <w:p>
      <w:r>
        <w:t>籍贯:  河北平山</w:t>
      </w:r>
    </w:p>
    <w:p>
      <w:r>
        <w:t>学历:  硕士</w:t>
      </w:r>
    </w:p>
    <w:p>
      <w:r>
        <w:t xml:space="preserve">简历:  </w:t>
        <w:br/>
        <w:t>武卫东，男，汉族，1969年10月生，河北平山人，1991年10月入党，1989年8月参加工作，中央党校研究生学历，经济学硕士学位。</w:t>
        <w:br/>
        <w:br/>
        <w:t>1987.09 邢台师范专科学校中文系学习</w:t>
        <w:br/>
        <w:br/>
        <w:t>1989.08 平山中学教师</w:t>
        <w:br/>
        <w:br/>
        <w:t>1992.04 共青团石家庄地委协助工作</w:t>
        <w:br/>
        <w:br/>
        <w:t>1992.07 石家庄地区教委办公室科员</w:t>
        <w:br/>
        <w:br/>
        <w:t>1993.06 石家庄市教委办公室科员</w:t>
        <w:br/>
        <w:br/>
        <w:t>1993.11 石家庄市教委党委工作处副处长兼直属单位团委副书记、书记</w:t>
        <w:br/>
        <w:br/>
        <w:t>（1993.08-1995.12中央党校函授学院经济管理专业学习）</w:t>
        <w:br/>
        <w:br/>
        <w:t>1996.01 共青团石家庄市委副书记</w:t>
        <w:br/>
        <w:br/>
        <w:t>1997.03 共青团石家庄市委副书记、党组成员</w:t>
        <w:br/>
        <w:br/>
        <w:t>1999.04 共青团石家庄市委副书记、党组副书记</w:t>
        <w:br/>
        <w:br/>
        <w:t>2001.02 共青团石家庄市委书记、党组书记</w:t>
        <w:br/>
        <w:br/>
        <w:t>（1999.09-2001.12河北科技大学经济管理学院工商管理专业学习；1999.09-2002.07中央党校成人教育学院在职研究生班经济学专业学习）</w:t>
        <w:br/>
        <w:br/>
        <w:t>2004.02 石家庄市裕华区委副书记，区政府代区长</w:t>
        <w:br/>
        <w:br/>
        <w:t>2004.03 石家庄市裕华区委副书记，区政府区长</w:t>
        <w:br/>
        <w:br/>
        <w:t>2005.05 石家庄市裕华区委书记</w:t>
        <w:br/>
        <w:br/>
        <w:t>2007.06 邯郸市政府副市长、党组成员（2007.09-2009.06河北大学经济管理学院政治经济专业学习，获经济学硕士学位）</w:t>
        <w:br/>
        <w:br/>
        <w:t>2013.04 邯郸市委常委，市政府副市长、党组成员</w:t>
        <w:br/>
        <w:br/>
        <w:t>2013.07 张家口市委常委</w:t>
        <w:br/>
        <w:br/>
        <w:t>2013.08 张家口市委常委，市政府常务副市长、党组副书记</w:t>
        <w:br/>
        <w:br/>
        <w:t>2016.10 张家口市委副书记，市政府代市长</w:t>
        <w:br/>
        <w:br/>
        <w:t>2016.11 张家口市委副书记，市政府市长</w:t>
        <w:br/>
        <w:br/>
        <w:t>（人民网资料 截至2016年11月）</w:t>
        <w:br/>
      </w:r>
    </w:p>
    <w:p/>
    <w:p>
      <w:pPr>
        <w:pStyle w:val="Heading3"/>
      </w:pPr>
      <w:r>
        <w:t xml:space="preserve">河北省  承德市  </w:t>
      </w:r>
    </w:p>
    <w:p>
      <w:r>
        <w:rPr>
          <w:i/>
        </w:rPr>
        <w:t>周仲明 河北省承德市委书记</w:t>
      </w:r>
    </w:p>
    <w:p>
      <w:r>
        <w:t>性别:  男</w:t>
      </w:r>
    </w:p>
    <w:p>
      <w:r>
        <w:t>生年：  1963年10月</w:t>
      </w:r>
    </w:p>
    <w:p>
      <w:r>
        <w:t>籍贯:  河北冀州</w:t>
      </w:r>
    </w:p>
    <w:p>
      <w:r>
        <w:t>学历:  硕士</w:t>
      </w:r>
    </w:p>
    <w:p>
      <w:r>
        <w:t xml:space="preserve">简历:  </w:t>
        <w:br/>
        <w:t>周仲明，男，1963年11月出生，河北冀州人，1984年6月入党，1984年8月参加工作，河北机电学院机械系金属材料及热处理专业毕业，大学学历，河北大学文学硕士学位。</w:t>
        <w:br/>
        <w:br/>
        <w:t>1980.09 河北机电学院机械系金属材料及热处理专业学习</w:t>
        <w:br/>
        <w:br/>
        <w:t>1984.08 保定地区劳动技工学校教师、团委副书记</w:t>
        <w:br/>
        <w:br/>
        <w:t>1988.01 保定地区行署办公室科员、副科长、科长</w:t>
        <w:br/>
        <w:br/>
        <w:t>1992.07 保定地区行署办公室副主任</w:t>
        <w:br/>
        <w:br/>
        <w:t>1993.11 保定地区行署副秘书长(正处级)</w:t>
        <w:br/>
        <w:br/>
        <w:t>1994.12 保定市政府副秘书长(正处级)</w:t>
        <w:br/>
        <w:br/>
        <w:t>1996.09 涞源县委副书记，县政府县长</w:t>
        <w:br/>
        <w:br/>
        <w:t>1998.01 保定市政府副秘书长兼市对外开放办主任、市经济合作局局长、党组书记</w:t>
        <w:br/>
        <w:br/>
        <w:t>(其间：1997.07-1999.07在北京大学研究生院区域经济学专业研究生课程进修班学习)</w:t>
        <w:br/>
        <w:br/>
        <w:t>2000.02 蠡县县委书记</w:t>
        <w:br/>
        <w:br/>
        <w:t>2001.06 唐山市委宣传部部长</w:t>
        <w:br/>
        <w:br/>
        <w:t>2001.07 唐山市委常委、宣传部部长</w:t>
        <w:br/>
        <w:br/>
        <w:t>2003.02 唐山市委常委、组织部部长</w:t>
        <w:br/>
        <w:br/>
        <w:t>(其间：2001.07-2003.07在河北大学人文学院中国古代文学专业研究生课程进修班学习，获文学硕士学位)</w:t>
        <w:br/>
        <w:br/>
        <w:t>2006.09 唐山市委常委，市政府常务副市长、党组副书记</w:t>
        <w:br/>
        <w:br/>
        <w:t>2010.08 唐山市委副书记</w:t>
        <w:br/>
        <w:br/>
        <w:t>2012.04 河北省委、省政府副秘书长，省信访局局长</w:t>
        <w:br/>
        <w:br/>
        <w:t>2015.03 承德市委副书记，市政府党组书记</w:t>
        <w:br/>
        <w:br/>
        <w:t>2015.04 承德市委副书记，市政府党组书记、市长</w:t>
        <w:br/>
        <w:br/>
        <w:t>2015.10 承德市委书记，市政府党组书记、市长</w:t>
        <w:br/>
        <w:br/>
        <w:t>2015.12 承德市委书记</w:t>
        <w:br/>
        <w:br/>
        <w:t>（人民网资料 截至2015年12月）</w:t>
        <w:br/>
      </w:r>
    </w:p>
    <w:p/>
    <w:p>
      <w:pPr>
        <w:pStyle w:val="Heading3"/>
      </w:pPr>
      <w:r>
        <w:t xml:space="preserve">河北省  承德市  </w:t>
      </w:r>
    </w:p>
    <w:p>
      <w:r>
        <w:rPr>
          <w:i/>
        </w:rPr>
        <w:t>常丽虹 河北省承德市市长</w:t>
      </w:r>
    </w:p>
    <w:p>
      <w:r>
        <w:t>性别:  女</w:t>
      </w:r>
    </w:p>
    <w:p>
      <w:r>
        <w:t>生年：  1962年09月</w:t>
      </w:r>
    </w:p>
    <w:p>
      <w:r>
        <w:t>籍贯:  河北清苑</w:t>
      </w:r>
    </w:p>
    <w:p>
      <w:r>
        <w:t>学历:  学士</w:t>
      </w:r>
    </w:p>
    <w:p>
      <w:r>
        <w:t xml:space="preserve">简历:  </w:t>
        <w:br/>
        <w:t>常丽虹，女，河北清苑人，汉族，1962年9月生人，1984年7月参加工作，1986年11月加入中国共产党，中央党校研究生学历，毕业于中央党校成人教育学院在职研究生班经济学专业，党校研究生学历，文学学士。</w:t>
        <w:br/>
        <w:br/>
        <w:t>1980.09 河北大学中文系汉语言文学专业学习</w:t>
        <w:br/>
        <w:br/>
        <w:t>1984.07 石家庄地区妇联干部</w:t>
        <w:br/>
        <w:br/>
        <w:t>1989.06 石家庄地区妇联宣教部副部长</w:t>
        <w:br/>
        <w:br/>
        <w:t>1990.03 石家庄地区妇联宣教部部长</w:t>
        <w:br/>
        <w:br/>
        <w:t>1993.08 石家庄市妇联宣传部部长</w:t>
        <w:br/>
        <w:br/>
        <w:t>1995.07 石家庄市井陉矿区副区长(其间：1999.09-2002.05中央党校在职研究生班经济学专业学习)</w:t>
        <w:br/>
        <w:br/>
        <w:t>2002.07 河北省妇联副主席、党组成员</w:t>
        <w:br/>
        <w:br/>
        <w:t>2003.09 河北省妇联副主席、党组副书记(其间：2006.02-2006.05在省委党校优秀副地厅级领导干部培训班学习)</w:t>
        <w:br/>
        <w:br/>
        <w:t>2008.02 邢台市委常委，市政府副市长、党组副书记</w:t>
        <w:br/>
        <w:br/>
        <w:t>2010.01 邢台市委常委，市政府副市长、党组副书记，市七里河新区管理委员会主任</w:t>
        <w:br/>
        <w:br/>
        <w:t>2010.04 邢台市委常委，市政府副市长、党组副书记，市七里河新区管委会主任、党组书记</w:t>
        <w:br/>
        <w:br/>
        <w:t>2011.08 邢台市委常委，市政府常务副市长、党组副书记，市七里河新区管委会主任、党组书记</w:t>
        <w:br/>
        <w:br/>
        <w:t>2011.09 邢台市委常委，市政府常务副市长、党组副书记</w:t>
        <w:br/>
        <w:br/>
        <w:t>2012.09 邢台市委常委，市政府常务副市长、党组副书记，河北陆军预备役步兵师副政治委员兼第三团第一政治委员</w:t>
        <w:br/>
        <w:br/>
        <w:t>2013.07 河北省残联党组书记、理事长</w:t>
        <w:br/>
        <w:br/>
        <w:t>2015.11 承德市委副书记，市政府党组书记、副市长、代理市长</w:t>
        <w:br/>
        <w:br/>
        <w:t>2016.02 承德市委副书记，市政府党组书记、市长</w:t>
        <w:br/>
        <w:br/>
        <w:t>（人民网资料 截至2016年2月）</w:t>
        <w:br/>
      </w:r>
    </w:p>
    <w:p/>
    <w:p>
      <w:pPr>
        <w:pStyle w:val="Heading3"/>
      </w:pPr>
      <w:r>
        <w:t xml:space="preserve">河北省  沧州市  </w:t>
      </w:r>
    </w:p>
    <w:p>
      <w:r>
        <w:rPr>
          <w:i/>
        </w:rPr>
        <w:t>商黎光 河北省沧州市委书记</w:t>
      </w:r>
    </w:p>
    <w:p>
      <w:r>
        <w:t>性别:  男</w:t>
      </w:r>
    </w:p>
    <w:p>
      <w:r>
        <w:t>生年：  1963年10月</w:t>
      </w:r>
    </w:p>
    <w:p>
      <w:r>
        <w:t>籍贯:  河北巨鹿</w:t>
      </w:r>
    </w:p>
    <w:p>
      <w:r>
        <w:t>学历:  硕士</w:t>
      </w:r>
    </w:p>
    <w:p>
      <w:r>
        <w:t xml:space="preserve">简历:  </w:t>
        <w:br/>
        <w:t>商黎光，男，汉族，1963年11月出生，河北巨鹿人，1984年6月入党，1981年9月参加工作，中央党校研究生院在职研究生班法学专业毕业，研究生学历，新加坡南洋理工大学工商管理硕士。</w:t>
        <w:br/>
        <w:br/>
        <w:t>1979.09 邢台地区财贸学校学习</w:t>
        <w:br/>
        <w:br/>
        <w:t>1981.09 平乡县统计局统计员</w:t>
        <w:br/>
        <w:br/>
        <w:t>1984.03 平乡县审计局副局长(其间：1984.09-1986.07在邢台地委党校大专培训班学习)</w:t>
        <w:br/>
        <w:br/>
        <w:t>1987.10 邢台地区纪委副科级干部</w:t>
        <w:br/>
        <w:br/>
        <w:t>1988.10 邢台地区纪委副科级检查员</w:t>
        <w:br/>
        <w:br/>
        <w:t>1989.06 邢台地区纪委研究室正科级副主任</w:t>
        <w:br/>
        <w:br/>
        <w:t>1990.10 河北省纪委办公室主任科员</w:t>
        <w:br/>
        <w:br/>
        <w:t>1992.11 河北省纪委副处级纪检监察员</w:t>
        <w:br/>
        <w:br/>
        <w:t>1994.04 河北省纪委办公厅秘书处副处长</w:t>
        <w:br/>
        <w:br/>
        <w:t>1997.03 河北省纪委正处级纪检监察员</w:t>
        <w:br/>
        <w:br/>
        <w:t>1998.03 河北省纪委宣传教育室正处级副主任</w:t>
        <w:br/>
        <w:br/>
        <w:t>(1995.09-1998.09在中央党校函授学院经济管理专业学习)</w:t>
        <w:br/>
        <w:br/>
        <w:t>1999.03 河北省纪委宣传教育室正处级主任</w:t>
        <w:br/>
        <w:br/>
        <w:t>2001.08 河北省纪委宣传教育室副厅级主任</w:t>
        <w:br/>
        <w:br/>
        <w:t>2003.04 河北省纪委常委</w:t>
        <w:br/>
        <w:br/>
        <w:t>2003.10 河北省纪委常委、秘书长(其间：2005.03-2006.11在新加坡南洋理工大学南洋商学院EMBA学位课程学习，获工商管理硕士〈MBA〉学位)</w:t>
        <w:br/>
        <w:br/>
        <w:t>2006.11 河北省纪委副书记、省委巡视工作办公室主任</w:t>
        <w:br/>
        <w:br/>
        <w:t>(2004.09-2007.07在中央党校研究生院在职研究生班法学专业学习；其间：2007.03-2008.01在中央党校中青班学习)</w:t>
        <w:br/>
        <w:br/>
        <w:t>2010.11 河北省纪委常务副书记</w:t>
        <w:br/>
        <w:br/>
        <w:t>2013.03 秦皇岛市委副书记，市政府副市长、代市长、党组书记</w:t>
        <w:br/>
        <w:br/>
        <w:t>2013.04 秦皇岛市委副书记，市政府市长、党组书记</w:t>
        <w:br/>
        <w:br/>
        <w:t>2014.09 沧州市委书记</w:t>
        <w:br/>
        <w:br/>
        <w:t>（人民网资料 截至2014年9月）</w:t>
        <w:br/>
      </w:r>
    </w:p>
    <w:p/>
    <w:p>
      <w:pPr>
        <w:pStyle w:val="Heading3"/>
      </w:pPr>
      <w:r>
        <w:t xml:space="preserve">河北省  沧州市  </w:t>
      </w:r>
    </w:p>
    <w:p>
      <w:r>
        <w:rPr>
          <w:i/>
        </w:rPr>
        <w:t>梅世彤 河北省沧州市代市长</w:t>
      </w:r>
    </w:p>
    <w:p>
      <w:r>
        <w:t>性别:  男</w:t>
      </w:r>
    </w:p>
    <w:p>
      <w:r>
        <w:t>生年：  1969年08月</w:t>
      </w:r>
    </w:p>
    <w:p>
      <w:r>
        <w:t>籍贯:  河北元氏</w:t>
      </w:r>
    </w:p>
    <w:p>
      <w:r>
        <w:t>学历:  硕士</w:t>
      </w:r>
    </w:p>
    <w:p>
      <w:r>
        <w:t xml:space="preserve">简历:  </w:t>
        <w:br/>
        <w:t>梅世彤，男，汉族，1969年8月生，河北元氏人，1990年12月入党，1992年7月参加工作，中国青年政治学院青年工作系青年思想教育专业毕业，大学学历，河北大学经济学硕士学位。</w:t>
        <w:br/>
        <w:br/>
        <w:t>1988.09 中国青年政治学院青年工作系青年思想教育专业学习</w:t>
        <w:br/>
        <w:br/>
        <w:t>1992.07 共青团河北省委组织部干事</w:t>
        <w:br/>
        <w:br/>
        <w:t>1993.06 共青团河北省委统战部干事</w:t>
        <w:br/>
        <w:br/>
        <w:t>（其间：1992.10-1994.10在河北省馆陶县王桥乡党委挂职锻炼）</w:t>
        <w:br/>
        <w:br/>
        <w:t>1995.07 共青团河北省委直属机关团委副书记</w:t>
        <w:br/>
        <w:br/>
        <w:t>1996.08 共青团河北省委直属机关团委书记</w:t>
        <w:br/>
        <w:br/>
        <w:t>（其间：1995.10-1997.07在河北大学攻读世界经济专业在职研究生学位）</w:t>
        <w:br/>
        <w:br/>
        <w:t>1997.07 共青团河北省委统战部正科级干事</w:t>
        <w:br/>
        <w:br/>
        <w:t>1999.12 共青团河北省委统战部副部长</w:t>
        <w:br/>
        <w:br/>
        <w:t>2001.12 共青团河北省委统战联络部部长</w:t>
        <w:br/>
        <w:br/>
        <w:t>2003.03 共青团河北省委党组成员</w:t>
        <w:br/>
        <w:br/>
        <w:t>2003.04 共青团河北省委副书记、党组成员</w:t>
        <w:br/>
        <w:br/>
        <w:t>2008.12 共青团河北省委副书记、党组副书记</w:t>
        <w:br/>
        <w:br/>
        <w:t>2009.12 共青团河北省委副书记、党组副书记，省青联主席</w:t>
        <w:br/>
        <w:br/>
        <w:t>2010.04 共青团河北省委副书记、党组副书记（主持团省委工作），省青联主席</w:t>
        <w:br/>
        <w:br/>
        <w:t>2011.06 共青团河北省委书记、党组书记，省青联主席</w:t>
        <w:br/>
        <w:br/>
        <w:t>2013.07 沧州市委副书记，南皮县委书记</w:t>
        <w:br/>
        <w:br/>
        <w:t>2015.06 沧州市委副书记、组织部部长、市委党校校长</w:t>
        <w:br/>
        <w:br/>
        <w:t>2015.11 沧州市委副书记、任丘市委书记</w:t>
        <w:br/>
        <w:br/>
        <w:t>2016.10 沧州市委副书记（正厅级），市政府党组书记、副市长、代市长</w:t>
        <w:br/>
        <w:br/>
        <w:t>河北省第十一届人大代表，第十二届全国政协委员。</w:t>
        <w:br/>
        <w:br/>
        <w:t>（人民网资料 截至2016年10月）</w:t>
        <w:br/>
      </w:r>
    </w:p>
    <w:p/>
    <w:p>
      <w:pPr>
        <w:pStyle w:val="Heading3"/>
      </w:pPr>
      <w:r>
        <w:t xml:space="preserve">河北省  廊坊市  </w:t>
      </w:r>
    </w:p>
    <w:p>
      <w:r>
        <w:rPr>
          <w:i/>
        </w:rPr>
        <w:t>冯韶慧 河北省廊坊市委书记</w:t>
      </w:r>
    </w:p>
    <w:p>
      <w:r>
        <w:t>性别:  男</w:t>
      </w:r>
    </w:p>
    <w:p>
      <w:r>
        <w:t>生年：  1965年09月</w:t>
      </w:r>
    </w:p>
    <w:p>
      <w:r>
        <w:t>籍贯:  河北曲阳</w:t>
      </w:r>
    </w:p>
    <w:p>
      <w:r>
        <w:t>学历:  硕士</w:t>
      </w:r>
    </w:p>
    <w:p>
      <w:r>
        <w:t xml:space="preserve">简历:  </w:t>
        <w:br/>
        <w:t>冯韶慧，男，汉族，1965年9月生，河北曲阳县人，1984年12月入党，1985年7月参加工作，在职研究生学历，理学硕士。</w:t>
        <w:br/>
        <w:br/>
        <w:t>1981.07 在河北师范大学政教系政教专业学习</w:t>
        <w:br/>
        <w:br/>
        <w:t>1985.07 河北师范大学政教系教师、政治辅导员</w:t>
        <w:br/>
        <w:br/>
        <w:t>1987.10 河北省委宣传部外宣处干事、副主任科员</w:t>
        <w:br/>
        <w:br/>
        <w:t>1993.05 河北省委外宣局秘书处主任科员</w:t>
        <w:br/>
        <w:br/>
        <w:t>1996.03 先后任河北省委宣传部副处级秘书、正处级秘书</w:t>
        <w:br/>
        <w:br/>
        <w:t>1998.05 河北省委宣传部出版处正处级干部、处长（其间：2000.07-2001.06在新加坡南洋理工大学商学院管理经济学专业学习，获理学硕士学位）</w:t>
        <w:br/>
        <w:br/>
        <w:t>2002.07 河北省文化厅党组成员</w:t>
        <w:br/>
        <w:br/>
        <w:t>2002.09 河北省文化厅副厅长、党组成员</w:t>
        <w:br/>
        <w:br/>
        <w:t>2004.12 河北省文化厅副厅长、党组副书记</w:t>
        <w:br/>
        <w:br/>
        <w:t>2008.03 河北省文化厅厅长、党组书记（其间：2009.05-2009.07在中央党校世界经济格局与应对研究地厅级干部进修班学习）</w:t>
        <w:br/>
        <w:br/>
        <w:t>2012.05 廊坊市委副书记(正厅级)（2012.07兼任市委党校校长）</w:t>
        <w:br/>
        <w:br/>
        <w:t>2013.02 廊坊市委副书记、代市长兼市委党校校长</w:t>
        <w:br/>
        <w:br/>
        <w:t>2013.04 廊坊市市长</w:t>
        <w:br/>
        <w:br/>
        <w:t>2016.06 廊坊市委书记、市长</w:t>
        <w:br/>
        <w:br/>
        <w:t>2016.08 廊坊市委书记</w:t>
        <w:br/>
        <w:br/>
        <w:t>（人民网资料 截至2016年8月）</w:t>
        <w:br/>
      </w:r>
    </w:p>
    <w:p/>
    <w:p>
      <w:pPr>
        <w:pStyle w:val="Heading3"/>
      </w:pPr>
      <w:r>
        <w:t xml:space="preserve">河北省  廊坊市  </w:t>
      </w:r>
    </w:p>
    <w:p>
      <w:r>
        <w:rPr>
          <w:i/>
        </w:rPr>
        <w:t>陈平 河北省廊坊市市长</w:t>
      </w:r>
    </w:p>
    <w:p>
      <w:r>
        <w:t>性别:  男</w:t>
      </w:r>
    </w:p>
    <w:p>
      <w:r>
        <w:t>生年：  1965年04月</w:t>
      </w:r>
    </w:p>
    <w:p>
      <w:r>
        <w:t>籍贯:  河北无极</w:t>
      </w:r>
    </w:p>
    <w:p>
      <w:r>
        <w:t>学历:  硕士</w:t>
      </w:r>
    </w:p>
    <w:p>
      <w:r>
        <w:t xml:space="preserve">简历:  </w:t>
        <w:br/>
        <w:t>陈平，男，汉族，1965年4月出生，无极县人，1986年3月入党，1988年6月参加工作，新加坡南洋理工大学商学院管理经济学专业毕业，理学硕士。</w:t>
        <w:br/>
        <w:br/>
        <w:t>1984.09 在河北师范大学中文系中文专业学习</w:t>
        <w:br/>
        <w:br/>
        <w:t>1988.06 在河北省供销社人事处工作</w:t>
        <w:br/>
        <w:br/>
        <w:t>1992.08 先后任河北省委组织部干部一处科员、副主任科员、主任科员</w:t>
        <w:br/>
        <w:br/>
        <w:t>1998.01 河北省委组织部干部一处副处长（期间：1999.10-2000.10在新加坡南洋理工大学商学院管理经济学专业学习，获理学硕士学位）</w:t>
        <w:br/>
        <w:br/>
        <w:t>2002.07 河北省委组织部干部二处副处长</w:t>
        <w:br/>
        <w:br/>
        <w:t>2003.04 河北省委组织部干部二处调研员</w:t>
        <w:br/>
        <w:br/>
        <w:t>2003.05 磁县县委副书记，县政府代县长</w:t>
        <w:br/>
        <w:br/>
        <w:t>2003.08 磁县县委副书记，县政府县长（期间：2005.09-2006.01参加省委党校正处级优秀中青年领导干部培训班学习）</w:t>
        <w:br/>
        <w:br/>
        <w:t>2006.04 磁县县委书记</w:t>
        <w:br/>
        <w:br/>
        <w:t>2007.06 涉县县委书记</w:t>
        <w:br/>
        <w:br/>
        <w:t>2009.06 邯郸市委常委、组织部部长</w:t>
        <w:br/>
        <w:br/>
        <w:t>2013.03 沧州市委常委、常务副市长</w:t>
        <w:br/>
        <w:br/>
        <w:t>2016.07 廊坊市委副书记，市政府党组书记</w:t>
        <w:br/>
        <w:br/>
        <w:t>2016.08 廊坊市委副书记，市政府副市长、代市长、党组书记</w:t>
        <w:br/>
        <w:br/>
        <w:t>2016.09 廊坊市委副书记，市政府市长、党组书记</w:t>
        <w:br/>
        <w:br/>
        <w:t>（人民网资料 截至2016年9月）</w:t>
        <w:br/>
      </w:r>
    </w:p>
    <w:p/>
    <w:p>
      <w:pPr>
        <w:pStyle w:val="Heading3"/>
      </w:pPr>
      <w:r>
        <w:t xml:space="preserve">河北省  衡水市  </w:t>
      </w:r>
    </w:p>
    <w:p>
      <w:r>
        <w:rPr>
          <w:i/>
        </w:rPr>
        <w:t>李谦 河北省衡水市委书记</w:t>
      </w:r>
    </w:p>
    <w:p>
      <w:r>
        <w:t>性别:  男</w:t>
      </w:r>
    </w:p>
    <w:p>
      <w:r>
        <w:t>生年：  1960年02月</w:t>
      </w:r>
    </w:p>
    <w:p>
      <w:r>
        <w:t>籍贯:  河北晋州</w:t>
      </w:r>
    </w:p>
    <w:p>
      <w:r>
        <w:t>学历:  研究生</w:t>
      </w:r>
    </w:p>
    <w:p>
      <w:r>
        <w:t xml:space="preserve">简历:  </w:t>
        <w:br/>
        <w:t>李谦，男，汉族，1960年3月生，河北晋州人，1983年5月入党，1976年3月参加工作，省委党校在职研究生班经济管理专业毕业，在职研究生学历。</w:t>
        <w:br/>
        <w:br/>
        <w:t>1976.03 晋州市下乡知青，深泽县委办公室资料员、组长，共青团深泽县委副书记</w:t>
        <w:br/>
        <w:br/>
        <w:t>1989.03 石家庄地委办公室副科级秘书、正科级秘书、副处级资料员</w:t>
        <w:br/>
        <w:br/>
        <w:t>1992.12 赵县县委常委、常务副县长</w:t>
        <w:br/>
        <w:br/>
        <w:t>（1991.09-1994.07在南京政治学院马克思主义原理专业学习）</w:t>
        <w:br/>
        <w:br/>
        <w:t>1995.02 石家庄市郊区区委常委、常务副区长</w:t>
        <w:br/>
        <w:br/>
        <w:t>（1993.08-1995.12在中央党校领导干部函授班经济管理专业学习）</w:t>
        <w:br/>
        <w:br/>
        <w:t>1997.01 石家庄市郊区区委副书记、代区长</w:t>
        <w:br/>
        <w:br/>
        <w:t>1997.02 石家庄市郊区区委副书记、区长</w:t>
        <w:br/>
        <w:br/>
        <w:t>1998.01 新乐市委书记</w:t>
        <w:br/>
        <w:br/>
        <w:t>（1997.09-2000.01在省委党校在职研究生班经济管理专业学习）</w:t>
        <w:br/>
        <w:br/>
        <w:t>2000.11 石家庄市郊区区委书记</w:t>
        <w:br/>
        <w:br/>
        <w:t>2001.03 石家庄市裕华区区委书记</w:t>
        <w:br/>
        <w:br/>
        <w:t>2001.07 保定市委常委、宣传部长</w:t>
        <w:br/>
        <w:br/>
        <w:t>2006.03 保定市委常委，市政府副市长（分工政府常务工作）、党组副书记</w:t>
        <w:br/>
        <w:br/>
        <w:t>2008.07 保定市委常委，市政府副市长（分工政府常务工作）、党组副书记兼白沟·白洋淀温泉城党工委书记</w:t>
        <w:br/>
        <w:br/>
        <w:t>2009.11 保定市委副书记，市政府副市长（分工政府常务工作）、党组副书记兼白沟·白洋淀温泉城党工委书记</w:t>
        <w:br/>
        <w:br/>
        <w:t>2009.12 保定市委副书记，市政府代市长、党组书记兼白沟·白洋淀温泉城党工委书记</w:t>
        <w:br/>
        <w:br/>
        <w:t>2010.01 保定市委副书记，市政府市长、党组书记兼白沟·白洋淀温泉城党工委书记</w:t>
        <w:br/>
        <w:br/>
        <w:t>2013.01 衡水市委书记</w:t>
        <w:br/>
        <w:br/>
        <w:t>第七届省委候补委员。</w:t>
        <w:br/>
        <w:br/>
        <w:t>（人民网资料 截至2013年3月）</w:t>
        <w:br/>
      </w:r>
    </w:p>
    <w:p/>
    <w:p>
      <w:pPr>
        <w:pStyle w:val="Heading3"/>
      </w:pPr>
      <w:r>
        <w:t xml:space="preserve">河北省  衡水市  </w:t>
      </w:r>
    </w:p>
    <w:p>
      <w:r>
        <w:rPr>
          <w:i/>
        </w:rPr>
        <w:t>杨慧 河北省衡水市市长</w:t>
      </w:r>
    </w:p>
    <w:p>
      <w:r>
        <w:t>性别:  男</w:t>
      </w:r>
    </w:p>
    <w:p>
      <w:r>
        <w:t>生年：  1965年06月</w:t>
      </w:r>
    </w:p>
    <w:p>
      <w:r>
        <w:t>籍贯:  河北康保</w:t>
      </w:r>
    </w:p>
    <w:p>
      <w:r>
        <w:t>学历:  博士</w:t>
      </w:r>
    </w:p>
    <w:p>
      <w:r>
        <w:t xml:space="preserve">简历:  </w:t>
        <w:br/>
        <w:t>杨慧，男，汉族，1965年7月生，河北康保县人，1985年1月入党，1989年3月参加工作，河北工学院研究生部工业管理工程专业毕业，研究生学历，天津大学工学博士学位。</w:t>
        <w:br/>
        <w:br/>
        <w:t>曾任河北省政府研究室副处级研究员，省政府办公厅副处级秘书、调研员（正处级秘书），省委办公厅正处级秘书、副主任，邯郸市委常委、秘书长，邯郸市委副书记、秘书长，邯郸市委副书记等职务。</w:t>
        <w:br/>
        <w:br/>
        <w:t>2008年03月任河北省广播电视局党组书记</w:t>
        <w:br/>
        <w:br/>
        <w:t>2008年04月任河北省广播电视局局长、党组书记</w:t>
        <w:br/>
        <w:br/>
        <w:t>2009年07月任河北省广播电影电视局局长、党组书记</w:t>
        <w:br/>
        <w:br/>
        <w:t>2012年01月任衡水市委副书记，市政府党组书记、副市长、代市长</w:t>
        <w:br/>
        <w:br/>
        <w:t>2012年02月任衡水市委副书记，市政府党组书记、市长</w:t>
        <w:br/>
        <w:br/>
        <w:t>八届省委委员。</w:t>
        <w:br/>
        <w:br/>
        <w:t>（人民网资料 截至2013年6月）</w:t>
        <w:br/>
      </w:r>
    </w:p>
    <w:p/>
    <w:p>
      <w:pPr>
        <w:pStyle w:val="Heading3"/>
      </w:pPr>
      <w:r>
        <w:t xml:space="preserve">山西省  太原市  </w:t>
      </w:r>
    </w:p>
    <w:p>
      <w:r>
        <w:rPr>
          <w:i/>
        </w:rPr>
        <w:t>王伟中 山西省委常委，太原市委书记</w:t>
      </w:r>
    </w:p>
    <w:p>
      <w:r>
        <w:t>性别:  男</w:t>
      </w:r>
    </w:p>
    <w:p>
      <w:r>
        <w:t>生年：  1962年03月</w:t>
      </w:r>
    </w:p>
    <w:p>
      <w:r>
        <w:t>籍贯:  山西朔州</w:t>
      </w:r>
    </w:p>
    <w:p>
      <w:r>
        <w:t>学历:  博士</w:t>
      </w:r>
    </w:p>
    <w:p>
      <w:r>
        <w:t xml:space="preserve">简历:  </w:t>
        <w:br/>
        <w:t>王伟中，男，汉族，1962年3月生，山西朔州人，1987年4月参加工作，1983年10月加入中国共产党，研究生学历，管理学博士学位。</w:t>
        <w:br/>
        <w:br/>
        <w:t>1979.09 清华大学水利工程系水资源工程专业学习</w:t>
        <w:br/>
        <w:br/>
        <w:t>1984.09 水利电力部水利水电科学研究院水资源研究所工程水文及水资源专业硕士研究生</w:t>
        <w:br/>
        <w:br/>
        <w:t>1987.04 水利电力部水资源办公室干部</w:t>
        <w:br/>
        <w:br/>
        <w:t>1988.07 水利部水资源司规划处干部、主任科员（其间：1990.01-1991.08借调国家科委社会发展科技司工作）</w:t>
        <w:br/>
        <w:br/>
        <w:t>1991.08 国家科委社会发展科技司资源环境处主任科员</w:t>
        <w:br/>
        <w:br/>
        <w:t>1992.05 国家科委社会发展科技司综合资源处副处长</w:t>
        <w:br/>
        <w:br/>
        <w:t>1994.08 国家科委社会发展科技司生态环境处处长（其间：1995.03-1995.12在美国能源部国家气候变化研究办公室做客座分析家）</w:t>
        <w:br/>
        <w:br/>
        <w:t>1998.07 科学技术部中国21世纪议程管理中心和生命科学技术发展中心代主任（正处级）</w:t>
        <w:br/>
        <w:br/>
        <w:t>1999.03 科学技术部中国21世纪议程管理中心和生命科学技术发展中心主任（副局级）</w:t>
        <w:br/>
        <w:br/>
        <w:t>2001.12 科学技术部中国21世纪议程管理中心主任（正局级，其间：2004.02-2006.02挂职任云南省昭通市委常委、副市长）</w:t>
        <w:br/>
        <w:br/>
        <w:t>2006.03 科学技术部条件财务司、科研条件与财务司司长</w:t>
        <w:br/>
        <w:br/>
        <w:t>（1999.05-2006.07清华大学公共管理学院管理科学与工程专业学习，获管理学博士学位；2008.03-2008.07中央党校中青年干部培训一班学习）</w:t>
        <w:br/>
        <w:br/>
        <w:t>2010.04 科学技术部副部长、党组成员（其间：2012.08-2012.12在哈佛大学肯尼迪政府学院做高级研究员）</w:t>
        <w:br/>
        <w:br/>
        <w:t>2014.09 山西省委常委、秘书长</w:t>
        <w:br/>
        <w:br/>
        <w:t>2015.08 山西省委常委、秘书长，省直机关工委书记（兼）</w:t>
        <w:br/>
        <w:br/>
        <w:t>2016.10 山西省委常委、秘书长，省直机关工委书记（兼），太原市委书记</w:t>
        <w:br/>
        <w:br/>
        <w:t>2016.11 山西省委常委、太原市委书记</w:t>
        <w:br/>
        <w:br/>
        <w:t>（人民网资料 截至2016年11月）</w:t>
        <w:br/>
      </w:r>
    </w:p>
    <w:p/>
    <w:p>
      <w:pPr>
        <w:pStyle w:val="Heading3"/>
      </w:pPr>
      <w:r>
        <w:t xml:space="preserve">山西省  太原市  </w:t>
      </w:r>
    </w:p>
    <w:p>
      <w:r>
        <w:rPr>
          <w:i/>
        </w:rPr>
        <w:t>耿彦波 山西省太原市市长</w:t>
      </w:r>
    </w:p>
    <w:p>
      <w:r>
        <w:t>性别:  男</w:t>
      </w:r>
    </w:p>
    <w:p>
      <w:r>
        <w:t>生年：  1958年10月</w:t>
      </w:r>
    </w:p>
    <w:p>
      <w:r>
        <w:t>籍贯:  山西和顺</w:t>
      </w:r>
    </w:p>
    <w:p>
      <w:r>
        <w:t>学历:  硕士</w:t>
      </w:r>
    </w:p>
    <w:p>
      <w:r>
        <w:t xml:space="preserve">简历:  </w:t>
        <w:br/>
        <w:t>耿彦波，男，汉族，1958年11月出生，山西省和顺县人，1976年8月参加工作，1981年12月入党，中央党校函授本科学历、工商管理硕士学位。</w:t>
        <w:br/>
        <w:br/>
        <w:t>1976.08—1978.08和顺县委通讯组干事；</w:t>
        <w:br/>
        <w:br/>
        <w:t>1978.08—1981.08晋中地区团委干事；</w:t>
        <w:br/>
        <w:br/>
        <w:t>1981.08—1983.07晋中地区对台办干事；</w:t>
        <w:br/>
        <w:br/>
        <w:t>1983.07—1985.07山西大学中文系（专科）学习；</w:t>
        <w:br/>
        <w:br/>
        <w:t>1985.09—1987.06晋中地委办公室干事；</w:t>
        <w:br/>
        <w:br/>
        <w:t>1987.06—1990.05晋中地委办公室副科长；</w:t>
        <w:br/>
        <w:br/>
        <w:t>1990.05—1991.11晋中地委办公室信息科科长；</w:t>
        <w:br/>
        <w:br/>
        <w:t>1991.11—1993.04晋中地委办公室副主任；</w:t>
        <w:br/>
        <w:br/>
        <w:t>1993.04—1995.03灵石县委副书记（期间：1994.08-1996.12在中央党校函授学院涉外经济专业学习）；</w:t>
        <w:br/>
        <w:br/>
        <w:t>1995.03—2000.03灵石县委副书记、县长，（期间：1996.10-1998.07在西北大学政治经济学专业研究生课程班学习）；</w:t>
        <w:br/>
        <w:br/>
        <w:t>2000.03—2000.05榆次市委书记；</w:t>
        <w:br/>
        <w:br/>
        <w:t>2000.05—2003.06晋中市榆次区委书记；</w:t>
        <w:br/>
        <w:br/>
        <w:t>2003.06—2004.02晋中市委常委、榆次区委书记；</w:t>
        <w:br/>
        <w:br/>
        <w:t>2004.02—2006.06省政府副秘书长兼省政府机关事务管理局局长，党委书记；</w:t>
        <w:br/>
        <w:br/>
        <w:t>2006.06—2008.02太原市委常委、副市长；</w:t>
        <w:br/>
        <w:br/>
        <w:t>2008.02—2008.07大同市委副书记、代市长；（2006.10---2008.09在长江商学院工商管理专业学习，获高级管理人员工商管理硕士学位）</w:t>
        <w:br/>
        <w:br/>
        <w:t>2008.07—2013.02大同市委副书记、市长；</w:t>
        <w:br/>
        <w:br/>
        <w:t>2013.02—2013.04太原市委副书记、副市长、代市长；</w:t>
        <w:br/>
        <w:br/>
        <w:t>2013.04 太原市委副书记、市长。</w:t>
        <w:br/>
        <w:br/>
        <w:t>十届省委委员。</w:t>
        <w:br/>
        <w:br/>
        <w:t>（人民网资料 截至2013年6月）</w:t>
        <w:br/>
        <w:br/>
      </w:r>
    </w:p>
    <w:p/>
    <w:p>
      <w:pPr>
        <w:pStyle w:val="Heading3"/>
      </w:pPr>
      <w:r>
        <w:t xml:space="preserve">山西省  大同市  </w:t>
      </w:r>
    </w:p>
    <w:p>
      <w:r>
        <w:rPr>
          <w:i/>
        </w:rPr>
        <w:t>张吉福 山西省委常委、大同市委书记</w:t>
      </w:r>
    </w:p>
    <w:p>
      <w:r>
        <w:t>性别:  男</w:t>
      </w:r>
    </w:p>
    <w:p>
      <w:r>
        <w:t>生年：  1964年09月</w:t>
      </w:r>
    </w:p>
    <w:p>
      <w:r>
        <w:t>籍贯:  天津</w:t>
      </w:r>
    </w:p>
    <w:p>
      <w:r>
        <w:t>学历:  博士</w:t>
      </w:r>
    </w:p>
    <w:p>
      <w:r>
        <w:t xml:space="preserve">简历:  </w:t>
        <w:br/>
        <w:t>张吉福，男，汉族，1964年9月生，天津人，1989年9月参加工作，1985年3月加入中国共产党，研究生学历，工学博士学位。</w:t>
        <w:br/>
        <w:br/>
        <w:t>1982.09 北京农业大学蔬菜专业学习</w:t>
        <w:br/>
        <w:br/>
        <w:t>1986.07 北京农业大学农产品储藏加工专业硕士研究生</w:t>
        <w:br/>
        <w:br/>
        <w:t>1989.09 北京市对外贸易进出口公司业务员</w:t>
        <w:br/>
        <w:br/>
        <w:t>1997.03 北京市对外贸易进出口公司业务七部经理</w:t>
        <w:br/>
        <w:br/>
        <w:t>1998.03 北京市对外贸易进出口公司经理</w:t>
        <w:br/>
        <w:br/>
        <w:t>（1997.09-2000.07中国农业大学食品科学与工程专业学习，获工学博士学位）</w:t>
        <w:br/>
        <w:br/>
        <w:t>2001.11 北京市投资服务中心副主任</w:t>
        <w:br/>
        <w:br/>
        <w:t>2003.03 北京市投资促进局（北京市外商投资服务中心）副局长</w:t>
        <w:br/>
        <w:br/>
        <w:t>2006.06 北京市投资促进局（北京市外商投资服务中心）局长、党委副书记（其间：2007.03-2007.07中央党校地厅级干部进修二班学习）</w:t>
        <w:br/>
        <w:br/>
        <w:t>2010.03 北京市平谷区委副书记，区政府代区长（正局级）</w:t>
        <w:br/>
        <w:br/>
        <w:t>2010.09 北京市平谷区委副书记，区政府区长</w:t>
        <w:br/>
        <w:br/>
        <w:t>2013.03 北京市平谷区委书记</w:t>
        <w:br/>
        <w:br/>
        <w:t>2015.07 大同市委书记</w:t>
        <w:br/>
        <w:br/>
        <w:t>2016.11 山西省委常委、大同市委书记</w:t>
        <w:br/>
        <w:br/>
        <w:t>（人民网资料 截至2016年11月）</w:t>
        <w:br/>
      </w:r>
    </w:p>
    <w:p/>
    <w:p>
      <w:pPr>
        <w:pStyle w:val="Heading3"/>
      </w:pPr>
      <w:r>
        <w:t xml:space="preserve">山西省  大同市  </w:t>
      </w:r>
    </w:p>
    <w:p>
      <w:r>
        <w:rPr>
          <w:i/>
        </w:rPr>
        <w:t>马彦平 山西省大同市市长</w:t>
      </w:r>
    </w:p>
    <w:p>
      <w:r>
        <w:t>性别:  男</w:t>
      </w:r>
    </w:p>
    <w:p>
      <w:r>
        <w:t>生年：  1965年04月</w:t>
      </w:r>
    </w:p>
    <w:p>
      <w:r>
        <w:t>籍贯:  山西兴县</w:t>
      </w:r>
    </w:p>
    <w:p>
      <w:r>
        <w:t>学历:  研究生</w:t>
      </w:r>
    </w:p>
    <w:p>
      <w:r>
        <w:t xml:space="preserve">简历:  </w:t>
        <w:br/>
        <w:t>马彦平，男，1965年4月出生，山西兴县人，研究生学历，1984年12月加入中国共产党，1985年7月参加工作。</w:t>
        <w:br/>
        <w:br/>
        <w:t>1985.07 山西财经学院财政金融系工作（其间：1987.06在人民银行总行金融研究所货币银行学专业读研究生；1987.06-1987.12中国农业银行总行借调工作）</w:t>
        <w:br/>
        <w:br/>
        <w:t>1987.12 山西财经学院经研所助教室主任</w:t>
        <w:br/>
        <w:br/>
        <w:t>1989.03 山西省政府办公厅财贸处科员</w:t>
        <w:br/>
        <w:br/>
        <w:t>1990.09 山西省政府办公厅财贸处副主任科员</w:t>
        <w:br/>
        <w:br/>
        <w:t>1992.07 山西省政府办公厅科教处主任科员</w:t>
        <w:br/>
        <w:br/>
        <w:t>1995.06 榆次市委副书记</w:t>
        <w:br/>
        <w:br/>
        <w:t>1996.08 榆次市委副书记兼榆次经济技术开发区管委会主任</w:t>
        <w:br/>
        <w:br/>
        <w:t>1997.09 左权县委副书记、县长</w:t>
        <w:br/>
        <w:br/>
        <w:t>2001.01 左权县委书记</w:t>
        <w:br/>
        <w:br/>
        <w:t>2005.03 待安排</w:t>
        <w:br/>
        <w:br/>
        <w:t>2005.06 晋中市副市长，市国资委党委书记</w:t>
        <w:br/>
        <w:br/>
        <w:t>2006.08 晋中市委常委、副市长，市国资委党委书记</w:t>
        <w:br/>
        <w:br/>
        <w:t>2009.12 朔州市委常委、组织部部长</w:t>
        <w:br/>
        <w:br/>
        <w:t>2011.07 朔州市委常委</w:t>
        <w:br/>
        <w:br/>
        <w:t>2011.08 朔州市委副书记</w:t>
        <w:br/>
        <w:br/>
        <w:t>2013.03 山西省政府副秘书长、办公厅党组成员，省无委会常务副主任（正厅长级）</w:t>
        <w:br/>
        <w:br/>
        <w:t>2015.07 大同市委副书记</w:t>
        <w:br/>
        <w:br/>
        <w:t>2015.08 大同市委副书记，市政府党组书记、副市长、代市长</w:t>
        <w:br/>
        <w:br/>
        <w:t>2016.05 大同市委副书记，市人民政府市长、党组书记</w:t>
        <w:br/>
        <w:br/>
        <w:t>（人民网资料 截至2016年5月）</w:t>
        <w:br/>
      </w:r>
    </w:p>
    <w:p/>
    <w:p>
      <w:pPr>
        <w:pStyle w:val="Heading3"/>
      </w:pPr>
      <w:r>
        <w:t xml:space="preserve">山西省  阳泉市  </w:t>
      </w:r>
    </w:p>
    <w:p>
      <w:r>
        <w:rPr>
          <w:i/>
        </w:rPr>
        <w:t>陈永奇 山西省阳泉市委书记</w:t>
      </w:r>
    </w:p>
    <w:p>
      <w:r>
        <w:t>性别:  男</w:t>
      </w:r>
    </w:p>
    <w:p>
      <w:r>
        <w:t>生年：  1967年10月</w:t>
      </w:r>
    </w:p>
    <w:p>
      <w:r>
        <w:t>籍贯:  山西怀仁</w:t>
      </w:r>
    </w:p>
    <w:p>
      <w:r>
        <w:t>学历:  博士</w:t>
      </w:r>
    </w:p>
    <w:p>
      <w:r>
        <w:t xml:space="preserve">简历:  </w:t>
        <w:br/>
        <w:t>陈永奇，1967年11月出生，山西怀仁人，1992年7月参加工作，1985年12月入党，博士研究生学历，哲学博士、经济师。</w:t>
        <w:br/>
        <w:br/>
        <w:t>参加工作后，历任大连经济开发区经济发展局干事，中共山西省委政研室工业处主任科员、工业处助理调研员、副处长（主持工作）、处长，财贸处处长、省委政研室副主任、省政府研究室副主任（主持工作）。</w:t>
        <w:br/>
        <w:br/>
        <w:t>2009.04 山西省政府副秘书长、省政府研究室主任、省政府办公厅党组成员</w:t>
        <w:br/>
        <w:br/>
        <w:t>2011.01 山西省政府党组成员、副秘书长、省政府办公厅党组书记、省政府研究室主任</w:t>
        <w:br/>
        <w:br/>
        <w:t>2011.03 山西省政府秘书长、党组成员、省政府办公厅党组书记（2011.05兼任山西省政府应急管理办公室主任）</w:t>
        <w:br/>
        <w:br/>
        <w:t>2013.02 中共阳泉市委副书记，市政府党组书记、副市长、代市长</w:t>
        <w:br/>
        <w:br/>
        <w:t>2013.04 中共阳泉市委副书记，市政府党组书记、市长</w:t>
        <w:br/>
        <w:br/>
        <w:t>2015.11 中共阳泉市委书记</w:t>
        <w:br/>
        <w:br/>
        <w:t>十届山西省委委员。</w:t>
        <w:br/>
        <w:br/>
        <w:t>（人民网资料 截至2015年11月）</w:t>
        <w:br/>
      </w:r>
    </w:p>
    <w:p/>
    <w:p>
      <w:pPr>
        <w:pStyle w:val="Heading3"/>
      </w:pPr>
      <w:r>
        <w:t xml:space="preserve">山西省  阳泉市  </w:t>
      </w:r>
    </w:p>
    <w:p>
      <w:r>
        <w:rPr>
          <w:i/>
        </w:rPr>
        <w:t>董一兵 山西省阳泉市市长</w:t>
      </w:r>
    </w:p>
    <w:p>
      <w:r>
        <w:t>性别:  男</w:t>
      </w:r>
    </w:p>
    <w:p>
      <w:r>
        <w:t>生年：  1962年12月</w:t>
      </w:r>
    </w:p>
    <w:p>
      <w:r>
        <w:t>籍贯:  山西闻喜</w:t>
      </w:r>
    </w:p>
    <w:p>
      <w:r>
        <w:t>学历:  硕士</w:t>
      </w:r>
    </w:p>
    <w:p>
      <w:r>
        <w:t xml:space="preserve">简历:  </w:t>
        <w:br/>
        <w:t>董一兵，男，汉族，1963年1月出生，山西闻喜人，1985年7月参加工作，1985年1月入党，硕士研究生毕业，公共管理硕士。</w:t>
        <w:br/>
        <w:br/>
        <w:t>1981.09 山西师范大学数学系数学专业学习</w:t>
        <w:br/>
        <w:br/>
        <w:t>1985.07 山西师范大学数学系干事</w:t>
        <w:br/>
        <w:br/>
        <w:t>1987.12 山西师范大学数学系办公室副主任</w:t>
        <w:br/>
        <w:br/>
        <w:t>1989.02 山西师范大学数学系办公室主任</w:t>
        <w:br/>
        <w:br/>
        <w:t>1989.04 运城市（县级）委组织部正科级干部</w:t>
        <w:br/>
        <w:br/>
        <w:t>1990.08 共青团运城市（县级）委书记</w:t>
        <w:br/>
        <w:br/>
        <w:t>1992.08 共青团运城地委副书记</w:t>
        <w:br/>
        <w:br/>
        <w:t>1997.07 共青团运城地委书记</w:t>
        <w:br/>
        <w:br/>
        <w:t>（1996.04-1998.03中国社科院研究生院农业经济专业课程班学习）</w:t>
        <w:br/>
        <w:br/>
        <w:t>1998.05 稷山县委副书记，县政府县长</w:t>
        <w:br/>
        <w:br/>
        <w:t>2001.02 夏县县委书记</w:t>
        <w:br/>
        <w:br/>
        <w:t>2004.07 运城市政府副市长</w:t>
        <w:br/>
        <w:br/>
        <w:t>2009.08 运城市委常委、秘书长</w:t>
        <w:br/>
        <w:br/>
        <w:t>（2009.03-2010.03新加坡南洋理工大学学习，获公共管理硕士学位）</w:t>
        <w:br/>
        <w:br/>
        <w:t>2011.07 朔州市委常委、组织部部长</w:t>
        <w:br/>
        <w:br/>
        <w:t>2013.04 忻州市委常委</w:t>
        <w:br/>
        <w:br/>
        <w:t>2013.05 忻州市委常委，市政府副市长</w:t>
        <w:br/>
        <w:br/>
        <w:t>2015.11 阳泉市委副书记，市政府党组书记、副市长、代理市长</w:t>
        <w:br/>
        <w:br/>
        <w:t>2016.03 阳泉市委副书记，市政府党组书记、市长</w:t>
        <w:br/>
        <w:br/>
        <w:t>（人民网资料 截至2016年3月）</w:t>
        <w:br/>
      </w:r>
    </w:p>
    <w:p/>
    <w:p>
      <w:pPr>
        <w:pStyle w:val="Heading3"/>
      </w:pPr>
      <w:r>
        <w:t xml:space="preserve">山西省  长治市  </w:t>
      </w:r>
    </w:p>
    <w:p>
      <w:r>
        <w:rPr>
          <w:i/>
        </w:rPr>
        <w:t>席小军 山西省长治市委书记</w:t>
      </w:r>
    </w:p>
    <w:p>
      <w:r>
        <w:t>性别:  男</w:t>
      </w:r>
    </w:p>
    <w:p>
      <w:r>
        <w:t>生年：  1962年03月</w:t>
      </w:r>
    </w:p>
    <w:p>
      <w:r>
        <w:t>籍贯:  山西蒲县</w:t>
      </w:r>
    </w:p>
    <w:p>
      <w:r>
        <w:t>学历:  研究生</w:t>
      </w:r>
    </w:p>
    <w:p>
      <w:r>
        <w:t xml:space="preserve">简历:  </w:t>
        <w:br/>
        <w:t>席小军，男，汉族，1962年3月出生，山西省蒲县人，1984年8月参加工作，1985年7月加入中国共产党，在职研究生学历。</w:t>
        <w:br/>
        <w:br/>
        <w:t>1981.09 太原师范专科学校中文系汉语言文学专业学习</w:t>
        <w:br/>
        <w:br/>
        <w:t>1984.07 太原市28中教师、团委书记、办公室主任</w:t>
        <w:br/>
        <w:br/>
        <w:t>1988.07 共青团山西省委统战部主任科员（期间：1991.02-1992.02省委驻吕梁临县扶贫工作队队员）</w:t>
        <w:br/>
        <w:br/>
        <w:t>1992.02 共青团山西省委统战部副部长</w:t>
        <w:br/>
        <w:br/>
        <w:t>1994.12 共青团山西省委统战部部长兼省青联秘书长</w:t>
        <w:br/>
        <w:br/>
        <w:t>1995.05 共青团山西省委组织部部长</w:t>
        <w:br/>
        <w:br/>
        <w:t>1997.10 共青团山西省委副书记</w:t>
        <w:br/>
        <w:br/>
        <w:t>（期间：1996.09-1999.07中央党校研究生院函授研究生，政治学专业学习；1998.02-1999.02省委驻大同灵丘县扶贫工作大队大队长兼任灵丘县委副书记）</w:t>
        <w:br/>
        <w:br/>
        <w:t>2004.06 共青团山西省委副书记、党组副书记、省青联主席</w:t>
        <w:br/>
        <w:br/>
        <w:t>2004.12 中共忻州市委常委</w:t>
        <w:br/>
        <w:br/>
        <w:t>2005.01 中共忻州市委常委、市委组织部部长</w:t>
        <w:br/>
        <w:br/>
        <w:t>2008.04 中共忻州市委副书记、市委组织部部长</w:t>
        <w:br/>
        <w:br/>
        <w:t>2008.08 中共长治市委副书记、市委党校校长</w:t>
        <w:br/>
        <w:br/>
        <w:t>2011.02 山西省旅游局党组书记</w:t>
        <w:br/>
        <w:br/>
        <w:t>2011.03 山西省旅游局党组书记、局长</w:t>
        <w:br/>
        <w:br/>
        <w:t>2013.02 中共长治市委副书记，市政府党组书记、副市长、代市长</w:t>
        <w:br/>
        <w:br/>
        <w:t>2013.06 中共长治市委副书记，市政府党组书记、市长</w:t>
        <w:br/>
        <w:br/>
        <w:t>2016.05 中共长治市委书记，市政府党组书记</w:t>
        <w:br/>
        <w:br/>
        <w:t>十届省委候补委员、十一届省人大代表</w:t>
        <w:br/>
        <w:br/>
        <w:t>（人民网资料截至2016年5月）</w:t>
        <w:br/>
      </w:r>
    </w:p>
    <w:p/>
    <w:p>
      <w:pPr>
        <w:pStyle w:val="Heading3"/>
      </w:pPr>
      <w:r>
        <w:t xml:space="preserve">山西省  长治市  </w:t>
      </w:r>
    </w:p>
    <w:p>
      <w:r>
        <w:rPr>
          <w:i/>
        </w:rPr>
        <w:t>卢建明 山西省长治市市长</w:t>
      </w:r>
    </w:p>
    <w:p>
      <w:r>
        <w:t>性别:  男</w:t>
      </w:r>
    </w:p>
    <w:p>
      <w:r>
        <w:t>生年：  1964年09月</w:t>
      </w:r>
    </w:p>
    <w:p>
      <w:r>
        <w:t>籍贯:  山西应县</w:t>
      </w:r>
    </w:p>
    <w:p>
      <w:r>
        <w:t>学历:  博士</w:t>
      </w:r>
    </w:p>
    <w:p>
      <w:r>
        <w:t xml:space="preserve">简历:  </w:t>
        <w:br/>
        <w:t>卢建明，男，汉族，1964年9月出生，山西应县人，中共党员，研究生学历，经济学博士，高级工程师，荣获山西省五一劳动奖章。</w:t>
        <w:br/>
        <w:br/>
        <w:t>1984年从太原工学院毕业分配至山西省工业管理学校工作，历任教研室主任，教务科副科长；</w:t>
        <w:br/>
        <w:br/>
        <w:t>1986年至1987年在太原五一机器厂工作，任厂长助理。1991年调入太原高新技术开发区工作，历任高新区管委会办公室秘书、副主任、主任(副处级)；其中1995年至1998年在吉林大学攻读经济学硕士研究生。</w:t>
        <w:br/>
        <w:br/>
        <w:t>2001年调入山西省交通厅工作，历任大同至运城高速公路工程建设领导组办公室综合处处长、交通厅办公室主任。</w:t>
        <w:br/>
        <w:br/>
        <w:t>2004年任山西省统计局党组成员、副局长(其中2006年至2007年在新加坡南洋理工大学攻读MPA硕士；2005年至2008年在华中科技大学攻读经济学博士)。</w:t>
        <w:br/>
        <w:br/>
        <w:t>2014年4月任长治市委副书记、市委党校校长。</w:t>
        <w:br/>
        <w:br/>
        <w:t>2016年5月任长治市委副书记、副市长、代市长。</w:t>
        <w:br/>
        <w:br/>
        <w:t>2016年6月任长治市委副书记、市长。</w:t>
        <w:br/>
        <w:br/>
        <w:t xml:space="preserve">（人民网资料 截至2016年6月） </w:t>
        <w:br/>
      </w:r>
    </w:p>
    <w:p/>
    <w:p>
      <w:pPr>
        <w:pStyle w:val="Heading3"/>
      </w:pPr>
      <w:r>
        <w:t xml:space="preserve">山西省  晋城市  </w:t>
      </w:r>
    </w:p>
    <w:p>
      <w:r>
        <w:rPr>
          <w:i/>
        </w:rPr>
        <w:t>张九萍 山西省晋城市委书记</w:t>
      </w:r>
    </w:p>
    <w:p>
      <w:r>
        <w:t>性别:  女</w:t>
      </w:r>
    </w:p>
    <w:p>
      <w:r>
        <w:t>生年：  1963年03月</w:t>
      </w:r>
    </w:p>
    <w:p>
      <w:r>
        <w:t>籍贯:  山西祁县</w:t>
      </w:r>
    </w:p>
    <w:p>
      <w:r>
        <w:t>学历:  硕士</w:t>
      </w:r>
    </w:p>
    <w:p>
      <w:r>
        <w:t xml:space="preserve">简历:  </w:t>
        <w:br/>
        <w:t>张九萍，女，汉族，1963年4月生，山西省祁县人。中央党校在职研究生学历，哲学硕士。1981年8月参加工作，1985年5月加入中国共产党。</w:t>
        <w:br/>
        <w:br/>
        <w:t>1981年鞍山冶金运输学校毕业后，在太钢参加工作，先后任太钢运输处计统员、运输部机械段技术员</w:t>
        <w:br/>
        <w:br/>
        <w:t>1985年 太钢运输部团委副书记、书记</w:t>
        <w:br/>
        <w:br/>
        <w:t>1989年 太钢团委副书记、书记（期间：1992.08至1994.12中央党校领导干部函授班经济管理专业学习）</w:t>
        <w:br/>
        <w:br/>
        <w:t>1993年 共青团山西省委副书记、党组成员</w:t>
        <w:br/>
        <w:br/>
        <w:t>（2000年获山西大学哲学硕士学位）</w:t>
        <w:br/>
        <w:br/>
        <w:t>2001年 共青团山西省委副书记、党组副书记</w:t>
        <w:br/>
        <w:br/>
        <w:t>2003年 共青团山西省委书记、党组书记</w:t>
        <w:br/>
        <w:br/>
        <w:t>2006年 中共吕梁市委副书记（正厅级）（期间：2005.09至2008.07在中央党校经济学专业学习）</w:t>
        <w:br/>
        <w:br/>
        <w:t>2009.04 中共吕梁市委副书记，市政府代市长</w:t>
        <w:br/>
        <w:br/>
        <w:t>2009.07 中共吕梁市委副书记，市政府市长</w:t>
        <w:br/>
        <w:br/>
        <w:t>2012.01 中共晋城市委书记</w:t>
        <w:br/>
        <w:br/>
        <w:t>（人民网资料 截至2012年1月）</w:t>
        <w:br/>
      </w:r>
    </w:p>
    <w:p/>
    <w:p>
      <w:pPr>
        <w:pStyle w:val="Heading3"/>
      </w:pPr>
      <w:r>
        <w:t xml:space="preserve">山西省  晋城市  </w:t>
      </w:r>
    </w:p>
    <w:p>
      <w:r>
        <w:rPr>
          <w:i/>
        </w:rPr>
        <w:t>武宏文 山西省晋城市市长</w:t>
      </w:r>
    </w:p>
    <w:p>
      <w:r>
        <w:t>性别:  男</w:t>
      </w:r>
    </w:p>
    <w:p>
      <w:r>
        <w:t>生年：  1962年08月</w:t>
      </w:r>
    </w:p>
    <w:p>
      <w:r>
        <w:t>籍贯:  山西孝义</w:t>
      </w:r>
    </w:p>
    <w:p>
      <w:r>
        <w:t>学历:  专科</w:t>
      </w:r>
    </w:p>
    <w:p>
      <w:r>
        <w:t xml:space="preserve">简历:  </w:t>
        <w:br/>
        <w:t>武宏文，男，汉族，1962年8月出生，山西省孝义市人，大专学历，1990年1月加入中国共产党，1979年10月参加工作。</w:t>
        <w:br/>
        <w:br/>
        <w:t>1979.10 山西省戏曲学校干事</w:t>
        <w:br/>
        <w:br/>
        <w:t>1981.09 山西晋剧院干事</w:t>
        <w:br/>
        <w:br/>
        <w:t>1984.04 团山西省委干事、副主任科员、主任科员（期间：1986.09-1988.06在省团校政治专修科学习）</w:t>
        <w:br/>
        <w:br/>
        <w:t>1995.08 团山西省委权益部副部长</w:t>
        <w:br/>
        <w:br/>
        <w:t>（期间：1994.09-1995.09挂职泽州县犁川镇党委副书记）</w:t>
        <w:br/>
        <w:br/>
        <w:t>1997.12 团山西省委办公室主任</w:t>
        <w:br/>
        <w:br/>
        <w:t>（期间：1996.04-1998.03在中国社会科学院研究生院农业经济专业研究生课程班学习）</w:t>
        <w:br/>
        <w:br/>
        <w:t>1998.06 运城行署副秘书长</w:t>
        <w:br/>
        <w:br/>
        <w:t>2001.03 万荣县委副书记，县政府县长</w:t>
        <w:br/>
        <w:br/>
        <w:t>2006.06 永济市委书记</w:t>
        <w:br/>
        <w:br/>
        <w:t>2009.08 运城市政府副市长</w:t>
        <w:br/>
        <w:br/>
        <w:t>2013.04 晋城市委常委、纪委书记</w:t>
        <w:br/>
        <w:br/>
        <w:t>2015.12 晋城市委常委，市政府副市长</w:t>
        <w:br/>
        <w:br/>
        <w:t>2016.01 晋城市委常委，市政府副市长、党组副书记</w:t>
        <w:br/>
        <w:br/>
        <w:t>2016.10 晋城市委副书记，市政府代市长、市长、党组书记</w:t>
        <w:br/>
        <w:br/>
        <w:t>（人民网资料 截至2016年10月）</w:t>
        <w:br/>
      </w:r>
    </w:p>
    <w:p/>
    <w:p>
      <w:pPr>
        <w:pStyle w:val="Heading3"/>
      </w:pPr>
      <w:r>
        <w:t xml:space="preserve">山西省  朔州市  </w:t>
      </w:r>
    </w:p>
    <w:p>
      <w:r>
        <w:rPr>
          <w:i/>
        </w:rPr>
        <w:t>王安庞 山西省朔州市委书记</w:t>
      </w:r>
    </w:p>
    <w:p>
      <w:r>
        <w:t>性别:  男</w:t>
      </w:r>
    </w:p>
    <w:p>
      <w:r>
        <w:t>生年：  1958年04月</w:t>
      </w:r>
    </w:p>
    <w:p>
      <w:r>
        <w:t>籍贯:  山西长子</w:t>
      </w:r>
    </w:p>
    <w:p>
      <w:r>
        <w:t>学历:  研究生</w:t>
      </w:r>
    </w:p>
    <w:p>
      <w:r>
        <w:t xml:space="preserve">简历:  </w:t>
        <w:br/>
        <w:t>王安庞，男，汉族，1958年5月出生，山西省长子县人，1978年3月加入中国共产党，1978年3月参加工作，中央党校研究生学历。</w:t>
        <w:br/>
        <w:br/>
        <w:t>1978.03 中央警卫师战士、副分队长、分队长</w:t>
        <w:br/>
        <w:br/>
        <w:t>1980.12 晋西机器厂劳资科调配员（期间：1983.09-1986.07在山西广播电视大学工业企业经营管理专业专科班学习）</w:t>
        <w:br/>
        <w:br/>
        <w:t>1987.02 太原市委政研室经济处干事</w:t>
        <w:br/>
        <w:br/>
        <w:t>1987.06 太原市委政研室副主任科员</w:t>
        <w:br/>
        <w:br/>
        <w:t>1988.12 太原市委办公厅秘书、副处级秘书、正处级秘书</w:t>
        <w:br/>
        <w:br/>
        <w:t>1992.02 太原市北城区委副书记（期间：1993.08-1995.12在中央党校领导干部函授本科班经济管理专业学习）</w:t>
        <w:br/>
        <w:br/>
        <w:t>1996.02 阳曲县委副书记、县长</w:t>
        <w:br/>
        <w:br/>
        <w:t>1997.11 太原市尖草坪区筹备组副组长</w:t>
        <w:br/>
        <w:br/>
        <w:t>1998.03 太原市尖草坪区委副书记、区长</w:t>
        <w:br/>
        <w:br/>
        <w:t>（期间：1997.04-1999.03在中国社科院研究生院农业经济专业课程班学习）</w:t>
        <w:br/>
        <w:br/>
        <w:t>2001.01 太原市尖草坪区委书记、区长</w:t>
        <w:br/>
        <w:br/>
        <w:t>2001.05 太原市尖草坪区委书记</w:t>
        <w:br/>
        <w:br/>
        <w:t>2003.06 运城市委常委、组织部部长</w:t>
        <w:br/>
        <w:br/>
        <w:t>（期间：2001.09-2004.06在中央广播电视大学与中国政法大学法学专业本科班学习）</w:t>
        <w:br/>
        <w:br/>
        <w:t>2008.02 运城市委副书记、市政府党组书记、代市长</w:t>
        <w:br/>
        <w:br/>
        <w:t>2008.03 运城市委副书记、市长（期间：2011.03-2013.01在中央党校研究生院行政管理专业学习）</w:t>
        <w:br/>
        <w:br/>
        <w:t>2013.02 朔州市委书记</w:t>
        <w:br/>
        <w:br/>
        <w:t>2014.04 朔州市委书记，市人大常委会党组书记、主任</w:t>
        <w:br/>
        <w:br/>
        <w:t>十届省委委员。</w:t>
        <w:br/>
        <w:br/>
        <w:t>（人民网资料 截至2014年4月）</w:t>
        <w:br/>
      </w:r>
    </w:p>
    <w:p/>
    <w:p>
      <w:pPr>
        <w:pStyle w:val="Heading3"/>
      </w:pPr>
      <w:r>
        <w:t xml:space="preserve">山西省  朔州市  </w:t>
      </w:r>
    </w:p>
    <w:p>
      <w:r>
        <w:rPr>
          <w:i/>
        </w:rPr>
        <w:t>刘志宏 山西省朔州市代市长</w:t>
      </w:r>
    </w:p>
    <w:p>
      <w:r>
        <w:t>性别:  男</w:t>
      </w:r>
    </w:p>
    <w:p>
      <w:r>
        <w:t>生年：  1960年01月</w:t>
      </w:r>
    </w:p>
    <w:p>
      <w:r>
        <w:t>籍贯:  山西晋中</w:t>
      </w:r>
    </w:p>
    <w:p>
      <w:r>
        <w:t>学历:  研究生</w:t>
      </w:r>
    </w:p>
    <w:p>
      <w:r>
        <w:t xml:space="preserve">简历:  </w:t>
        <w:br/>
        <w:t>刘志宏，男，汉族，1960年1月出生，山西省晋中市榆次区人，1978年7月加入中国共产党，1976年12月参加工作，中央党校研究生学历。</w:t>
        <w:br/>
        <w:br/>
        <w:t>1976.12 榆次市鸣谦公社农林水办会计、统计员</w:t>
        <w:br/>
        <w:br/>
        <w:t>1978.05 榆次市鸣谦镇党委办公室</w:t>
        <w:br/>
        <w:br/>
        <w:t>1981.11 晋中行署农牧局公社科</w:t>
        <w:br/>
        <w:br/>
        <w:t>1983.09 农牧渔业部农村经济管理干部学院会计专业学习</w:t>
        <w:br/>
        <w:br/>
        <w:t>1985.07 晋中地委农工部办公室科员</w:t>
        <w:br/>
        <w:br/>
        <w:t>1987.09 晋中地委农工部办公室副主任</w:t>
        <w:br/>
        <w:br/>
        <w:t>1990.09 晋中地委督查室负责人</w:t>
        <w:br/>
        <w:br/>
        <w:t>1991.05 晋中地委督查室主任</w:t>
        <w:br/>
        <w:br/>
        <w:t>1994.02 晋中地委督查室副县级督查员</w:t>
        <w:br/>
        <w:br/>
        <w:t>1995.12 昔阳县委副书记兼县委党校校长</w:t>
        <w:br/>
        <w:br/>
        <w:t>1998.05 昔阳县委副书记、代县长</w:t>
        <w:br/>
        <w:br/>
        <w:t>1998.07 昔阳县委副书记、县长</w:t>
        <w:br/>
        <w:br/>
        <w:t>(期间：1996.10-1998.09在中国科技大学研究生院管理科学专业课程班学习)</w:t>
        <w:br/>
        <w:br/>
        <w:t>2001.07 昔阳县委书记、县长</w:t>
        <w:br/>
        <w:br/>
        <w:t>2001.12 昔阳县委书记（期间:2003.09-2004.01在中央党校进修三班学习）</w:t>
        <w:br/>
        <w:br/>
        <w:t>(1993.10-2003.06山西大学行政管理专业自考本科学习)</w:t>
        <w:br/>
        <w:br/>
        <w:t>2005.03 晋中市委常委、宣传部部长</w:t>
        <w:br/>
        <w:br/>
        <w:t>(期间：2004.03-2006.01中央党校在职研究生法学理论专业学习)</w:t>
        <w:br/>
        <w:br/>
        <w:t>2010.05 晋中市委常委、常务副市长（期间：2012.03-2012.09挂职任湖南省发改委副主任）</w:t>
        <w:br/>
        <w:br/>
        <w:t>2014.08 晋中市委副书记</w:t>
        <w:br/>
        <w:br/>
        <w:t>2016.07 朔州市委副书记</w:t>
        <w:br/>
        <w:br/>
        <w:t>2016.08 朔州市委副书记、代市长</w:t>
        <w:br/>
        <w:br/>
        <w:t>（人民网资料 截至2016年8月）</w:t>
        <w:br/>
      </w:r>
    </w:p>
    <w:p/>
    <w:p>
      <w:pPr>
        <w:pStyle w:val="Heading3"/>
      </w:pPr>
      <w:r>
        <w:t xml:space="preserve">山西省  晋中市  </w:t>
      </w:r>
    </w:p>
    <w:p>
      <w:r>
        <w:rPr>
          <w:i/>
        </w:rPr>
        <w:t>胡玉亭 山西省晋中市委书记</w:t>
      </w:r>
    </w:p>
    <w:p>
      <w:r>
        <w:t>性别:  男</w:t>
      </w:r>
    </w:p>
    <w:p>
      <w:r>
        <w:t>生年：  1964年07月</w:t>
      </w:r>
    </w:p>
    <w:p>
      <w:r>
        <w:t>籍贯:  山西五台</w:t>
      </w:r>
    </w:p>
    <w:p>
      <w:r>
        <w:t>学历:  硕士</w:t>
      </w:r>
    </w:p>
    <w:p>
      <w:r>
        <w:t xml:space="preserve">简历:  </w:t>
        <w:br/>
        <w:t>胡玉亭，男，汉族，1964年7月生，山西省五台人，1986年7月加入中国共产党，1986年8月参加工作，北京钢铁学院冶金系钢铁冶金专业毕业，西安交大工程硕士，北京大学光华管理学院工商管理硕士。</w:t>
        <w:br/>
        <w:br/>
        <w:t>1986.08 太钢二钢冶炼工段班长</w:t>
        <w:br/>
        <w:br/>
        <w:t>1989.09 太钢三钢技术科技科技术员</w:t>
        <w:br/>
        <w:br/>
        <w:t>1990.10 太钢三钢技术科科长</w:t>
        <w:br/>
        <w:br/>
        <w:t>1994.06 太钢技术处炼钢科科长</w:t>
        <w:br/>
        <w:br/>
        <w:t>1996.06 太钢技术处不锈钢科科长</w:t>
        <w:br/>
        <w:br/>
        <w:t>1998.03 太钢钢研所副所长</w:t>
        <w:br/>
        <w:br/>
        <w:t>1999.09 太钢不锈钢厂厂长</w:t>
        <w:br/>
        <w:br/>
        <w:t>2000.12 太原钢铁（集团）有限公司副总工程师</w:t>
        <w:br/>
        <w:br/>
        <w:t>2002.02 太原钢铁（集团）有限公司总工程师（期间：2004.12被西安交通大学授予工程硕士学位）</w:t>
        <w:br/>
        <w:br/>
        <w:t>2008.05 太原钢铁（集团）有限公司副董事长、党委常委、总经理</w:t>
        <w:br/>
        <w:br/>
        <w:t>2011.07 中共大同市委常委（正厅长级）</w:t>
        <w:br/>
        <w:br/>
        <w:t>2011.08 中共大同市委常委（正厅长级）、大同市人民政府副市长</w:t>
        <w:br/>
        <w:br/>
        <w:t>2012.01 山西省经济和信息化委员会党组书记</w:t>
        <w:br/>
        <w:br/>
        <w:t>2012.03 山西省经济和信息化委员会主任、党组书记</w:t>
        <w:br/>
        <w:br/>
        <w:t>2013.07 中共晋中市委副书记，市政府副市长、代市长</w:t>
        <w:br/>
        <w:br/>
        <w:t>2014.03 中共晋中市委副书记，市政府市长</w:t>
        <w:br/>
        <w:br/>
        <w:t>2016.07 中共晋中市委书记</w:t>
        <w:br/>
        <w:br/>
        <w:t>（人民网资料 截至2016年7月）</w:t>
        <w:br/>
      </w:r>
    </w:p>
    <w:p/>
    <w:p>
      <w:pPr>
        <w:pStyle w:val="Heading3"/>
      </w:pPr>
      <w:r>
        <w:t xml:space="preserve">山西省  晋中市  </w:t>
      </w:r>
    </w:p>
    <w:p>
      <w:r>
        <w:rPr>
          <w:i/>
        </w:rPr>
        <w:t>王成 山西省晋中市市长</w:t>
      </w:r>
    </w:p>
    <w:p>
      <w:r>
        <w:t>性别:  男</w:t>
      </w:r>
    </w:p>
    <w:p>
      <w:r>
        <w:t>生年：  1969年06月</w:t>
      </w:r>
    </w:p>
    <w:p>
      <w:r>
        <w:t>籍贯:  山西平鲁</w:t>
      </w:r>
    </w:p>
    <w:p>
      <w:r>
        <w:t>学历:  博士</w:t>
      </w:r>
    </w:p>
    <w:p>
      <w:r>
        <w:t xml:space="preserve">简历:  </w:t>
        <w:br/>
        <w:t>王成，男，汉族，1969年6月生，山西朔州人，1987年7月参加工作，1990年12月加入中国共产党，博士研究生学历。</w:t>
        <w:br/>
        <w:br/>
        <w:t>1984.05 朔县师范学校学生</w:t>
        <w:br/>
        <w:br/>
        <w:t>1987.07 朔州市平鲁区上麻黄头学校教师</w:t>
        <w:br/>
        <w:br/>
        <w:t>1987.09 在山西师范大学学习</w:t>
        <w:br/>
        <w:br/>
        <w:t>1994.06 山西省政府办公厅社科教处干事、社会处干事、主任科员（期间：1996.07-1997.12在榆社县社城镇人民政府挂职副镇长）</w:t>
        <w:br/>
        <w:br/>
        <w:t>1997.12 临汾地区行署办公室副主任</w:t>
        <w:br/>
        <w:br/>
        <w:t>1998.01 山西省政府办公厅副处级秘书</w:t>
        <w:br/>
        <w:br/>
        <w:t>2000.02 山西省经贸委办公室调研员（副总工）</w:t>
        <w:br/>
        <w:br/>
        <w:t>2000.09 山西省经贸委中小企业处处长（正处）</w:t>
        <w:br/>
        <w:br/>
        <w:t>2002.06 山西省经贸委投资与规划处处长</w:t>
        <w:br/>
        <w:br/>
        <w:t>2004.06 山西省国防工办副主任、党委委员</w:t>
        <w:br/>
        <w:br/>
        <w:t>2007.05 山西省政府副秘书长、办公厅党组成员</w:t>
        <w:br/>
        <w:br/>
        <w:t>2011.05 山西省忻州市委常委</w:t>
        <w:br/>
        <w:br/>
        <w:t>2011.06 山西省忻州市委常委，市政府副市长</w:t>
        <w:br/>
        <w:br/>
        <w:t>2013.03 山西省发展和改革委员会党组成员、副主任，省转型综改办专职副主任（正厅长级）</w:t>
        <w:br/>
        <w:br/>
        <w:t>2015.08 山西省太原市委副书记（正厅长级）</w:t>
        <w:br/>
        <w:br/>
        <w:t xml:space="preserve">2016.07 山西省晋中市委副书记，市政府副市长、代市长 </w:t>
        <w:br/>
        <w:br/>
        <w:t>2016.10 山西省晋中市委副书记，市政府市长</w:t>
        <w:br/>
        <w:br/>
        <w:t>（人民网资料 截至2016年10月）</w:t>
        <w:br/>
      </w:r>
    </w:p>
    <w:p/>
    <w:p>
      <w:pPr>
        <w:pStyle w:val="Heading3"/>
      </w:pPr>
      <w:r>
        <w:t xml:space="preserve">山西省  运城市  </w:t>
      </w:r>
    </w:p>
    <w:p>
      <w:r>
        <w:rPr>
          <w:i/>
        </w:rPr>
        <w:t>王宇燕 山西省运城市委书记</w:t>
      </w:r>
    </w:p>
    <w:p>
      <w:r>
        <w:t>性别:  女</w:t>
      </w:r>
    </w:p>
    <w:p>
      <w:r>
        <w:t>生年：  1966年04月</w:t>
      </w:r>
    </w:p>
    <w:p>
      <w:r>
        <w:t>籍贯:  河南襄城</w:t>
      </w:r>
    </w:p>
    <w:p>
      <w:r>
        <w:t>学历:  博士</w:t>
      </w:r>
    </w:p>
    <w:p>
      <w:r>
        <w:t xml:space="preserve">简历:  </w:t>
        <w:br/>
        <w:t>王宇燕，女，河南襄城人，生于1966年5月，汉族，经济学博士；1986年参加工作，同年加入中国共产党。</w:t>
        <w:br/>
        <w:br/>
        <w:t>历任河南省计划经济委员会科员、主任科员、河南省经济贸易委员会主任科员、综合与法规处副处长、产业政策处处长。</w:t>
        <w:br/>
        <w:br/>
        <w:t>2003.10 河南省国防科学技术工业委员会党委委员、副主任</w:t>
        <w:br/>
        <w:br/>
        <w:t>2006.12 河南省周口市人民政府副市长</w:t>
        <w:br/>
        <w:br/>
        <w:t>2008.09 河南省周口市委常委、项城市委书记</w:t>
        <w:br/>
        <w:br/>
        <w:t>2012.01 河南省济源市政府副市长、代市长</w:t>
        <w:br/>
        <w:br/>
        <w:t>2012.05 河南省济源市委副书记，市政府市长、党组书记</w:t>
        <w:br/>
        <w:br/>
        <w:t>2015.03 河南省济源市委书记</w:t>
        <w:br/>
        <w:br/>
        <w:t>2015.08 山西省运城市委书记</w:t>
        <w:br/>
        <w:br/>
        <w:t>（人民网资料 截至2015年8月）</w:t>
        <w:br/>
      </w:r>
    </w:p>
    <w:p/>
    <w:p>
      <w:pPr>
        <w:pStyle w:val="Heading3"/>
      </w:pPr>
      <w:r>
        <w:t xml:space="preserve">山西省  运城市  </w:t>
      </w:r>
    </w:p>
    <w:p>
      <w:r>
        <w:rPr>
          <w:i/>
        </w:rPr>
        <w:t>陈振亮 山西省运城市市长</w:t>
      </w:r>
    </w:p>
    <w:p>
      <w:r>
        <w:t>性别:  男</w:t>
      </w:r>
    </w:p>
    <w:p>
      <w:r>
        <w:t>生年：  1963年08月</w:t>
      </w:r>
    </w:p>
    <w:p>
      <w:r>
        <w:t>籍贯:  山西寿阳</w:t>
      </w:r>
    </w:p>
    <w:p>
      <w:r>
        <w:t>学历:  博士</w:t>
      </w:r>
    </w:p>
    <w:p>
      <w:r>
        <w:t xml:space="preserve">简历:  </w:t>
        <w:br/>
        <w:t>陈振亮，男，汉族，1963年8月生，山西省寿阳县人，研究生学历，法学博士，1984年6月加入中国共产党，1983年8月参加工作。</w:t>
        <w:br/>
        <w:br/>
        <w:t>历任陵川县附城公社行政秘书、管委副主任、副镇长，晋城市委组织部干事、副科长、科长，省委组织部主任科员、办公室副主任、正处级组织员、办公室主任、干部教育处（知工办）处长、省委人才工作领导组办公室主任。</w:t>
        <w:br/>
        <w:br/>
        <w:t>2004.12 山西省委人才工作领导组办公室主任（副厅级）</w:t>
        <w:br/>
        <w:br/>
        <w:t>2008.03 运城市委常委、组织部部长</w:t>
        <w:br/>
        <w:br/>
        <w:t>2013.12 运城市委副书记、组织部部长</w:t>
        <w:br/>
        <w:br/>
        <w:t>2014.01 运城市委副书记、组织部部长、市委党校校长（兼）</w:t>
        <w:br/>
        <w:br/>
        <w:t>2014.02 运城市委副书记、市委党校校长（兼）</w:t>
        <w:br/>
        <w:br/>
        <w:t>2016.05 运城市委副书记，市政府党组书记、代理市长</w:t>
        <w:br/>
        <w:br/>
        <w:t>2016.10 运城市委副书记，市政府党组书记、市长</w:t>
        <w:br/>
        <w:br/>
        <w:t>（人民网资料 截至2016年10月）</w:t>
        <w:br/>
      </w:r>
    </w:p>
    <w:p/>
    <w:p>
      <w:pPr>
        <w:pStyle w:val="Heading3"/>
      </w:pPr>
      <w:r>
        <w:t xml:space="preserve">山西省  忻州市  </w:t>
      </w:r>
    </w:p>
    <w:p>
      <w:r>
        <w:rPr>
          <w:i/>
        </w:rPr>
        <w:t>李俊明 山西省忻州市委书记</w:t>
      </w:r>
    </w:p>
    <w:p>
      <w:r>
        <w:t>性别:  男</w:t>
      </w:r>
    </w:p>
    <w:p>
      <w:r>
        <w:t>生年：  1960年03月</w:t>
      </w:r>
    </w:p>
    <w:p>
      <w:r>
        <w:t>籍贯:  山西定襄</w:t>
      </w:r>
    </w:p>
    <w:p>
      <w:r>
        <w:t>学历:  硕士</w:t>
      </w:r>
    </w:p>
    <w:p>
      <w:r>
        <w:t xml:space="preserve">简历:  </w:t>
        <w:br/>
        <w:t>李俊明，男，汉族，1960年4月生，山西定襄人，研究生，1980年11月加入中国共产党，1977年3月参加工作。</w:t>
        <w:br/>
        <w:br/>
        <w:t>1977.03 定襄县横山小学民办教师</w:t>
        <w:br/>
        <w:br/>
        <w:t>1978.03 山西省建筑工程学校工民建专业学习</w:t>
        <w:br/>
        <w:br/>
        <w:t>1980.11 山西省建筑工程学校工作(其间：1982.09-1985.08在山西广播电视大学专科班学习)</w:t>
        <w:br/>
        <w:br/>
        <w:t>1984.09 山西省委党校理论专业大专班脱产学习</w:t>
        <w:br/>
        <w:br/>
        <w:t>1986.08 山西省建筑工程学校教育研究室副主任</w:t>
        <w:br/>
        <w:br/>
        <w:t>1987.01 山西省建筑工程学校校长办公室副主任</w:t>
        <w:br/>
        <w:br/>
        <w:t>1988.04 山西省建筑工程学校工程公司经理</w:t>
        <w:br/>
        <w:br/>
        <w:t>1990.10 山西省建筑工程学校校长助理兼工程公司经理</w:t>
        <w:br/>
        <w:br/>
        <w:t>1991.07 山西省建设厅借调工作</w:t>
        <w:br/>
        <w:br/>
        <w:t>1992.12 山西省东方建设发展公司负责人（副处级）</w:t>
        <w:br/>
        <w:br/>
        <w:t>1994.02 山西省东方建设发展公司经理（正处级）</w:t>
        <w:br/>
        <w:br/>
        <w:t>1995.01 山西省建委建筑业处副处长（正处级，主持工作，其间：1996.08-1998.12在中央党校领导干部函授本科班经管专业学习）</w:t>
        <w:br/>
        <w:br/>
        <w:t>1997.07 山西省建委建筑业处处长（其间：1997.07-1999.07中国社会科学院研究生院企业管理专业研究生课程班结业）</w:t>
        <w:br/>
        <w:br/>
        <w:t>2000.08 山西省建设厅建筑管理处处长</w:t>
        <w:br/>
        <w:br/>
        <w:t>2000.10 山西省建设厅副厅长、党组成员</w:t>
        <w:br/>
        <w:br/>
        <w:t>2005.03 山西省建设厅副厅长、党组副书记兼厅直机关党委书记（其间：2005.09-2006.01在中央党校第四期半年制中青班学习）</w:t>
        <w:br/>
        <w:br/>
        <w:t>2007.05 太原市委常委</w:t>
        <w:br/>
        <w:br/>
        <w:t>2007.06 太原市委常委，市政府副市长</w:t>
        <w:br/>
        <w:br/>
        <w:t>2008.03 太原市委常委，市政府副市长、党组副书记（负责政府常务工作）</w:t>
        <w:br/>
        <w:br/>
        <w:t>（2005.09-2008.07在中央党校研究生院法学理论专业学习）</w:t>
        <w:br/>
        <w:br/>
        <w:t>2012.01 山西省住房和城乡建设厅党组书记</w:t>
        <w:br/>
        <w:br/>
        <w:t>2012.03 山西省住房和城乡建设厅厅长、党组书记</w:t>
        <w:br/>
        <w:br/>
        <w:t>2013.02 大同市委副书记，市政府副市长、代市长、党组书记</w:t>
        <w:br/>
        <w:br/>
        <w:t>2013.05 大同市委副书记，市政府市长、党组书记</w:t>
        <w:br/>
        <w:br/>
        <w:t>2015.08 忻州市委书记</w:t>
        <w:br/>
        <w:br/>
        <w:t>山西省十一届政协常委，十四届市委委员，市十四届人大代表。</w:t>
        <w:br/>
        <w:br/>
        <w:t>（人民网资料 截至2015年8月）</w:t>
        <w:br/>
      </w:r>
    </w:p>
    <w:p/>
    <w:p>
      <w:pPr>
        <w:pStyle w:val="Heading3"/>
      </w:pPr>
      <w:r>
        <w:t xml:space="preserve">山西省  忻州市  </w:t>
      </w:r>
    </w:p>
    <w:p>
      <w:r>
        <w:rPr>
          <w:i/>
        </w:rPr>
        <w:t>郑连生 山西省忻州市市长</w:t>
      </w:r>
    </w:p>
    <w:p>
      <w:r>
        <w:t>性别:  男</w:t>
      </w:r>
    </w:p>
    <w:p>
      <w:r>
        <w:t>生年：  1965年03月</w:t>
      </w:r>
    </w:p>
    <w:p>
      <w:r>
        <w:t>籍贯:  山西潞城</w:t>
      </w:r>
    </w:p>
    <w:p>
      <w:r>
        <w:t>学历:  本科</w:t>
      </w:r>
    </w:p>
    <w:p>
      <w:r>
        <w:t xml:space="preserve">简历:  </w:t>
        <w:br/>
        <w:t>郑连生，男，汉族，1965年4月生，山西省潞城市人，自考本科学历。1985年2月加入中国共产党，1985年9月参加工作。</w:t>
        <w:br/>
        <w:br/>
        <w:t>1985.09—1988.08长治师范学校办事员、科员、团委副书记</w:t>
        <w:br/>
        <w:br/>
        <w:t>1988.08—1990.07省委党校党政二班学员</w:t>
        <w:br/>
        <w:br/>
        <w:t>1990.07—1991.04长治师范学校团委副书记</w:t>
        <w:br/>
        <w:br/>
        <w:t>1991.04—1992.08长治师范学校团委书记（期间：1991.11—1992.04驻长治县宋家庄社教工作组副组长）</w:t>
        <w:br/>
        <w:br/>
        <w:t>1992.08—1996.10省委组织部党员管理处主任科员（期间：1993.10—1994.09省委驻代县北关村工作组副组长）</w:t>
        <w:br/>
        <w:br/>
        <w:t>1996.10—1998.09省委组织部党员管理处助理调研</w:t>
        <w:br/>
        <w:br/>
        <w:t>1998.09—2001.01省委组织部党员管理处副处级组织员（期间：1998.9—2000.7在中国社科院研究生院农业专业在职研究生班学习</w:t>
        <w:br/>
        <w:br/>
        <w:t>2001.01—2002.07省委组织部正处级秘书</w:t>
        <w:br/>
        <w:br/>
        <w:t>2002.07—2003.09省委组织部研究室（组织史征编办）主任</w:t>
        <w:br/>
        <w:br/>
        <w:t>2003.09—2004.12临汾市委组织部部长</w:t>
        <w:br/>
        <w:br/>
        <w:t>2004.12—2006.09临汾市委常委、组织部部长</w:t>
        <w:br/>
        <w:br/>
        <w:t>2006.09—2008.08临汾市委常委、组织部部长，市委党校校长</w:t>
        <w:br/>
        <w:br/>
        <w:t>2008.08—2012.01忻州市委副书记、市委党校校长</w:t>
        <w:br/>
        <w:br/>
        <w:t>2010.01—2012.01忻州市政府党组书记</w:t>
        <w:br/>
        <w:br/>
        <w:t>2012.01—2012.03忻州市委副书记，市政府党组书记、副市长、代市长</w:t>
        <w:br/>
        <w:br/>
        <w:t>2012.03—忻州市委副书记，市政府党组书记、市长</w:t>
        <w:br/>
        <w:br/>
        <w:t>（人民网资料截至2013年6月）</w:t>
        <w:br/>
        <w:br/>
      </w:r>
    </w:p>
    <w:p/>
    <w:p>
      <w:pPr>
        <w:pStyle w:val="Heading3"/>
      </w:pPr>
      <w:r>
        <w:t xml:space="preserve">山西省  临汾市  </w:t>
      </w:r>
    </w:p>
    <w:p>
      <w:r>
        <w:rPr>
          <w:i/>
        </w:rPr>
        <w:t>岳普煜 山西省临汾市委书记</w:t>
      </w:r>
    </w:p>
    <w:p>
      <w:r>
        <w:t>性别:  男</w:t>
      </w:r>
    </w:p>
    <w:p>
      <w:r>
        <w:t>生年：  1959年10月</w:t>
      </w:r>
    </w:p>
    <w:p>
      <w:r>
        <w:t>籍贯:  山西太原</w:t>
      </w:r>
    </w:p>
    <w:p>
      <w:r>
        <w:t>学历:  博士</w:t>
      </w:r>
    </w:p>
    <w:p>
      <w:r>
        <w:t xml:space="preserve">简历:  </w:t>
        <w:br/>
        <w:t>岳普煜，男，汉族，1959年10月生，山西太原人，高级工程师，博士研究生学历，工学博士。1982年5月参加工作，1985年9月加入中国共产党。</w:t>
        <w:br/>
        <w:br/>
        <w:t>参加工作后历任太原重型机器厂设计院轧钢室技术员，副主任，主任、党支部书记，太原重型机械（集团）有限公司设计院副院长、院长，总经理助理兼研究院院长、党委副书记；</w:t>
        <w:br/>
        <w:br/>
        <w:t>2000年04月任太原重型机械（集团）有限公司副总经理；</w:t>
        <w:br/>
        <w:br/>
        <w:t>2001年01月任太原重型机械（集团）有限公司党委常委、副总经理；</w:t>
        <w:br/>
        <w:br/>
        <w:t>2002年04月任太原重型机械（集团）有限公司党委常委、副总经理，太原重工董事长、党委书记；</w:t>
        <w:br/>
        <w:br/>
        <w:t>2003年04月任太原重型机械集团有限公司副董事长、总经理、党委常委，太原重工董事长、党委书记；</w:t>
        <w:br/>
        <w:br/>
        <w:t>2009年01月任太原重型机械集团有限公司董事长、党委书记；</w:t>
        <w:br/>
        <w:br/>
        <w:t>2012年01月任临汾市委副书记（正厅长级），市政府副市长、代市长、党组书记。</w:t>
        <w:br/>
        <w:br/>
        <w:t>2012年03月任临汾市委副书记（正厅长级），市政府市长、党组书记。</w:t>
        <w:br/>
        <w:br/>
        <w:t>2016年05月任临汾市委书记。</w:t>
        <w:br/>
        <w:br/>
        <w:t>第十届山西省委候补委员。</w:t>
        <w:br/>
        <w:br/>
        <w:t>（人民网资料截至2016年5月）</w:t>
        <w:br/>
        <w:br/>
      </w:r>
    </w:p>
    <w:p/>
    <w:p>
      <w:pPr>
        <w:pStyle w:val="Heading3"/>
      </w:pPr>
      <w:r>
        <w:t xml:space="preserve">山西省  临汾市  </w:t>
      </w:r>
    </w:p>
    <w:p>
      <w:r>
        <w:rPr>
          <w:i/>
        </w:rPr>
        <w:t>刘予强 山西省临汾市市长</w:t>
      </w:r>
    </w:p>
    <w:p>
      <w:r>
        <w:t>性别:  男</w:t>
      </w:r>
    </w:p>
    <w:p>
      <w:r>
        <w:t>生年：  1963年01月</w:t>
      </w:r>
    </w:p>
    <w:p>
      <w:r>
        <w:t>籍贯:  山西阳城</w:t>
      </w:r>
    </w:p>
    <w:p>
      <w:r>
        <w:t>学历:  硕士</w:t>
      </w:r>
    </w:p>
    <w:p>
      <w:r>
        <w:t xml:space="preserve">简历:  </w:t>
        <w:br/>
        <w:t>刘予强，男，汉族，1963年1月生，山西阳城人，大学学历，工商管理硕士。1981年9月参加工作，1984年12月加入中国共产党。</w:t>
        <w:br/>
        <w:br/>
        <w:t>参加工作后曾任高平市委副书记。</w:t>
        <w:br/>
        <w:br/>
        <w:t>2001.08 晋城市城区区委副书记，区政府代区长</w:t>
        <w:br/>
        <w:br/>
        <w:t>2002.03 晋城市城区区委副书记，区政府区长</w:t>
        <w:br/>
        <w:br/>
        <w:t>2005.07 泽州县委书记</w:t>
        <w:br/>
        <w:br/>
        <w:t>2010.04 山西省监察厅副厅长</w:t>
        <w:br/>
        <w:br/>
        <w:t>2013.06 忻州市委常委、市纪委书记</w:t>
        <w:br/>
        <w:br/>
        <w:t>2015.08 临汾市委常委、市纪委书记</w:t>
        <w:br/>
        <w:br/>
        <w:t>2016.05 临汾市委副书记，市政府党组书记、副市长、代理市长</w:t>
        <w:br/>
        <w:br/>
        <w:t>2016.10 临汾市委副书记，市政府党组书记、市长</w:t>
        <w:br/>
        <w:br/>
        <w:t>（人民网资料 截至2016年10月）</w:t>
        <w:br/>
      </w:r>
    </w:p>
    <w:p/>
    <w:p>
      <w:pPr>
        <w:pStyle w:val="Heading3"/>
      </w:pPr>
      <w:r>
        <w:t xml:space="preserve">山西省  吕梁市  </w:t>
      </w:r>
    </w:p>
    <w:p>
      <w:r>
        <w:rPr>
          <w:i/>
        </w:rPr>
        <w:t>李正印 山西省吕梁市委书记</w:t>
      </w:r>
    </w:p>
    <w:p>
      <w:r>
        <w:t>性别:  男</w:t>
      </w:r>
    </w:p>
    <w:p>
      <w:r>
        <w:t>生年：  1962年08月</w:t>
      </w:r>
    </w:p>
    <w:p>
      <w:r>
        <w:t>籍贯:  山西武乡</w:t>
      </w:r>
    </w:p>
    <w:p>
      <w:r>
        <w:t>学历:  研究生</w:t>
      </w:r>
    </w:p>
    <w:p>
      <w:r>
        <w:t xml:space="preserve">简历:  </w:t>
        <w:br/>
        <w:t>李正印，男，汉族，1962年8月出生，山西省武乡县人，中央党校在职研究生学历。1984年6月加入中国共产党，1982年8月参加工作。</w:t>
        <w:br/>
        <w:br/>
        <w:t>历任大同煤炭工业学校团委副书记、书记，团省委青工部部长助理、副部长，团省委办公室副主任（主持工作）、主任。</w:t>
        <w:br/>
        <w:br/>
        <w:t>1997.10 团山西省委副书记、党组成员、团省委机关党委书记、山西省青年企业家协会会长</w:t>
        <w:br/>
        <w:br/>
        <w:t>（期间：1996.04-1998.03在中国社科院研究生院农业经济专业课程班学习；1998.09-1999.01在中央党校第三十一期进修班学习）</w:t>
        <w:br/>
        <w:br/>
        <w:t>2001.10 山西省纪委常委</w:t>
        <w:br/>
        <w:br/>
        <w:t>2001.12 山西省纪委常委、省监委委员</w:t>
        <w:br/>
        <w:br/>
        <w:t>2004.03 山西省纪委常委、省监委副主任</w:t>
        <w:br/>
        <w:br/>
        <w:t>2006.60 山西省纪委副书记、省监委副主任</w:t>
        <w:br/>
        <w:br/>
        <w:t>2007.07 山西省纪委副书记</w:t>
        <w:br/>
        <w:br/>
        <w:t>（期间：2007.03-2009.01在中央党校导师制在职研究生班经济管理专业学习；2007.03-2008.01在中央党校一年制中青班学习）</w:t>
        <w:br/>
        <w:br/>
        <w:t>2012.01 山西省朔州市委副书记，市政府副市长、代市长</w:t>
        <w:br/>
        <w:br/>
        <w:t>2012.04 山西省朔州市委副书记，市政府市长</w:t>
        <w:br/>
        <w:br/>
        <w:t xml:space="preserve">2013.09 山西省交通运输厅党组书记、厅长 </w:t>
        <w:br/>
        <w:br/>
        <w:t>2016.11 山西省吕梁市委书记</w:t>
        <w:br/>
        <w:br/>
        <w:t>（人民网资料 截至2016年11月）</w:t>
        <w:br/>
      </w:r>
    </w:p>
    <w:p/>
    <w:p>
      <w:pPr>
        <w:pStyle w:val="Heading3"/>
      </w:pPr>
      <w:r>
        <w:t xml:space="preserve">山西省  吕梁市  </w:t>
      </w:r>
    </w:p>
    <w:p>
      <w:r>
        <w:rPr>
          <w:i/>
        </w:rPr>
        <w:t>王立伟 山西省吕梁市市长</w:t>
      </w:r>
    </w:p>
    <w:p>
      <w:r>
        <w:t>性别:  男</w:t>
      </w:r>
    </w:p>
    <w:p>
      <w:r>
        <w:t>生年：  1963年01月</w:t>
      </w:r>
    </w:p>
    <w:p>
      <w:r>
        <w:t>籍贯:  山西定襄</w:t>
      </w:r>
    </w:p>
    <w:p>
      <w:r>
        <w:t>学历:  硕士</w:t>
      </w:r>
    </w:p>
    <w:p>
      <w:r>
        <w:t xml:space="preserve">简历:  </w:t>
        <w:br/>
        <w:t>王立伟，男，1963年1月生，汉族，山西定襄人，大学本科学历，1984年8月参加工作，1984年8月加入中国共产党。</w:t>
        <w:br/>
        <w:br/>
        <w:t>1979.09 山西农业大学农业经济管理专业学习</w:t>
        <w:br/>
        <w:br/>
        <w:t>1984.08 岢岚县西豹峪公社副主任</w:t>
        <w:br/>
        <w:br/>
        <w:t>1985.02 岢岚县西豹峪乡乡长</w:t>
        <w:br/>
        <w:br/>
        <w:t>1988.06 忻州地区监察局正科监察员、土地局办公室主任</w:t>
        <w:br/>
        <w:br/>
        <w:t>1992.09 忻州地区计划生育委员会副主任</w:t>
        <w:br/>
        <w:br/>
        <w:t>1997.03 忻州地委副秘书长兼接待处处长</w:t>
        <w:br/>
        <w:br/>
        <w:t>1999.02 岢岚县委副书记、县长</w:t>
        <w:br/>
        <w:br/>
        <w:t>2001.02 五寨县委书记</w:t>
        <w:br/>
        <w:br/>
        <w:t>2004.06 山西省农业厅副厅长、党组成员</w:t>
        <w:br/>
        <w:br/>
        <w:t>2008.11 山西省农机局（省农机发展中心）局长（主任）、党组书记（期间：2004.12-2009.06在西北农林科技大学种植专业在职学习，获农业推广硕士学位）</w:t>
        <w:br/>
        <w:br/>
        <w:t>2013.03 山西省扶贫开发办公室主任（正厅长级）、党组书记</w:t>
        <w:br/>
        <w:br/>
        <w:t>2015.12 吕梁市委副书记，市政府党组书记、副市长、代理市长、市长</w:t>
        <w:br/>
        <w:br/>
        <w:t>（人民网资料 截至2015年12月）</w:t>
        <w:br/>
      </w:r>
    </w:p>
    <w:p/>
    <w:p>
      <w:pPr>
        <w:pStyle w:val="Heading3"/>
      </w:pPr>
      <w:r>
        <w:t xml:space="preserve">内蒙古自治区  呼和浩特市  </w:t>
      </w:r>
    </w:p>
    <w:p>
      <w:r>
        <w:rPr>
          <w:i/>
        </w:rPr>
        <w:t>那顺孟和 内蒙古自治区党委常委、呼和浩特市委书记</w:t>
      </w:r>
    </w:p>
    <w:p>
      <w:r>
        <w:t>性别:  男</w:t>
      </w:r>
    </w:p>
    <w:p>
      <w:r>
        <w:t>生年：  1957年11月</w:t>
      </w:r>
    </w:p>
    <w:p>
      <w:r>
        <w:t>籍贯:  内蒙古巴林右旗</w:t>
      </w:r>
    </w:p>
    <w:p>
      <w:r>
        <w:t>学历:  学士</w:t>
      </w:r>
    </w:p>
    <w:p>
      <w:r>
        <w:t xml:space="preserve">简历:  </w:t>
        <w:br/>
        <w:t>那顺孟和，男，蒙古族，1957年11月生，内蒙古巴林右旗人， 1985年2月加入中国共产党，1976年4月参加工作，内蒙古大学经济系经济管理专业毕业。</w:t>
        <w:br/>
        <w:br/>
        <w:t>1976.04 内蒙古自治区巴林右旗幸福之路苏木兽医站职工</w:t>
        <w:br/>
        <w:br/>
        <w:t>1978.09 内蒙古自治区巴林右旗计划委员会干部</w:t>
        <w:br/>
        <w:br/>
        <w:t>1983.09 内蒙古自治区巴林右旗计划委员会副主任</w:t>
        <w:br/>
        <w:br/>
        <w:t>1984.09 内蒙古大学经济系经济管理专业学习</w:t>
        <w:br/>
        <w:br/>
        <w:t>1986.08 内蒙古自治区巴林右旗索博力嘎苏木党委副书记、苏木达</w:t>
        <w:br/>
        <w:br/>
        <w:t>1988.12 内蒙古自治区巴林右旗副旗长</w:t>
        <w:br/>
        <w:br/>
        <w:t>1993.01 内蒙古自治区巴林右旗旗委副书记、旗长</w:t>
        <w:br/>
        <w:br/>
        <w:t>1996.08 内蒙古自治区计划委员会副主任、党组成员</w:t>
        <w:br/>
        <w:br/>
        <w:t>2000.03 内蒙古自治区发展计划委员会副主任、党组成员</w:t>
        <w:br/>
        <w:br/>
        <w:t>2002.01 内蒙古自治区发展计划委员会副主任、党组成员，自治区实施西部大开发战略领导小组办公室主任(正厅级)</w:t>
        <w:br/>
        <w:br/>
        <w:t>2003.03 内蒙古自治区通辽市委副书记、市长</w:t>
        <w:br/>
        <w:br/>
        <w:t>2006.09 内蒙古自治区通辽市委书记(其间：2008.09—2009.01中央党校培训部中青年干部培训一班学习)</w:t>
        <w:br/>
        <w:br/>
        <w:t>2010.05 内蒙古自治区巴彦淖尔市委书记</w:t>
        <w:br/>
        <w:br/>
        <w:t>2011.10 内蒙古自治区党委常委、呼和浩特市委书记</w:t>
        <w:br/>
        <w:br/>
        <w:t>（人民网资料 截至2011年11月）</w:t>
        <w:br/>
      </w:r>
    </w:p>
    <w:p/>
    <w:p>
      <w:pPr>
        <w:pStyle w:val="Heading3"/>
      </w:pPr>
      <w:r>
        <w:t xml:space="preserve">内蒙古自治区  呼和浩特市  </w:t>
      </w:r>
    </w:p>
    <w:p>
      <w:r>
        <w:rPr>
          <w:i/>
        </w:rPr>
        <w:t>李杰翔 内蒙古自治区呼和浩特市市长</w:t>
      </w:r>
    </w:p>
    <w:p>
      <w:r>
        <w:t>性别:  男</w:t>
      </w:r>
    </w:p>
    <w:p>
      <w:r>
        <w:t>生年：  1964年02月</w:t>
      </w:r>
    </w:p>
    <w:p>
      <w:r>
        <w:t>籍贯:  内蒙古准格尔旗</w:t>
      </w:r>
    </w:p>
    <w:p>
      <w:r>
        <w:t>学历:  研究生</w:t>
      </w:r>
    </w:p>
    <w:p>
      <w:r>
        <w:t xml:space="preserve">简历:  </w:t>
        <w:br/>
        <w:t>李杰翔，男，汉族，1964年3月出生，内蒙古准格尔旗人，1985年7月参加工作，1985年1月加入中国共产党，中央党校经济管理专业毕业，中央党校研究生学历。</w:t>
        <w:br/>
        <w:br/>
        <w:t>1985.07 内蒙古自治区包头师专党委组织部、教务处工作</w:t>
        <w:br/>
        <w:br/>
        <w:t>1986.06 内蒙古自治区包头市委办公厅政工科干事、常委会秘书、书记秘书、秘书一处副处长</w:t>
        <w:br/>
        <w:br/>
        <w:t>1993.09 海南丽祥实业发展公司副董事长、包头 公司总经理</w:t>
        <w:br/>
        <w:br/>
        <w:t>1994.11 内蒙古自治区霍林郭勒市副市长(借聘)</w:t>
        <w:br/>
        <w:br/>
        <w:t>1997.11 内蒙古自治区包头市青山区副区长</w:t>
        <w:br/>
        <w:br/>
        <w:t>2000.10 内蒙古自治区包头市石拐区委副书记、代区长、区长</w:t>
        <w:br/>
        <w:br/>
        <w:t>2002.12 内蒙古自治区包头市石拐区委书记</w:t>
        <w:br/>
        <w:br/>
        <w:t>2003.11 内蒙古自治区土默特右旗旗委书记、旗人大常委会主任</w:t>
        <w:br/>
        <w:br/>
        <w:t>2007.11 内蒙古自治区包头市委常委、土默特右旗旗委书记</w:t>
        <w:br/>
        <w:br/>
        <w:t>2010.09 内蒙古自治区包头市委常委、副市长</w:t>
        <w:br/>
        <w:br/>
        <w:t>2011.08 内蒙古自治区通辽市委常委、副市长</w:t>
        <w:br/>
        <w:br/>
        <w:t>2013.05 内蒙古自治区发展和改革委员会副主任、党组成员兼能源开发局局长（正厅级）</w:t>
        <w:br/>
        <w:br/>
        <w:t xml:space="preserve">2015.04 内蒙古自治区呼和浩特市委副书记，市政府副市长、代市长 </w:t>
        <w:br/>
        <w:br/>
        <w:t>2016.03  内蒙古自治区呼和浩特市委副书记，市政府市长</w:t>
        <w:br/>
        <w:br/>
        <w:t>（人民网资料 截至2016年3月）</w:t>
        <w:br/>
      </w:r>
    </w:p>
    <w:p/>
    <w:p>
      <w:pPr>
        <w:pStyle w:val="Heading3"/>
      </w:pPr>
      <w:r>
        <w:t xml:space="preserve">内蒙古自治区  包头市  </w:t>
      </w:r>
    </w:p>
    <w:p>
      <w:r>
        <w:rPr>
          <w:i/>
        </w:rPr>
        <w:t>王中和 内蒙古自治区党委常委、包头市委书记</w:t>
      </w:r>
    </w:p>
    <w:p>
      <w:r>
        <w:t>性别:  男</w:t>
      </w:r>
    </w:p>
    <w:p>
      <w:r>
        <w:t>生年：  1957年09月</w:t>
      </w:r>
    </w:p>
    <w:p>
      <w:r>
        <w:t>籍贯:  内蒙古敖汉旗</w:t>
      </w:r>
    </w:p>
    <w:p>
      <w:r>
        <w:t>学历:  研究生</w:t>
      </w:r>
    </w:p>
    <w:p>
      <w:r>
        <w:t xml:space="preserve">简历:  </w:t>
        <w:br/>
        <w:t>王中和，男，汉族，1957年9月生，内蒙古敖汉旗人，1981年6月加入中国共产党，1975年9月参加工作，内蒙古党校经济管理专业毕业，在职研究生学历。</w:t>
        <w:br/>
        <w:br/>
        <w:t>1975.09 辽宁省林西县五十家子公社孤榆村学校代课教师</w:t>
        <w:br/>
        <w:br/>
        <w:t>1978.03 辽宁省赤峰师范学校中文专业学习</w:t>
        <w:br/>
        <w:br/>
        <w:t>1979.07 内蒙古自治区赤峰市林西县五十家子中学教师</w:t>
        <w:br/>
        <w:br/>
        <w:t>1980.08 内蒙古自治区赤峰市林西县第二中学教师</w:t>
        <w:br/>
        <w:br/>
        <w:t>1981.09 内蒙古自治区赤峰市林西县委宣传部干事</w:t>
        <w:br/>
        <w:br/>
        <w:t>1984.02 内蒙古自治区赤峰市林西县委办公室副主任</w:t>
        <w:br/>
        <w:br/>
        <w:t>(1982.09-1985.07内蒙古师范大学函授中文专业学习)</w:t>
        <w:br/>
        <w:br/>
        <w:t>1986.05 内蒙古自治区赤峰市委党校中专部副主任</w:t>
        <w:br/>
        <w:br/>
        <w:t>1987.08 内蒙古自治区赤峰市林西县委宣传部副部长</w:t>
        <w:br/>
        <w:br/>
        <w:t>1987.09 内蒙古自治区赤峰市林西县委常委、宣传部部长</w:t>
        <w:br/>
        <w:br/>
        <w:t>1992.06 内蒙古自治区赤峰市林西县委副书记</w:t>
        <w:br/>
        <w:br/>
        <w:t>1996.05 内蒙古自治区赤峰市林西县委书记</w:t>
        <w:br/>
        <w:br/>
        <w:t>1998.03 内蒙古自治区锡林郭勒盟盟委委员、秘书长</w:t>
        <w:br/>
        <w:br/>
        <w:t>1998.10 内蒙古自治区锡林郭勒盟盟委委员、组织部部长</w:t>
        <w:br/>
        <w:br/>
        <w:t>2001.12 内蒙古自治区锡林郭勒盟盟委副书记</w:t>
        <w:br/>
        <w:br/>
        <w:t>(2000.08-2002.12内蒙古党校研究生班经济管理专业学习；2001.05-2001.11挂职任中组部组织局副局长)</w:t>
        <w:br/>
        <w:br/>
        <w:t>2005.11 内蒙古自治区党委副秘书长(2007.03明确正厅级)</w:t>
        <w:br/>
        <w:br/>
        <w:t>2008.01 内蒙古自治区赤峰市委副书记、副市长</w:t>
        <w:br/>
        <w:br/>
        <w:t>2008.02 内蒙古自治区赤峰市委副书记、市长(其间：2010.09-2011.01中央党校培训部培训一班学习)</w:t>
        <w:br/>
        <w:br/>
        <w:t>2011.01 内蒙古自治区赤峰市委书记</w:t>
        <w:br/>
        <w:br/>
        <w:t>2013.01 内蒙古自治区党委常委、赤峰市委书记</w:t>
        <w:br/>
        <w:br/>
        <w:t>2013.08 内蒙古自治区党委常委、包头市委书记</w:t>
        <w:br/>
        <w:br/>
        <w:t>全国人大代表。</w:t>
        <w:br/>
        <w:br/>
        <w:t>（人民网资料 截至2013年8月）</w:t>
        <w:br/>
        <w:br/>
      </w:r>
    </w:p>
    <w:p/>
    <w:p>
      <w:pPr>
        <w:pStyle w:val="Heading3"/>
      </w:pPr>
      <w:r>
        <w:t xml:space="preserve">内蒙古自治区  包头市  </w:t>
      </w:r>
    </w:p>
    <w:p>
      <w:r>
        <w:rPr>
          <w:i/>
        </w:rPr>
        <w:t>杜学军 内蒙古自治区包头市市长</w:t>
      </w:r>
    </w:p>
    <w:p>
      <w:r>
        <w:t>性别:  男</w:t>
      </w:r>
    </w:p>
    <w:p>
      <w:r>
        <w:t>生年：  1965年04月</w:t>
      </w:r>
    </w:p>
    <w:p>
      <w:r>
        <w:t>籍贯:  内蒙古海拉尔</w:t>
      </w:r>
    </w:p>
    <w:p>
      <w:r>
        <w:t>学历:  博士</w:t>
      </w:r>
    </w:p>
    <w:p>
      <w:r>
        <w:t xml:space="preserve">简历:  </w:t>
        <w:br/>
        <w:t>杜学军，男，蒙古族，1965年5月生，内蒙古海拉尔人，1980年8月参加工作，1988年6月加入中国共产党，研究生学历，法学博士。</w:t>
        <w:br/>
        <w:br/>
        <w:t>1980.08 额尔古纳右旗物资公司财会工作</w:t>
        <w:br/>
        <w:br/>
        <w:t>1986.07 额尔古纳右旗经委企管干事</w:t>
        <w:br/>
        <w:br/>
        <w:t>1989.07 额尔古纳右旗经协办副主任、开发公司副经理</w:t>
        <w:br/>
        <w:br/>
        <w:t>1991.03 额尔古纳右旗边贸公司副经理、经理</w:t>
        <w:br/>
        <w:br/>
        <w:t>1993.12 额尔古纳市政府副市长（期间：1994.09-1995.07在内蒙古党校中青班学习；1998.06-1998.10在北京石景山区挂职）</w:t>
        <w:br/>
        <w:br/>
        <w:t>1998.12 共青团呼伦贝尔盟委员会书记（期间：1999.05-2001.05在北方交通大学MBA工商管理研究生班学习；2001.03-2001.07在内蒙古党校中青班学习）</w:t>
        <w:br/>
        <w:br/>
        <w:t>2002.01 内蒙古自治区陈巴尔虎旗旗委书记</w:t>
        <w:br/>
        <w:br/>
        <w:t>（1999.09-2002.07在中央党校政治学理论专业在职研究生班学习；2004.03-2004.07在中央党校县委书记培训班学习）</w:t>
        <w:br/>
        <w:br/>
        <w:t>2006.02 内蒙古自治区陈巴尔虎旗旗委书记、人大常委会主任（期间：2004.09-2006.07在中央党校法学理论专业在职研究生班学习）</w:t>
        <w:br/>
        <w:br/>
        <w:t>2006.10 内蒙古自治区呼伦贝尔市委常委、陈巴尔虎旗旗委书记、人大常委会主任</w:t>
        <w:br/>
        <w:br/>
        <w:t>2007.01 内蒙古自治区呼伦贝尔市委常委、秘书长</w:t>
        <w:br/>
        <w:br/>
        <w:t>2008.03 内蒙古自治区满洲里市委副书记、市长</w:t>
        <w:br/>
        <w:br/>
        <w:t>（2007.09-2010.07在内蒙古大学MPA公共管理专业在职研究生班学习；2008.09-2010.07在清华大学EMBA高级工商管理研究生班学习；2009.04-10在国家质量技术监督检验检疫总局挂职）</w:t>
        <w:br/>
        <w:br/>
        <w:t>2011.08 内蒙古自治区兴安盟委副书记</w:t>
        <w:br/>
        <w:br/>
        <w:t>2013.05 内蒙古自治区兴安盟委副书记、盟长</w:t>
        <w:br/>
        <w:br/>
        <w:t>（2010.09-2013.06 在中国石油大学&lt;华东&gt;马克思主义中国化研究专业学习，获法学博士学位）</w:t>
        <w:br/>
        <w:br/>
        <w:t>2015.10 内蒙古自治区包头市委副书记，市政府副市长、代市长</w:t>
        <w:br/>
        <w:br/>
        <w:t>2016.01 内蒙古自治区包头市委副书记，市政府市长</w:t>
        <w:br/>
        <w:br/>
        <w:t>（人民网资料 截至2016年1月）</w:t>
        <w:br/>
      </w:r>
    </w:p>
    <w:p/>
    <w:p>
      <w:pPr>
        <w:pStyle w:val="Heading3"/>
      </w:pPr>
      <w:r>
        <w:t xml:space="preserve">内蒙古自治区  乌海市  </w:t>
      </w:r>
    </w:p>
    <w:p>
      <w:r>
        <w:rPr>
          <w:i/>
        </w:rPr>
        <w:t>宋亮 内蒙古自治区乌海市委书记</w:t>
      </w:r>
    </w:p>
    <w:p>
      <w:r>
        <w:t>性别:  男</w:t>
      </w:r>
    </w:p>
    <w:p>
      <w:r>
        <w:t>生年：  1963年11月</w:t>
      </w:r>
    </w:p>
    <w:p>
      <w:r>
        <w:t xml:space="preserve">籍贯:  </w:t>
      </w:r>
    </w:p>
    <w:p>
      <w:r>
        <w:t>学历:  研究生</w:t>
      </w:r>
    </w:p>
    <w:p>
      <w:r>
        <w:t xml:space="preserve">简历:  </w:t>
        <w:br/>
        <w:t>宋亮，男，汉族，1963年12月生，1990年10月入党，1985年7月参加工作，研究生学历。</w:t>
        <w:br/>
        <w:br/>
        <w:t>1981.09 内蒙古大学经济系计划统计专业学生，获经济学学士学位</w:t>
        <w:br/>
        <w:br/>
        <w:t>1985.07 内蒙古自治区计划委员会经济研究所干部</w:t>
        <w:br/>
        <w:br/>
        <w:t>1989.03 内蒙古自治区计划委员会经济研究所综合室副主任、主任</w:t>
        <w:br/>
        <w:br/>
        <w:t>1993.09 内蒙古自治区计划委员会综合处副处长</w:t>
        <w:br/>
        <w:br/>
        <w:t>1994.04 内蒙古自治区政府办公厅秘书三处副处长</w:t>
        <w:br/>
        <w:br/>
        <w:t>1996.08 内蒙古自治区政府办公厅调研一处处长</w:t>
        <w:br/>
        <w:br/>
        <w:t>2000.06 内蒙古自治区政府办公厅党组成员、副主任</w:t>
        <w:br/>
        <w:br/>
        <w:t>2003.08 内蒙古自治区政府办公厅党组成员、副主任兼金融办副主任</w:t>
        <w:br/>
        <w:br/>
        <w:t>2004.06 内蒙古自治区政府办公厅党组成员、金融办主任</w:t>
        <w:br/>
        <w:br/>
        <w:t>2004.06 内蒙古自治区金融办党组书记、主任（ 期间：2007.03-2008.01在中央党校第23期一年制中青班学习：2006.09-2008.06在南开大学金融学专业学习）</w:t>
        <w:br/>
        <w:br/>
        <w:t>2011.08 赤峰市委副书记（正厅级）</w:t>
        <w:br/>
        <w:br/>
        <w:t>2014.05 内蒙古自治区交通运输厅党组书记、厅长</w:t>
        <w:br/>
        <w:br/>
        <w:t>2015.11 乌海市委书记</w:t>
        <w:br/>
        <w:br/>
        <w:t>（人民网资料 截至2015年11月）</w:t>
        <w:br/>
      </w:r>
    </w:p>
    <w:p/>
    <w:p>
      <w:pPr>
        <w:pStyle w:val="Heading3"/>
      </w:pPr>
      <w:r>
        <w:t xml:space="preserve">内蒙古自治区  乌海市  </w:t>
      </w:r>
    </w:p>
    <w:p>
      <w:r>
        <w:rPr>
          <w:i/>
        </w:rPr>
        <w:t>史万钧 内蒙古自治区乌海市代市长</w:t>
      </w:r>
    </w:p>
    <w:p>
      <w:r>
        <w:t>性别:  男</w:t>
      </w:r>
    </w:p>
    <w:p>
      <w:r>
        <w:t>生年：  1963年04月</w:t>
      </w:r>
    </w:p>
    <w:p>
      <w:r>
        <w:t>籍贯:  内蒙古赤峰</w:t>
      </w:r>
    </w:p>
    <w:p>
      <w:r>
        <w:t xml:space="preserve">学历:  </w:t>
      </w:r>
    </w:p>
    <w:p>
      <w:r>
        <w:t xml:space="preserve">简历:  </w:t>
        <w:br/>
        <w:t>史万钧，男，中共党员，蒙古族，内蒙古赤峰市人，1963年4月出生，1985年1月加入中国共产党，中央党校经济管理专业，在职研究生学历。</w:t>
        <w:br/>
        <w:br/>
        <w:t>1983.08—1986.03 赤峰农牧学校副科长、团委书记</w:t>
        <w:br/>
        <w:br/>
        <w:t>1986.03—1989.08 赤峰市委组织部干部科干事（副科级）</w:t>
        <w:br/>
        <w:br/>
        <w:t>1989.08—1993.02 赤峰团市委党组成员、机关党支部书记、常委、宣传部长</w:t>
        <w:br/>
        <w:br/>
        <w:t>1993.02—1995.04 赤峰市科协党组成员、副主席（期间1993.03—1993.12任中共赤峰市委驻喀喇沁旗委社教工作团团长）</w:t>
        <w:br/>
        <w:br/>
        <w:t>1995.04—1996.09 赤峰市巴林左旗副旗长</w:t>
        <w:br/>
        <w:br/>
        <w:t>1996.09—2001.10 赤峰市工商局党组成员、副局长（其间1998年6月—12月 挂职北京市丰台区工商局副局长）</w:t>
        <w:br/>
        <w:br/>
        <w:t>2001.10—2002.05 内蒙古自治区工商局西部稽查局筹备组组长、赤峰市工商局调研员（正处级）</w:t>
        <w:br/>
        <w:br/>
        <w:t>2002.05—2004.03 呼伦贝尔市工商局党组成员、常务副局长（正处级）</w:t>
        <w:br/>
        <w:br/>
        <w:t>2004.03—2006.09 呼伦贝尔市工商局党组书记、局长（其间2003年11月—2004年5月 挂职北京工商局朝阳分局副局长）</w:t>
        <w:br/>
        <w:br/>
        <w:t>2006.09—2009.10 中国贸促会内蒙古自治区分会党组成员、副会长</w:t>
        <w:br/>
        <w:br/>
        <w:t>2009.10—2010.11 挂职上海世博会主运行指挥部（上海市政府）旅游接待组副组长</w:t>
        <w:br/>
        <w:br/>
        <w:t>2010.09—2012.12 乌兰察布市人民政府副市长</w:t>
        <w:br/>
        <w:br/>
        <w:t>2012.12—2015.03 乌兰察布市委常委、副市长</w:t>
        <w:br/>
        <w:br/>
        <w:t>2015.06—2016.03 乌兰察布市委常委、常务副市长</w:t>
        <w:br/>
        <w:br/>
        <w:t>2016.03 内蒙古自治区党委副秘书长、接待办主任</w:t>
        <w:br/>
        <w:br/>
        <w:t>2016.04 乌海市委副书记，提名为乌海市市长人选。</w:t>
        <w:br/>
        <w:br/>
        <w:t>2016.05 乌海市委副书记、副市长、代市长</w:t>
        <w:br/>
        <w:br/>
        <w:t>（人民网资料 截至2016年5月）</w:t>
        <w:br/>
      </w:r>
    </w:p>
    <w:p/>
    <w:p>
      <w:pPr>
        <w:pStyle w:val="Heading3"/>
      </w:pPr>
      <w:r>
        <w:t xml:space="preserve">内蒙古自治区  赤峰市  </w:t>
      </w:r>
    </w:p>
    <w:p>
      <w:r>
        <w:rPr>
          <w:i/>
        </w:rPr>
        <w:t>毕力夫 内蒙古自治区赤峰市委书记</w:t>
      </w:r>
    </w:p>
    <w:p>
      <w:r>
        <w:t>性别:  男</w:t>
      </w:r>
    </w:p>
    <w:p>
      <w:r>
        <w:t>生年：  1962年12月</w:t>
      </w:r>
    </w:p>
    <w:p>
      <w:r>
        <w:t>籍贯:  内蒙古呼和浩特</w:t>
      </w:r>
    </w:p>
    <w:p>
      <w:r>
        <w:t>学历:  博士</w:t>
      </w:r>
    </w:p>
    <w:p>
      <w:r>
        <w:t xml:space="preserve">简历:  </w:t>
        <w:br/>
        <w:t>毕力夫，男，蒙古族，1962年12月出生于内蒙古呼和浩特市，1976年12月参加工作，1984年11月入党。研究生学历，医学博士，毕业于日本国立富山医科药科大学环境专业。</w:t>
        <w:br/>
        <w:br/>
        <w:t>1976.12 内蒙古自治区冶金地质队实验室实验员</w:t>
        <w:br/>
        <w:br/>
        <w:t>1980.09 内蒙古医学院医疗系医学专业学习</w:t>
        <w:br/>
        <w:br/>
        <w:t>1985.08 呼和浩特市民政局、内蒙古人民医院干部</w:t>
        <w:br/>
        <w:br/>
        <w:t>1986.05 内蒙古自治区政协办公厅秘书处秘书（其间：1987.09-1988.09在内蒙古政法干校法律专业学习）</w:t>
        <w:br/>
        <w:br/>
        <w:t>1990.03 日本国立富山医科药科大学医学部预防医学专业攻读博士学位</w:t>
        <w:br/>
        <w:br/>
        <w:t>1995.03 日本国立富山医科药科大学医学部研究员、客座教授（博士后）</w:t>
        <w:br/>
        <w:br/>
        <w:t xml:space="preserve">1997.04 内蒙古医学院教授、科研处副处长（其间：1997.11-1999.03英国威尔士医学院卫生研究所博士后） </w:t>
        <w:br/>
        <w:br/>
        <w:t>1999.10 内蒙古医学院科研处处长</w:t>
        <w:br/>
        <w:br/>
        <w:t>2001.03 内蒙古医学院教务处处长</w:t>
        <w:br/>
        <w:br/>
        <w:t xml:space="preserve">2001.10 内蒙古医学院党委委员、副院长 </w:t>
        <w:br/>
        <w:br/>
        <w:t xml:space="preserve">2003.06 内蒙古医学院党委副书记、院长（其间：2006.03-2007.01在中央党校中青班学习） </w:t>
        <w:br/>
        <w:br/>
        <w:t>2008.03 内蒙古自治区党委宣传部副部长（正厅级）</w:t>
        <w:br/>
        <w:br/>
        <w:t>2010.07 内蒙古自治区赤峰市委副书记（正厅级）</w:t>
        <w:br/>
        <w:br/>
        <w:t>2011.01 内蒙古自治区卫生厅厅长、党组书记</w:t>
        <w:br/>
        <w:br/>
        <w:t>2011.10 内蒙古自治区卫生厅厅长、党组书记，自治区食品药品监督管理局局长、党组书记</w:t>
        <w:br/>
        <w:br/>
        <w:t>2013.06 内蒙古自治区卫生厅厅长、党组书记</w:t>
        <w:br/>
        <w:br/>
        <w:t>2013.12 乌海市委副书记，市政府代市长</w:t>
        <w:br/>
        <w:br/>
        <w:t>2014.01 乌海市委副书记，市政府市长</w:t>
        <w:br/>
        <w:br/>
        <w:t>2015.01 赤峰市委副书记，市政府副市长、代市长</w:t>
        <w:br/>
        <w:br/>
        <w:t>2015.03 赤峰市委副书记，市政府市长</w:t>
        <w:br/>
        <w:br/>
        <w:t>2016.03 赤峰市委书记</w:t>
        <w:br/>
        <w:br/>
        <w:t>（人民网资料 截至2016年3月）</w:t>
        <w:br/>
      </w:r>
    </w:p>
    <w:p/>
    <w:p>
      <w:pPr>
        <w:pStyle w:val="Heading3"/>
      </w:pPr>
      <w:r>
        <w:t xml:space="preserve">内蒙古自治区  赤峰市  </w:t>
      </w:r>
    </w:p>
    <w:p>
      <w:r>
        <w:rPr>
          <w:i/>
        </w:rPr>
        <w:t>孟宪东 内蒙古自治区赤峰市市长</w:t>
      </w:r>
    </w:p>
    <w:p>
      <w:r>
        <w:t xml:space="preserve">性别:  </w:t>
      </w:r>
    </w:p>
    <w:p>
      <w:r>
        <w:t>生年：  1962年01月</w:t>
      </w:r>
    </w:p>
    <w:p>
      <w:r>
        <w:t>籍贯:  内蒙古敖汉旗</w:t>
      </w:r>
    </w:p>
    <w:p>
      <w:r>
        <w:t>学历:  硕士</w:t>
      </w:r>
    </w:p>
    <w:p>
      <w:r>
        <w:t xml:space="preserve">简历:  </w:t>
        <w:br/>
        <w:t xml:space="preserve">孟宪东，男，汉族，1965年2月出生于内蒙古敖汉旗，1988年7月参加工作，1988年1月入党。大学学历，农业推广硕士。 </w:t>
        <w:br/>
        <w:br/>
        <w:t xml:space="preserve">1983.09 内蒙古农牧学院兽医系兽医专业学习 </w:t>
        <w:br/>
        <w:br/>
        <w:t>1988.07 内蒙古农牧学院科研处干部</w:t>
        <w:br/>
        <w:br/>
        <w:t>1996.05 内蒙古自治区政府办公厅秘书处、督查室主任科员</w:t>
        <w:br/>
        <w:br/>
        <w:t xml:space="preserve">1998.12 内蒙古自治区政府办公厅秘书处副处长 </w:t>
        <w:br/>
        <w:br/>
        <w:t xml:space="preserve">2000.05 内蒙古自治区政府办公厅副处级专职秘书 </w:t>
        <w:br/>
        <w:br/>
        <w:t xml:space="preserve">2002.05 内蒙古自治区政府办公厅正处级专职秘书 </w:t>
        <w:br/>
        <w:br/>
        <w:t xml:space="preserve">2006.09 内蒙古自治区锡林郭勒盟副盟长 </w:t>
        <w:br/>
        <w:br/>
        <w:t>2008.04 内蒙古自治区二连浩特市委副书记、市长（其间：2009.03-2010.01在中央党校第9期中青年干部培训班学习）（2005.03-2008.07在内蒙古农业大学经济管理学院农业推广专业学习，2008.07获农业推广硕士）</w:t>
        <w:br/>
        <w:br/>
        <w:t xml:space="preserve">2011.08 内蒙古自治区锡林郭勒盟盟委委员，二连浩特市委书记，内蒙古自治区党委候补委员 </w:t>
        <w:br/>
        <w:br/>
        <w:t>2014.10 内蒙古自治区通辽市委副书记、政法委书记</w:t>
        <w:br/>
        <w:br/>
        <w:t>2015.01 内蒙古自治区通辽市委副书记</w:t>
        <w:br/>
        <w:br/>
        <w:t>2016.02 内蒙古自治区赤峰市委副书记</w:t>
        <w:br/>
        <w:br/>
        <w:t>2016.03 内蒙古自治区赤峰市委副书记、政府市长、政府党组书记</w:t>
        <w:br/>
        <w:br/>
        <w:t>（人民网资料 截至2016年3月）</w:t>
        <w:br/>
        <w:br/>
        <w:t xml:space="preserve"> </w:t>
        <w:br/>
      </w:r>
    </w:p>
    <w:p/>
    <w:p>
      <w:pPr>
        <w:pStyle w:val="Heading3"/>
      </w:pPr>
      <w:r>
        <w:t xml:space="preserve">内蒙古自治区  通辽市  </w:t>
      </w:r>
    </w:p>
    <w:p>
      <w:r>
        <w:rPr>
          <w:i/>
        </w:rPr>
        <w:t>罗永纲 内蒙古自治区通辽市委书记</w:t>
      </w:r>
    </w:p>
    <w:p>
      <w:r>
        <w:t>性别:  男</w:t>
      </w:r>
    </w:p>
    <w:p>
      <w:r>
        <w:t>生年：  1966年08月</w:t>
      </w:r>
    </w:p>
    <w:p>
      <w:r>
        <w:t>籍贯:  山西朔州</w:t>
      </w:r>
    </w:p>
    <w:p>
      <w:r>
        <w:t>学历:  硕士</w:t>
      </w:r>
    </w:p>
    <w:p>
      <w:r>
        <w:t xml:space="preserve">简历:  </w:t>
        <w:br/>
        <w:t>罗永纲，男，汉族，1966年9月生，山西省朔州市人，1986年5月入党，1986年7月参加工作，内蒙古师范大学大学学历，教育学硕士，副研究员。</w:t>
        <w:br/>
        <w:br/>
        <w:t>1984.09 呼和浩特教育学院生物系读大学普通专科</w:t>
        <w:br/>
        <w:br/>
        <w:t>1986.07 呼和浩特市卫生学校教师</w:t>
        <w:br/>
        <w:br/>
        <w:t>1988.03 呼和浩特市卫生学校学生科副科长、科长、团委书记兼学生科长（期间：1991.11-1992.04土左旗台阁牧乡西甲兰村社教工作队长）</w:t>
        <w:br/>
        <w:br/>
        <w:t>1993.07 内蒙古大学艺术学院学生处副处长兼团委副书记</w:t>
        <w:br/>
        <w:br/>
        <w:t>（期间：1992.09-1995.07在内蒙古师范大学生物系读在职后期本科）</w:t>
        <w:br/>
        <w:br/>
        <w:t>1996.09 内蒙古大学艺术学院学生处副处长兼团委副书记（主持工作）</w:t>
        <w:br/>
        <w:br/>
        <w:t>1997.09 内蒙古大学艺术学院学生处处长兼团委书记（期间：1996.12-1998.11在中国社科院研究生院经济系学习硕士研究生课程）</w:t>
        <w:br/>
        <w:br/>
        <w:t>2002.04 共青团内蒙古自治区委员会副书记、党组成员、共青团第十五届中央委员（期间：2004.09-2007.12内蒙古师范大学读教育硕士学位；2005.10-2005.12被团中央派往美国蒙大拿大学研修MBA课程）</w:t>
        <w:br/>
        <w:br/>
        <w:t>2007.12 巴彦淖尔市政府副市长、党组成员</w:t>
        <w:br/>
        <w:br/>
        <w:t>2010.07 鄂尔多斯市委常委、东胜区委书记</w:t>
        <w:br/>
        <w:br/>
        <w:t>2012.01 鄂尔多斯市委副书记、市委政法委书记</w:t>
        <w:br/>
        <w:br/>
        <w:t xml:space="preserve">2013.08 内蒙古自治区安监局局长 </w:t>
        <w:br/>
        <w:br/>
        <w:t xml:space="preserve">2015.08 通辽市委书记 </w:t>
        <w:br/>
        <w:br/>
        <w:t>（人民网资料 截至2015年8月）</w:t>
        <w:br/>
      </w:r>
    </w:p>
    <w:p/>
    <w:p>
      <w:pPr>
        <w:pStyle w:val="Heading3"/>
      </w:pPr>
      <w:r>
        <w:t xml:space="preserve">内蒙古自治区  通辽市  </w:t>
      </w:r>
    </w:p>
    <w:p>
      <w:r>
        <w:rPr>
          <w:i/>
        </w:rPr>
        <w:t>包振玉 内蒙古自治区通辽市市长</w:t>
      </w:r>
    </w:p>
    <w:p>
      <w:r>
        <w:t>性别:  男</w:t>
      </w:r>
    </w:p>
    <w:p>
      <w:r>
        <w:t>生年：  1962年08月</w:t>
      </w:r>
    </w:p>
    <w:p>
      <w:r>
        <w:t>籍贯:  内蒙古兴安盟</w:t>
      </w:r>
    </w:p>
    <w:p>
      <w:r>
        <w:t>学历:  学士</w:t>
      </w:r>
    </w:p>
    <w:p>
      <w:r>
        <w:t xml:space="preserve">简历:  </w:t>
        <w:br/>
        <w:t>包振玉，男，蒙古族，1962年9月生，内蒙古兴安盟科右前旗人，大学文化。1986年7月参加工作，1992年11月加入中国共产党。</w:t>
        <w:br/>
        <w:br/>
        <w:t>1982.09 内蒙古财经学院财政金融系学生</w:t>
        <w:br/>
        <w:br/>
        <w:t>1986.07 赤峰市翁牛特旗财政局干事</w:t>
        <w:br/>
        <w:br/>
        <w:t>1990.10 赤峰市翁牛特旗财政局副局长、局长</w:t>
        <w:br/>
        <w:br/>
        <w:t>1996.06 赤峰市翁牛特旗政府旗长助理</w:t>
        <w:br/>
        <w:br/>
        <w:t>1997.08 赤峰市翁牛特旗政府副旗长</w:t>
        <w:br/>
        <w:br/>
        <w:t>1998.03 赤峰市财政局副局长</w:t>
        <w:br/>
        <w:br/>
        <w:t>2000.04 中共赤峰市喀喇沁旗委副书记，旗政府代旗长、旗长</w:t>
        <w:br/>
        <w:br/>
        <w:t>2001.12 中共赤峰市喀喇沁旗委书记</w:t>
        <w:br/>
        <w:br/>
        <w:t>2003.12 赤峰市政府秘书长、办公厅系统委员会书记</w:t>
        <w:br/>
        <w:br/>
        <w:t>2006.01 中共赤峰市委常委、红山区委书记</w:t>
        <w:br/>
        <w:br/>
        <w:t>2010.09 赤峰市政府副市长</w:t>
        <w:br/>
        <w:br/>
        <w:t>2011.08 中共赤峰市委常委，市政府常务副市长</w:t>
        <w:br/>
        <w:br/>
        <w:t>2012.12 中共锡林郭勒盟委委员，行署常务副盟长</w:t>
        <w:br/>
        <w:br/>
        <w:t>2014.08 中共通辽市委副书记，市政府副市长、代市长</w:t>
        <w:br/>
        <w:br/>
        <w:t>2015.02 中共通辽市委副书记，市政府市长</w:t>
        <w:br/>
        <w:br/>
        <w:t>（人民网资料 截至2015年2月）</w:t>
        <w:br/>
      </w:r>
    </w:p>
    <w:p/>
    <w:p>
      <w:pPr>
        <w:pStyle w:val="Heading3"/>
      </w:pPr>
      <w:r>
        <w:t xml:space="preserve">内蒙古自治区  鄂尔多斯市  </w:t>
      </w:r>
    </w:p>
    <w:p>
      <w:r>
        <w:rPr>
          <w:i/>
        </w:rPr>
        <w:t>白玉刚 内蒙古自治区鄂尔多斯市委书记</w:t>
      </w:r>
    </w:p>
    <w:p>
      <w:r>
        <w:t>性别:  男</w:t>
      </w:r>
    </w:p>
    <w:p>
      <w:r>
        <w:t>生年：  1965年07月</w:t>
      </w:r>
    </w:p>
    <w:p>
      <w:r>
        <w:t>籍贯:  内蒙古达拉特旗</w:t>
      </w:r>
    </w:p>
    <w:p>
      <w:r>
        <w:t>学历:  学士</w:t>
      </w:r>
    </w:p>
    <w:p>
      <w:r>
        <w:t xml:space="preserve">简历:  </w:t>
        <w:br/>
        <w:t>白玉刚，男，蒙古族，1965年8月出生，籍贯内蒙古达拉特旗，大学学历，1988年7月参加工作，1992年7月加入中国共产党。</w:t>
        <w:br/>
        <w:br/>
        <w:t>1984.09 北京大学中文系学习</w:t>
        <w:br/>
        <w:br/>
        <w:t>1988.07 内蒙古自治区伊克昭盟计划委员会干事</w:t>
        <w:br/>
        <w:br/>
        <w:t>1990.02 内蒙古自治区伊克昭盟行政公署干事</w:t>
        <w:br/>
        <w:br/>
        <w:t>1996.12 内蒙古自治区伊克昭盟教体局副局长（其间：1999.01-1999.12在内蒙古党校中青班学习）</w:t>
        <w:br/>
        <w:br/>
        <w:t>2000.02 内蒙古自治区鄂尔多斯市政府副秘书长</w:t>
        <w:br/>
        <w:br/>
        <w:t>2000.09 内蒙古自治区鄂尔多斯市政府副秘书长、办公厅主任</w:t>
        <w:br/>
        <w:br/>
        <w:t>2002.12 内蒙古自治区赤峰市副市长</w:t>
        <w:br/>
        <w:br/>
        <w:t>2007.11 内蒙古自治区赤峰市委常委、组织部部长</w:t>
        <w:br/>
        <w:br/>
        <w:t>2010.12 内蒙古自治区党委宣传部副部长、对外宣传办公室主任（正厅级）</w:t>
        <w:br/>
        <w:br/>
        <w:t>2014.01 内蒙古自治区鄂尔多斯市委书记</w:t>
        <w:br/>
        <w:br/>
        <w:t>（人民网资料 截至2014年1月）</w:t>
        <w:br/>
      </w:r>
    </w:p>
    <w:p/>
    <w:p>
      <w:pPr>
        <w:pStyle w:val="Heading3"/>
      </w:pPr>
      <w:r>
        <w:t xml:space="preserve">内蒙古自治区  鄂尔多斯市  </w:t>
      </w:r>
    </w:p>
    <w:p>
      <w:r>
        <w:rPr>
          <w:i/>
        </w:rPr>
        <w:t>牛俊雁 内蒙古自治区鄂尔多斯市市长</w:t>
      </w:r>
    </w:p>
    <w:p>
      <w:r>
        <w:t>性别:  男</w:t>
      </w:r>
    </w:p>
    <w:p>
      <w:r>
        <w:t>生年：  1961年12月</w:t>
      </w:r>
    </w:p>
    <w:p>
      <w:r>
        <w:t>籍贯:  山西大同</w:t>
      </w:r>
    </w:p>
    <w:p>
      <w:r>
        <w:t>学历:  硕士</w:t>
      </w:r>
    </w:p>
    <w:p>
      <w:r>
        <w:t xml:space="preserve">简历:  </w:t>
        <w:br/>
        <w:t>牛俊雁，男，汉族，1962年1月出生，籍贯山西大同，出生地内蒙古包头，中央党校大学学历（中央党校函授学院经济管理专业），高级管理人员工商管理硕士（华中科技大学高级管理人员工商管理专业），高级经济师，1991年7月加入中国共产党，1979年12月参加工作。</w:t>
        <w:br/>
        <w:br/>
        <w:t>1979.12 内蒙古自治区包头市房管局第一房管所房管员</w:t>
        <w:br/>
        <w:br/>
        <w:t>1982.06 内蒙古自治区包头市房管局科员（1990.08-1993.06在中央党校函授学院经济管理专业大专班学习）</w:t>
        <w:br/>
        <w:br/>
        <w:t>1992.10 内蒙古自治区包头市房管局房管科副科长、科长</w:t>
        <w:br/>
        <w:br/>
        <w:t>1994.12 内蒙古自治区包头市住房制度改革委员会办公室副主任（正科级）</w:t>
        <w:br/>
        <w:br/>
        <w:t>（1993.08-1995.12在中央党校函授学院经济管理专业学习）</w:t>
        <w:br/>
        <w:br/>
        <w:t>1997.04 内蒙古自治区包头市住房资金管理中心主任、市房改办主任（副处级）（1997.05-1998.05在中国社会科学院研究生院市场经济专业学习）</w:t>
        <w:br/>
        <w:br/>
        <w:t>1998.02 内蒙古自治区包头市房产管理局副局长兼市住房资金管理中心主任、市房改办主任</w:t>
        <w:br/>
        <w:br/>
        <w:t>2001.04 内蒙古自治区包头市房管局党委书记、局长</w:t>
        <w:br/>
        <w:br/>
        <w:t>2003.08 内蒙古自治区包头市白云矿区委书记</w:t>
        <w:br/>
        <w:br/>
        <w:t>2004.01 内蒙古自治区包头市白云矿区委书记、人大常委会主任</w:t>
        <w:br/>
        <w:br/>
        <w:t>2007.10 内蒙古自治区包头青山区委书记</w:t>
        <w:br/>
        <w:br/>
        <w:t>2008.12 内蒙古自治区包头市政府副市长、青山区委书记</w:t>
        <w:br/>
        <w:br/>
        <w:t>（2007.04-2009.12华中科技大学高级管理人员工商管理专业学习，获硕士学位）</w:t>
        <w:br/>
        <w:br/>
        <w:t>2009.12 内蒙古自治区包头市政府副市长</w:t>
        <w:br/>
        <w:br/>
        <w:t>2013.01 内蒙古自治区巴彦淖尔市委常委、副市长</w:t>
        <w:br/>
        <w:br/>
        <w:t>2015.04 内蒙古自治区发展和改革委员会副主任， 自治区能源开发局局长，自治区铁路重点项目协调办公室主任</w:t>
        <w:br/>
        <w:br/>
        <w:t>2015.11 内蒙古自治区鄂尔多斯市委副书记，市政府党组书记</w:t>
        <w:br/>
        <w:br/>
        <w:t>2015.12 内蒙古自治区鄂尔多斯市委副书记，市政府党组书记、副市长、代理市长</w:t>
        <w:br/>
        <w:br/>
        <w:t>2016.01 内蒙古自治区鄂尔多斯市委副书记，市政府党组书记、市长</w:t>
        <w:br/>
        <w:br/>
        <w:t>（人民网资料 截至2016年1月）</w:t>
        <w:br/>
      </w:r>
    </w:p>
    <w:p/>
    <w:p>
      <w:pPr>
        <w:pStyle w:val="Heading3"/>
      </w:pPr>
      <w:r>
        <w:t xml:space="preserve">内蒙古自治区  呼伦贝尔市  </w:t>
      </w:r>
    </w:p>
    <w:p>
      <w:r>
        <w:rPr>
          <w:i/>
        </w:rPr>
        <w:t>秦义 内蒙古自治区呼伦贝尔市委书记</w:t>
      </w:r>
    </w:p>
    <w:p>
      <w:r>
        <w:t>性别:  男</w:t>
      </w:r>
    </w:p>
    <w:p>
      <w:r>
        <w:t>生年：  1963年09月</w:t>
      </w:r>
    </w:p>
    <w:p>
      <w:r>
        <w:t>籍贯:  内蒙古赤峰</w:t>
      </w:r>
    </w:p>
    <w:p>
      <w:r>
        <w:t>学历:  学士</w:t>
      </w:r>
    </w:p>
    <w:p>
      <w:r>
        <w:t xml:space="preserve">简历:  </w:t>
        <w:br/>
        <w:t>秦义，男，汉族，1963年9月出生，内蒙古赤峰市人，大学学历，1985年4月加入中国共产党，1985年7月参加工作。</w:t>
        <w:br/>
        <w:br/>
        <w:t>1981.09 内蒙古财经学院计划统计商业计划统计专业学习</w:t>
        <w:br/>
        <w:br/>
        <w:t>1985.07 内蒙古自治区克什克腾旗百货公司秘书、副经理、经理</w:t>
        <w:br/>
        <w:br/>
        <w:t>1988.03 内蒙古自治区克什克腾旗商业局副局长</w:t>
        <w:br/>
        <w:br/>
        <w:t>1990.08 内蒙古自治区克什克腾旗商业局局长</w:t>
        <w:br/>
        <w:br/>
        <w:t>1993.11 内蒙古自治区克什克腾旗商贸总公司经理</w:t>
        <w:br/>
        <w:br/>
        <w:t>1994.03 内蒙古自治区克什克腾旗副旗长</w:t>
        <w:br/>
        <w:br/>
        <w:t>1998.11 内蒙古自治区克什克腾旗旗委常委、副旗长</w:t>
        <w:br/>
        <w:br/>
        <w:t>2000.05 内蒙古自治区克什克腾旗旗委副书记、代旗长</w:t>
        <w:br/>
        <w:br/>
        <w:t>2001.02 内蒙古自治区克什克腾旗旗委副书记、旗长</w:t>
        <w:br/>
        <w:br/>
        <w:t>2003.01 内蒙古自治区克什克腾旗旗委书记</w:t>
        <w:br/>
        <w:br/>
        <w:t>2003.12 内蒙古自治区赤峰市发展和改革委员会主任、党组副书记</w:t>
        <w:br/>
        <w:br/>
        <w:t>2004.04 内蒙古自治区赤峰市发展和改革委员会主任、党组书记</w:t>
        <w:br/>
        <w:br/>
        <w:t>2006.02 内蒙古自治区赤峰市委常委、秘书长</w:t>
        <w:br/>
        <w:br/>
        <w:t>2010.09 内蒙古自治区信访局局长、党组书记</w:t>
        <w:br/>
        <w:br/>
        <w:t>2010.12 内蒙古自治区政府副秘书长，自治区信访局局长、党组书记</w:t>
        <w:br/>
        <w:br/>
        <w:t>2011.11 内蒙古自治区呼和浩特市委副书记、代市长</w:t>
        <w:br/>
        <w:br/>
        <w:t>2012.02 内蒙古自治区呼和浩特市委副书记、市长</w:t>
        <w:br/>
        <w:br/>
        <w:t>2015.04 内蒙古自治区住建厅党组书记</w:t>
        <w:br/>
        <w:br/>
        <w:t>2015.05 内蒙古自治区住建厅党组书记、厅长</w:t>
        <w:br/>
        <w:br/>
        <w:t>2016.09 内蒙古自治区呼伦贝尔市委书记</w:t>
        <w:br/>
        <w:br/>
        <w:t>（人民网资料 截至2016年9月）</w:t>
        <w:br/>
      </w:r>
    </w:p>
    <w:p/>
    <w:p>
      <w:pPr>
        <w:pStyle w:val="Heading3"/>
      </w:pPr>
      <w:r>
        <w:t xml:space="preserve">内蒙古自治区  呼伦贝尔市  </w:t>
      </w:r>
    </w:p>
    <w:p>
      <w:r>
        <w:rPr>
          <w:i/>
        </w:rPr>
        <w:t>于立新 内蒙古自治区呼伦贝尔市代市长</w:t>
      </w:r>
    </w:p>
    <w:p>
      <w:r>
        <w:t>性别:  男</w:t>
      </w:r>
    </w:p>
    <w:p>
      <w:r>
        <w:t>生年：  1965年11月</w:t>
      </w:r>
    </w:p>
    <w:p>
      <w:r>
        <w:t>籍贯:  内蒙古赤峰</w:t>
      </w:r>
    </w:p>
    <w:p>
      <w:r>
        <w:t xml:space="preserve">学历:  </w:t>
      </w:r>
    </w:p>
    <w:p>
      <w:r>
        <w:t xml:space="preserve">简历:  </w:t>
        <w:br/>
        <w:t>于立新，男，蒙古族，1965年11月生，内蒙古赤峰人，大学文化程度，高级工程师，高级政工师，1992年6月入党，1987年7月参加工作。</w:t>
        <w:br/>
        <w:br/>
        <w:t>1983.09 内蒙古工学院机械制造工艺与设备专业学习</w:t>
        <w:br/>
        <w:br/>
        <w:t>1987.07 内蒙古电力勘测设计院机务室技术人员</w:t>
        <w:br/>
        <w:br/>
        <w:t>1994.04 内蒙古电力勘测设计院团委书记、青工科科长</w:t>
        <w:br/>
        <w:br/>
        <w:t>1994.12 内蒙古电力总公司（内蒙古电业管理局）青工处副处长、团委书记</w:t>
        <w:br/>
        <w:br/>
        <w:t>1997.10 呼和浩特供电局党委书记（其间：1998.09-1999.01国家电力公司党校学习）</w:t>
        <w:br/>
        <w:br/>
        <w:t>1999.10 呼和浩特供电局党委书记、副局长</w:t>
        <w:br/>
        <w:br/>
        <w:t>2001.05 内蒙古超高压供电局局长、党委委员</w:t>
        <w:br/>
        <w:br/>
        <w:t>2005.03 内蒙古超高压供电局局长、党委副书记</w:t>
        <w:br/>
        <w:br/>
        <w:t>2006.12 内蒙古电力（集团）有限责任公司党委委员、副总经理（其间：2008.03-2008.09挂职任国家电网公司农电工作部副主任；2010.03-2011.01中央党校中青年干部培训班学习）</w:t>
        <w:br/>
        <w:br/>
        <w:t>2013.05 内蒙古电力（集团）有限责任公司总经理（正厅级）</w:t>
        <w:br/>
        <w:br/>
        <w:t>2013.08 内蒙古电力（集团）有限责任公司总经理（正厅级）、党委副书记、董事</w:t>
        <w:br/>
        <w:br/>
        <w:t>2015.05 内蒙古自治区呼和浩特市委副书记、政法委书记（正厅级）</w:t>
        <w:br/>
        <w:br/>
        <w:t>2016.02 内蒙古自治区呼伦贝尔市委副书记</w:t>
        <w:br/>
        <w:br/>
        <w:t>2016.03 内蒙古自治区呼伦贝尔市委副书记、市政府副市长、代市长</w:t>
        <w:br/>
        <w:br/>
        <w:t>（人民网资料 截至2016年8月）</w:t>
        <w:br/>
      </w:r>
    </w:p>
    <w:p/>
    <w:p>
      <w:pPr>
        <w:pStyle w:val="Heading3"/>
      </w:pPr>
      <w:r>
        <w:t xml:space="preserve">内蒙古自治区  巴彦淖尔市  </w:t>
      </w:r>
    </w:p>
    <w:p>
      <w:r>
        <w:rPr>
          <w:i/>
        </w:rPr>
        <w:t>段志强 内蒙古自治区巴彦淖尔市委书记</w:t>
      </w:r>
    </w:p>
    <w:p>
      <w:r>
        <w:t>性别:  男</w:t>
      </w:r>
    </w:p>
    <w:p>
      <w:r>
        <w:t>生年：  1962年07月</w:t>
      </w:r>
    </w:p>
    <w:p>
      <w:r>
        <w:t>籍贯:  内蒙古扎赉特旗</w:t>
      </w:r>
    </w:p>
    <w:p>
      <w:r>
        <w:t>学历:  研究生</w:t>
      </w:r>
    </w:p>
    <w:p>
      <w:r>
        <w:t xml:space="preserve">简历:  </w:t>
        <w:br/>
        <w:t>段志强，男，蒙古族，1962年7月生，内蒙古扎赉特旗人，研究生学历，1987年7月入党，1984年8月参加工作。</w:t>
        <w:br/>
        <w:br/>
        <w:t>1980.09 海拉尔蒙古族师范学校数学本科班学习</w:t>
        <w:br/>
        <w:br/>
        <w:t>1984.08 内蒙古自治区呼伦贝尔盟交通技工学校教师（其间：1988.03—1988.06在中央团校第十二期全国少数民族青年干部培训班学习）</w:t>
        <w:br/>
        <w:br/>
        <w:t>1988.11 共青团内蒙古自治区呼伦贝尔盟委员会科员</w:t>
        <w:br/>
        <w:br/>
        <w:t>1991.12 共青团内蒙古自治区呼伦贝尔盟委员会青工农牧部副部长</w:t>
        <w:br/>
        <w:br/>
        <w:t>1993.10 呼伦贝尔盟接待处、盟宾馆总经理办公室主任</w:t>
        <w:br/>
        <w:br/>
        <w:t>1996.02 呼伦贝尔盟宾馆副总经理</w:t>
        <w:br/>
        <w:br/>
        <w:t>1996.06 共青团内蒙古自治区呼伦贝尔盟委员会副书记、盟民族少年宫主任</w:t>
        <w:br/>
        <w:br/>
        <w:t>（其间：1995.12-1998.11在中国社会科学院研究生院工业经济系企业管理专业学习）</w:t>
        <w:br/>
        <w:br/>
        <w:t>1998.11 呼伦贝尔盟行署副秘书长、驻京联络处主任</w:t>
        <w:br/>
        <w:br/>
        <w:t>2000.08 新巴尔虎右旗旗委副书记、旗长</w:t>
        <w:br/>
        <w:br/>
        <w:t>2002.03 新巴尔虎右旗旗委书记（其间：2003.09-2004.01在中央党校第七期县委书记培训班学习，2004.03-2006.01在中央党校在职研究生班法学理论专业学习）</w:t>
        <w:br/>
        <w:br/>
        <w:t>2006.10 内蒙古自治区呼伦贝尔市委常委、新巴尔虎右旗旗委书记</w:t>
        <w:br/>
        <w:br/>
        <w:t>2007.01 呼伦贝尔市委常委、海拉尔区委书记</w:t>
        <w:br/>
        <w:br/>
        <w:t>2010.07 巴彦淖尔市委副书记</w:t>
        <w:br/>
        <w:br/>
        <w:t>（其间：2010.03-2010.12在文化部挂职，任社会文化管理司副司长）</w:t>
        <w:br/>
        <w:br/>
        <w:t>2011.11 巴彦淖尔市委副书记，市政府副市长、代市长、党组书记</w:t>
        <w:br/>
        <w:br/>
        <w:t>2012.01 巴彦淖尔市委副书记，市政府市长、党组书记（其间：2012.11-2012.12在中央党校第二期市地党政主要领导干部任职培训班学习）</w:t>
        <w:br/>
        <w:br/>
        <w:t>2016.10 巴彦淖尔市委书记</w:t>
        <w:br/>
        <w:br/>
        <w:t>（人民网资料 截至2016年10月）</w:t>
        <w:br/>
      </w:r>
    </w:p>
    <w:p/>
    <w:p>
      <w:pPr>
        <w:pStyle w:val="Heading3"/>
      </w:pPr>
      <w:r>
        <w:t xml:space="preserve">内蒙古自治区  巴彦淖尔市  </w:t>
      </w:r>
    </w:p>
    <w:p>
      <w:r>
        <w:rPr>
          <w:i/>
        </w:rPr>
        <w:t>张晓兵 内蒙古自治区巴彦淖尔市代市长</w:t>
      </w:r>
    </w:p>
    <w:p>
      <w:r>
        <w:t>性别:  男</w:t>
      </w:r>
    </w:p>
    <w:p>
      <w:r>
        <w:t>生年：  1971年11月</w:t>
      </w:r>
    </w:p>
    <w:p>
      <w:r>
        <w:t>籍贯:  山东莱阳</w:t>
      </w:r>
    </w:p>
    <w:p>
      <w:r>
        <w:t>学历:  博士</w:t>
      </w:r>
    </w:p>
    <w:p>
      <w:r>
        <w:t xml:space="preserve">简历:  </w:t>
        <w:br/>
        <w:t>张晓兵，男，1971年11月出生，汉族，籍贯山东莱阳，出生地内蒙古赤峰，1991年6月入党，1993年7月参加工作。内蒙古师范大学教育系学校教育专业，全日制教育大学学历，教育学学士学位；内蒙古师范大学政治经济系政治经济专业研究生；中国人民大学经济学院经济史专业经济学博士。</w:t>
        <w:br/>
        <w:br/>
        <w:t>1989.09 内蒙古师范大学教育系学校教育专业学习</w:t>
        <w:br/>
        <w:br/>
        <w:t>1993.07 内蒙古电力试验研究所宣传干事、办公室秘书、团委副书记、书记（其间：1993.10-1993.12在上海青年干部学院学习；1994.10-1994.12在内蒙古自治区政府办公厅信息处调训）</w:t>
        <w:br/>
        <w:br/>
        <w:t>1996.11 内蒙古自治区党委宣传部办公室主任科员</w:t>
        <w:br/>
        <w:br/>
        <w:t>（1996.09-1999.07在内蒙古师范大学政治经济系政治经济学专业学习，获经济学硕士学位）</w:t>
        <w:br/>
        <w:br/>
        <w:t>1999.12 内蒙古自治区党委宣传部新闻出版处助理调研员、办公室副主任</w:t>
        <w:br/>
        <w:br/>
        <w:t>2001.05 内蒙古自治区团委宣传部副部长（主持工作）</w:t>
        <w:br/>
        <w:br/>
        <w:t>2002.01 内蒙古自治区团委宣传部部长</w:t>
        <w:br/>
        <w:br/>
        <w:t>2002.04 内蒙古自治区团委副书记、党组成员，内蒙古青联副主席、主席</w:t>
        <w:br/>
        <w:br/>
        <w:t>（其间：2006.02-2007.02在乌兰察布市挂职任副市长；2009.08-2010.07在锡林郭勒盟挂职任盟委委员、副盟长；2004.09-2007.07在中国人民大学经济史专业学习，获经济学博士学位）</w:t>
        <w:br/>
        <w:br/>
        <w:t>2010.07 内蒙古自治区锡林郭勒盟盟委委员、副盟长</w:t>
        <w:br/>
        <w:br/>
        <w:t>（其间：2011.03-2011.08代理盟委秘书长）</w:t>
        <w:br/>
        <w:br/>
        <w:t>2011.08 内蒙古自治区锡林郭勒盟盟委委员、锡林浩特市委书记</w:t>
        <w:br/>
        <w:br/>
        <w:t>2014.01 内蒙古矿业（集团）有限责任公司董事长、党委书记（比照正厅级干部管理）</w:t>
        <w:br/>
        <w:br/>
        <w:t>2015.12 内蒙古森林工业集团有限责任公司（大兴安岭林业管理局）党委书记、总经理（局长）</w:t>
        <w:br/>
        <w:br/>
        <w:t>2016.10 内蒙古自治区巴彦淖尔市委副书记，市政府副市长、代市长</w:t>
        <w:br/>
        <w:br/>
        <w:t>（人民网资料 截至2016年10月）</w:t>
        <w:br/>
      </w:r>
    </w:p>
    <w:p/>
    <w:p>
      <w:pPr>
        <w:pStyle w:val="Heading3"/>
      </w:pPr>
      <w:r>
        <w:t xml:space="preserve">内蒙古自治区  乌兰察布市  </w:t>
      </w:r>
    </w:p>
    <w:p>
      <w:r>
        <w:rPr>
          <w:i/>
        </w:rPr>
        <w:t>艾丽华 内蒙古自治区乌兰察布市委书记</w:t>
      </w:r>
    </w:p>
    <w:p>
      <w:r>
        <w:t>性别:  女</w:t>
      </w:r>
    </w:p>
    <w:p>
      <w:r>
        <w:t>生年：  1964年10月</w:t>
      </w:r>
    </w:p>
    <w:p>
      <w:r>
        <w:t>籍贯:  内蒙古翁牛特旗</w:t>
      </w:r>
    </w:p>
    <w:p>
      <w:r>
        <w:t>学历:  学士</w:t>
      </w:r>
    </w:p>
    <w:p>
      <w:r>
        <w:t xml:space="preserve">简历:  </w:t>
        <w:br/>
        <w:t>艾丽华，女，蒙古族，1964年10月出生，翁牛特旗人，1986年6月加入中国共产党，1987年7月参加工作，1987年7月毕业于内蒙古民族师范学院政史系，大学学历，学士学位。</w:t>
        <w:br/>
        <w:br/>
        <w:t>1987.07 赤峰市乌丹师范学校教师、团委书记</w:t>
        <w:br/>
        <w:br/>
        <w:t>1991.08 赤峰市翁牛特旗团委副书记、书记</w:t>
        <w:br/>
        <w:br/>
        <w:t>1996.08 赤峰市翁牛特旗旗委宣传部部长</w:t>
        <w:br/>
        <w:br/>
        <w:t>1997.08 赤峰市翁牛特旗旗委常委、宣传部部长</w:t>
        <w:br/>
        <w:br/>
        <w:t>（期间：1997.07-1999.09在北京大学城环系区域经济管理专业研究生课程班学习，2000.05-2000.11在武汉市江岸区计委任挂职副主任）</w:t>
        <w:br/>
        <w:br/>
        <w:t>2000.10 翁牛特旗政府副旗长</w:t>
        <w:br/>
        <w:br/>
        <w:t>2002.01 赤峰市妇联副主席</w:t>
        <w:br/>
        <w:br/>
        <w:t>2002.09 乌盟行署副盟长（期间：2002.10-2003.01在北京市通州区政府任挂职副区长，2003.07-2003.12在国家文化部政策法规司任挂职副司长）</w:t>
        <w:br/>
        <w:br/>
        <w:t>2003.11 乌盟盟委委员、宣传部部长</w:t>
        <w:br/>
        <w:br/>
        <w:t>2004.04 乌兰察布市市委常委、宣传部部长</w:t>
        <w:br/>
        <w:br/>
        <w:t>2007.06 乌兰察布市市委常委、纪检委书记</w:t>
        <w:br/>
        <w:br/>
        <w:t>2011.01 乌兰察布市市委副书记、市纪委书记</w:t>
        <w:br/>
        <w:br/>
        <w:t>2012.03 内蒙古广播电影电视局党组书记、局长</w:t>
        <w:br/>
        <w:br/>
        <w:t>2015.01 乌海市委副书记，市政府副市长、代市长、市长</w:t>
        <w:br/>
        <w:br/>
        <w:t>2016.04 乌兰察布市委副书记，市政府代市长</w:t>
        <w:br/>
        <w:br/>
        <w:t>2016.06 乌兰察布市委副书记，市政府市长</w:t>
        <w:br/>
        <w:br/>
        <w:t>2016.10 乌兰察布市委书记</w:t>
        <w:br/>
        <w:br/>
        <w:t>（人民网资料 截至2016年10月）</w:t>
        <w:br/>
      </w:r>
    </w:p>
    <w:p/>
    <w:p>
      <w:pPr>
        <w:pStyle w:val="Heading3"/>
      </w:pPr>
      <w:r>
        <w:t xml:space="preserve">内蒙古自治区  乌兰察布市  </w:t>
      </w:r>
    </w:p>
    <w:p>
      <w:r>
        <w:rPr>
          <w:i/>
        </w:rPr>
        <w:t>费东斌 内蒙古自治区乌兰察布市代市长</w:t>
      </w:r>
    </w:p>
    <w:p>
      <w:r>
        <w:t>性别:  男</w:t>
      </w:r>
    </w:p>
    <w:p>
      <w:r>
        <w:t>生年：  1970年08月</w:t>
      </w:r>
    </w:p>
    <w:p>
      <w:r>
        <w:t>籍贯:  辽宁锦州</w:t>
      </w:r>
    </w:p>
    <w:p>
      <w:r>
        <w:t>学历:  学士</w:t>
      </w:r>
    </w:p>
    <w:p>
      <w:r>
        <w:t xml:space="preserve">简历:  </w:t>
        <w:br/>
        <w:t>费东斌，男，汉族，1970年8月出生，辽宁锦州人，1996年3月加入中国共产党，1991年8月参加工作，大学学历，长沙铁道学院运输管理工程铁道运输专业毕业。</w:t>
        <w:br/>
        <w:br/>
        <w:t>1987.09 长沙铁道学院运输管理工程系铁道运输专业学习</w:t>
        <w:br/>
        <w:br/>
        <w:t>1991.07 待分配</w:t>
        <w:br/>
        <w:br/>
        <w:t>1991.08 沈阳铁路局沈阳分局苏家屯站见习生、助理工程师</w:t>
        <w:br/>
        <w:br/>
        <w:t>1996.05 沈阳铁路局沈阳分局苏家屯站上行车间副主任、调配室副主任</w:t>
        <w:br/>
        <w:br/>
        <w:t>1997.08 沈阳铁路局沈阳分局苏家屯站站长助理</w:t>
        <w:br/>
        <w:br/>
        <w:t>1998.07 沈阳铁路局沈阳分局苏家屯站副站长</w:t>
        <w:br/>
        <w:br/>
        <w:t>2000.12 沈阳铁路局车务处总工程师</w:t>
        <w:br/>
        <w:br/>
        <w:t>2003.08 沈阳铁路局长春铁路分局副分局长（其间：2003.09-2003.10在清华大学参加铁道部清华大学工程硕士学位考前辅导班学习，2003.11-2004.10在清华大学工业工程系工业工程领域专业在职脱产学习，2006.01获工程硕士学位）</w:t>
        <w:br/>
        <w:br/>
        <w:t>2004.12 沈阳铁路局通辽铁路分局副局长</w:t>
        <w:br/>
        <w:br/>
        <w:t>2005.03 沈阳铁路局通辽铁路办事处主任</w:t>
        <w:br/>
        <w:br/>
        <w:t>2005.07 沈阳铁路局通辽铁路办事处主任、党工委书记</w:t>
        <w:br/>
        <w:br/>
        <w:t>2005.10 沈阳铁路局总工程师（副局级）</w:t>
        <w:br/>
        <w:br/>
        <w:t>2006.12 沈阳铁路局副局长、总工程师</w:t>
        <w:br/>
        <w:br/>
        <w:t>2007.05 青藏铁路公司常务副总经理、党委委员（2008.02正局级）</w:t>
        <w:br/>
        <w:br/>
        <w:t>2008.06 铁道部运输局负责客运专线技术部工作</w:t>
        <w:br/>
        <w:br/>
        <w:t>2008.07 铁道部运输局副局长兼客运专线技术部主任</w:t>
        <w:br/>
        <w:br/>
        <w:t>2008.10 北京铁路局常务副局长、党委常委，中沙铁路项目专家组常务副组长</w:t>
        <w:br/>
        <w:br/>
        <w:t>2009.04 济南铁路局常务副局长、党委常委</w:t>
        <w:br/>
        <w:br/>
        <w:t>2013.01 呼和浩特铁路局局长、党委副书记</w:t>
        <w:br/>
        <w:br/>
        <w:t>2016.05 内蒙古自治区呼和浩特市委副书记、政法委书记(正厅级)</w:t>
        <w:br/>
        <w:br/>
        <w:t>2016.10 乌兰察布市委副书记，市政府副市长、代市长</w:t>
        <w:br/>
        <w:br/>
        <w:t>（人民网资料 截至2016年10月）</w:t>
        <w:br/>
      </w:r>
    </w:p>
    <w:p/>
    <w:p>
      <w:pPr>
        <w:pStyle w:val="Heading3"/>
      </w:pPr>
      <w:r>
        <w:t xml:space="preserve">内蒙古自治区  兴安盟  </w:t>
      </w:r>
    </w:p>
    <w:p>
      <w:r>
        <w:rPr>
          <w:i/>
        </w:rPr>
        <w:t>张恩惠 内蒙古自治区兴安盟委书记</w:t>
      </w:r>
    </w:p>
    <w:p>
      <w:r>
        <w:t>性别:  男</w:t>
      </w:r>
    </w:p>
    <w:p>
      <w:r>
        <w:t>生年：  1967年11月</w:t>
      </w:r>
    </w:p>
    <w:p>
      <w:r>
        <w:t>籍贯:  内蒙古托克托</w:t>
      </w:r>
    </w:p>
    <w:p>
      <w:r>
        <w:t xml:space="preserve">学历:  </w:t>
      </w:r>
    </w:p>
    <w:p>
      <w:r>
        <w:t xml:space="preserve">简历:  </w:t>
        <w:br/>
        <w:t xml:space="preserve">张恩惠，男，汉族，1967年12月出生于内蒙古托克托县，在职研究生学历，高级管理人员工商管理硕士学位，1991年7月参加工作，1989年1月入党。    </w:t>
        <w:br/>
        <w:br/>
        <w:t>1987.09 内蒙古财经学院会计系工业财会专业学习</w:t>
        <w:br/>
        <w:br/>
        <w:t>1991.07 内蒙古自治区呼和浩特制药厂劳动锻炼</w:t>
        <w:br/>
        <w:br/>
        <w:t>1992.09 内蒙古自治区医药总公司财会处干部</w:t>
        <w:br/>
        <w:br/>
        <w:t>1995.04 内蒙古自治区医药总公司办公室秘书</w:t>
        <w:br/>
        <w:br/>
        <w:t>1996.12 内蒙古自治区医药总公司办公室副主任</w:t>
        <w:br/>
        <w:br/>
        <w:t>1999.07 内蒙古自治区经济贸易委员会医药筹备处干部</w:t>
        <w:br/>
        <w:br/>
        <w:t>2000.06 内蒙古自治区经济贸易委员会办公室副主任</w:t>
        <w:br/>
        <w:br/>
        <w:t>2002.09 内蒙古自治区经济贸易委员会综合处处长</w:t>
        <w:br/>
        <w:br/>
        <w:t>2003.08 内蒙古自治区政府国有资产监督管理委员会业绩考核和统计评价处处长（其间：2002.08-2004.12在内蒙古党校研究生班经济管理专业学习）</w:t>
        <w:br/>
        <w:br/>
        <w:t>2005.11 内蒙古自治区政府国有资产监督管理委员会办公室（党委办公室）主任（其间：2006.09-2007.01 在内蒙古党校中青班学习）</w:t>
        <w:br/>
        <w:br/>
        <w:t>2007.11 内蒙古自治区国有资产管理委员会副巡视员，办公室（党委办公室）主任（其间：2008.09-2010.12 在华中科技大学工商管理专业学习）</w:t>
        <w:br/>
        <w:br/>
        <w:t>2010.09 内蒙古自治区赤峰市人民政府副市长</w:t>
        <w:br/>
        <w:br/>
        <w:t>2012.12 内蒙古自治区中共赤峰市委常委、赤峰市人民政府副市长</w:t>
        <w:br/>
        <w:br/>
        <w:t>2014.04 内蒙古自治区地方税务局党组书记、局长</w:t>
        <w:br/>
        <w:br/>
        <w:t>2016.03 内蒙古自治区兴安盟委书记</w:t>
        <w:br/>
        <w:br/>
        <w:t>（人民网资料 截至2016年3月）</w:t>
        <w:br/>
      </w:r>
    </w:p>
    <w:p/>
    <w:p>
      <w:pPr>
        <w:pStyle w:val="Heading3"/>
      </w:pPr>
      <w:r>
        <w:t xml:space="preserve">内蒙古自治区  兴安盟  </w:t>
      </w:r>
    </w:p>
    <w:p>
      <w:r>
        <w:rPr>
          <w:i/>
        </w:rPr>
        <w:t>奇巴图 内蒙古自治区兴安盟盟长</w:t>
      </w:r>
    </w:p>
    <w:p>
      <w:r>
        <w:t>性别:  男</w:t>
      </w:r>
    </w:p>
    <w:p>
      <w:r>
        <w:t>生年：  1971年09月</w:t>
      </w:r>
    </w:p>
    <w:p>
      <w:r>
        <w:t>籍贯:  内蒙古准格尔旗</w:t>
      </w:r>
    </w:p>
    <w:p>
      <w:r>
        <w:t>学历:  硕士</w:t>
      </w:r>
    </w:p>
    <w:p>
      <w:r>
        <w:t xml:space="preserve">简历:  </w:t>
        <w:br/>
        <w:t>奇巴图，男，蒙古族，1971年9月出生，内蒙古准格尔旗人，研究生，公共管理硕士，1991年7月参加工作，1995年1月加入中国共产党。</w:t>
        <w:br/>
        <w:br/>
        <w:t>1989.09 内蒙古大学历史系历史专业学习</w:t>
        <w:br/>
        <w:br/>
        <w:t>1991.07 内蒙古自治区准格尔旗党校教师（其间：1993.08-1995.12中央党校函授本科学院学习）</w:t>
        <w:br/>
        <w:br/>
        <w:t>1996.09 内蒙古自治区准格尔旗党委宣传部新闻干事</w:t>
        <w:br/>
        <w:br/>
        <w:t>1997.11 内蒙古自治区准格尔旗计委副主任</w:t>
        <w:br/>
        <w:br/>
        <w:t>1999.03 内蒙古自治区准格尔旗宣传部副部长</w:t>
        <w:br/>
        <w:br/>
        <w:t>1999.10 内蒙古自治区准格尔旗窑沟乡乡长</w:t>
        <w:br/>
        <w:br/>
        <w:t>2000.07 内蒙古自治区准格尔旗窑沟乡党委书记（其间：2000.09-2002.07北京外国语大学国际商学院经济管理专业研究生班学习）</w:t>
        <w:br/>
        <w:br/>
        <w:t>2003.10 共青团内蒙古鄂尔多斯市委员会书记（其间：2005.03-2008.01北京大学政府管理学院公共管理硕士班学习）</w:t>
        <w:br/>
        <w:br/>
        <w:t>2008.04 内蒙古自治区乌审旗委副书记、旗长</w:t>
        <w:br/>
        <w:br/>
        <w:t>2009.02 内蒙古自治区鄂尔多斯市政府党组成员、秘书长、办公厅党组书记</w:t>
        <w:br/>
        <w:br/>
        <w:t>2013.01 内蒙古自治区呼和浩特市副市长</w:t>
        <w:br/>
        <w:br/>
        <w:t>2014.12 内蒙古自治区呼和浩特市委常委，土默特左旗旗委书记</w:t>
        <w:br/>
        <w:br/>
        <w:t>2016.07 内蒙古自治区兴安盟盟委副书记、盟长</w:t>
        <w:br/>
        <w:br/>
        <w:t>（人民网资料 截至2016年11月）</w:t>
        <w:br/>
      </w:r>
    </w:p>
    <w:p/>
    <w:p>
      <w:pPr>
        <w:pStyle w:val="Heading3"/>
      </w:pPr>
      <w:r>
        <w:t xml:space="preserve">内蒙古自治区  锡林郭勒盟  </w:t>
      </w:r>
    </w:p>
    <w:p>
      <w:r>
        <w:rPr>
          <w:i/>
        </w:rPr>
        <w:t>罗虎在 内蒙古自治区锡林郭勒盟委书记</w:t>
      </w:r>
    </w:p>
    <w:p>
      <w:r>
        <w:t>性别:  男</w:t>
      </w:r>
    </w:p>
    <w:p>
      <w:r>
        <w:t>生年：  1962年04月</w:t>
      </w:r>
    </w:p>
    <w:p>
      <w:r>
        <w:t>籍贯:  内蒙古卓资县</w:t>
      </w:r>
    </w:p>
    <w:p>
      <w:r>
        <w:t>学历:  研究生</w:t>
      </w:r>
    </w:p>
    <w:p>
      <w:r>
        <w:t xml:space="preserve">简历:  </w:t>
        <w:br/>
        <w:t>罗虎在，男，汉族，1962年5月出生，内蒙古卓资县人，1982年7月参加工作，1986年1月加入中国共产党，中央党校经济管理专业毕业，在职研究生学历。</w:t>
        <w:br/>
        <w:br/>
        <w:t>2016.03 内蒙古自治区锡林郭勒盟委书记</w:t>
        <w:br/>
        <w:br/>
        <w:t>（人民网资料 截至2016年3月）</w:t>
        <w:br/>
      </w:r>
    </w:p>
    <w:p/>
    <w:p>
      <w:pPr>
        <w:pStyle w:val="Heading3"/>
      </w:pPr>
      <w:r>
        <w:t xml:space="preserve">内蒙古自治区  锡林郭勒盟  </w:t>
      </w:r>
    </w:p>
    <w:p>
      <w:r>
        <w:rPr>
          <w:i/>
        </w:rPr>
        <w:t>付万惠 内蒙古自治区锡林郭勒盟盟长</w:t>
      </w:r>
    </w:p>
    <w:p>
      <w:r>
        <w:t>性别:  男</w:t>
      </w:r>
    </w:p>
    <w:p>
      <w:r>
        <w:t>生年：  1960年01月</w:t>
      </w:r>
    </w:p>
    <w:p>
      <w:r>
        <w:t>籍贯:  内蒙古包头</w:t>
      </w:r>
    </w:p>
    <w:p>
      <w:r>
        <w:t>学历:  本科</w:t>
      </w:r>
    </w:p>
    <w:p>
      <w:r>
        <w:t xml:space="preserve">简历:  </w:t>
        <w:br/>
        <w:t>付万惠，男，蒙古族，1960年2月出生于内蒙古包头市，大学文化。1976年11月参加工作，1986年6月加入中国共产党。</w:t>
        <w:br/>
        <w:br/>
        <w:t>1976.11 包头市公安局工作，历任民警、科员、副科长</w:t>
        <w:br/>
        <w:br/>
        <w:t>1990.03 受包头市委选派，在昆区白云路街道办事处挂职，任党委副书记兼综治办主任</w:t>
        <w:br/>
        <w:br/>
        <w:t>1991.03 包头市昆区区委政法委员会副书记、区综合治理办主任</w:t>
        <w:br/>
        <w:br/>
        <w:t>1994.03 包头市郊区区委常委、纪委书记</w:t>
        <w:br/>
        <w:br/>
        <w:t>1995.10 包头市郊区政府副区长</w:t>
        <w:br/>
        <w:br/>
        <w:t>1999.02 包头市建设局党委常委、副局长</w:t>
        <w:br/>
        <w:br/>
        <w:t>2001.04 包头市城市基础设施开发公司副董事长、总经理兼任市燃气总公司党委书记、经理</w:t>
        <w:br/>
        <w:br/>
        <w:t>2003.08 鄂尔多斯市康巴什新区（青春山开发区）党工委副书记、管委会主任</w:t>
        <w:br/>
        <w:br/>
        <w:t>2004.12 鄂尔多斯市市长助理、康巴什新区党工委副书记、管委会主任</w:t>
        <w:br/>
        <w:br/>
        <w:t>2006.10 鄂尔多斯市委常委、康巴什新区党工委副书记、管委会主任</w:t>
        <w:br/>
        <w:br/>
        <w:t>2006.11 鄂尔多斯市委常委、康巴什新区党工委书记、管委会主任</w:t>
        <w:br/>
        <w:br/>
        <w:t>2007.12 鄂尔多斯市政府党组成员、副市长（其间：2008.04-2008.10国家教育部挂职，任国家教育督导办公室副主任）</w:t>
        <w:br/>
        <w:br/>
        <w:t>2012.03 鄂尔多斯市委常委，市人民政府党组成员、常务副市长</w:t>
        <w:br/>
        <w:br/>
        <w:t>2012.12 鄂尔多斯市委常委，市人民政府党组副书记、常务副市长</w:t>
        <w:br/>
        <w:br/>
        <w:t>2014.08 锡林郭勒盟委委员，行署常务副盟长</w:t>
        <w:br/>
        <w:br/>
        <w:t>2015.04 锡林郭勒盟委副书记，行署盟长</w:t>
        <w:br/>
        <w:br/>
        <w:t>（人民网资料 截至2015年4月）</w:t>
        <w:br/>
      </w:r>
    </w:p>
    <w:p/>
    <w:p>
      <w:pPr>
        <w:pStyle w:val="Heading3"/>
      </w:pPr>
      <w:r>
        <w:t xml:space="preserve">内蒙古自治区  阿拉善盟  </w:t>
      </w:r>
    </w:p>
    <w:p>
      <w:r>
        <w:rPr>
          <w:i/>
        </w:rPr>
        <w:t>包钢 内蒙古自治区阿拉善盟委书记</w:t>
      </w:r>
    </w:p>
    <w:p>
      <w:r>
        <w:t>性别:  男</w:t>
      </w:r>
    </w:p>
    <w:p>
      <w:r>
        <w:t>生年：  1969年04月</w:t>
      </w:r>
    </w:p>
    <w:p>
      <w:r>
        <w:t>籍贯:  辽宁阜新</w:t>
      </w:r>
    </w:p>
    <w:p>
      <w:r>
        <w:t>学历:  硕士</w:t>
      </w:r>
    </w:p>
    <w:p>
      <w:r>
        <w:t xml:space="preserve">简历:  </w:t>
        <w:br/>
        <w:t>包钢，男，蒙古族，1969年5月出生，辽宁省阜新蒙古族自治县人，研究生，1988年12月加入中国共产党，1991年7月参加工作。</w:t>
        <w:br/>
        <w:br/>
        <w:t>1987.09 内蒙古大学经济系国民经济管理专业学生</w:t>
        <w:br/>
        <w:br/>
        <w:t>1991.07 内蒙古自治区政府办公厅信息处干部(其间：1992.02—1992.12在内蒙古自治区乌审旗陶利苏木参加社教工作)</w:t>
        <w:br/>
        <w:br/>
        <w:t>1994.02 内蒙古自治区政府办公厅机关党委副主任科员</w:t>
        <w:br/>
        <w:br/>
        <w:t>1996.09 内蒙古自治区政府办公厅人事处主任科员兼办公厅团委书记</w:t>
        <w:br/>
        <w:br/>
        <w:t>1998.05 内蒙古自治区政府办公厅人事处副处长(其间：1999.02—1999.12内蒙古自治区“三讲”办借调工作)</w:t>
        <w:br/>
        <w:br/>
        <w:t>2000.06 内蒙古自治区政府办公厅机关事务服务中心主任(其间：2001.09—2002.01在内蒙古党校第二期中青班学习)</w:t>
        <w:br/>
        <w:br/>
        <w:t>2002.03 内蒙古自治区政府直属机关事务管理局副局长</w:t>
        <w:br/>
        <w:br/>
        <w:t>2004.12 内蒙古自治区国有资产监督管理委员会党委委员、纪委书记(其间：2005.11-2006.01在第十九期盟市厅局干部进修班学习)</w:t>
        <w:br/>
        <w:br/>
        <w:t>(2003.09-2005.12在内蒙古党校研究生班公共管理专业学习)</w:t>
        <w:br/>
        <w:br/>
        <w:t>2006.09 内蒙古自治区呼和浩特市委常委、纪委书记</w:t>
        <w:br/>
        <w:br/>
        <w:t>2008.01 内蒙古自治区呼和浩特市副市长</w:t>
        <w:br/>
        <w:br/>
        <w:t>(2007.09-2009.07在清华大学经济管理学院攻读工商管理硕士学位)</w:t>
        <w:br/>
        <w:br/>
        <w:t>2010.09 内蒙古自治区乌海市委副书记、纪委书记</w:t>
        <w:br/>
        <w:br/>
        <w:t>2013.06 内蒙古自治区乌海市委副书记、市政府市长</w:t>
        <w:br/>
        <w:br/>
        <w:t>2013.12 内蒙古自治区包头市委副书记，市政府代市长、党组书记</w:t>
        <w:br/>
        <w:br/>
        <w:t>2014.01 内蒙古自治区包头市委副书记，市政府市长、党组书记</w:t>
        <w:br/>
        <w:br/>
        <w:t>2015.09 内蒙古自治区阿拉善盟委书记</w:t>
        <w:br/>
        <w:br/>
        <w:t>内蒙古自治区纪委委员。</w:t>
        <w:br/>
        <w:br/>
        <w:t>（人民网资料 截至2015年9月）</w:t>
        <w:br/>
      </w:r>
    </w:p>
    <w:p/>
    <w:p>
      <w:pPr>
        <w:pStyle w:val="Heading3"/>
      </w:pPr>
      <w:r>
        <w:t xml:space="preserve">内蒙古自治区  阿拉善盟  </w:t>
      </w:r>
    </w:p>
    <w:p>
      <w:r>
        <w:rPr>
          <w:i/>
        </w:rPr>
        <w:t>冯玉臻 内蒙古自治区阿拉善盟盟长</w:t>
      </w:r>
    </w:p>
    <w:p>
      <w:r>
        <w:t>性别:  男</w:t>
      </w:r>
    </w:p>
    <w:p>
      <w:r>
        <w:t>生年：  1963年06月</w:t>
      </w:r>
    </w:p>
    <w:p>
      <w:r>
        <w:t>籍贯:  内蒙古和林格尔</w:t>
      </w:r>
    </w:p>
    <w:p>
      <w:r>
        <w:t>学历:  研究生</w:t>
      </w:r>
    </w:p>
    <w:p>
      <w:r>
        <w:t xml:space="preserve">简历:  </w:t>
        <w:br/>
        <w:t>冯玉臻，男，汉族，1963年7月出生，内蒙古和林格尔人，内蒙古党校研究生学历。</w:t>
        <w:br/>
        <w:br/>
        <w:t>曾任中共内蒙古自治区乌海市委常委、常务副市长。</w:t>
        <w:br/>
        <w:br/>
        <w:t>2011.11 中共内蒙古自治区阿拉善盟委副书记、盟长</w:t>
        <w:br/>
        <w:br/>
        <w:t>（人民网资料 截至2012年10月）</w:t>
        <w:br/>
      </w:r>
    </w:p>
    <w:p/>
    <w:p>
      <w:pPr>
        <w:pStyle w:val="Heading3"/>
      </w:pPr>
      <w:r>
        <w:t xml:space="preserve">辽宁省  沈阳市  </w:t>
      </w:r>
    </w:p>
    <w:p>
      <w:r>
        <w:rPr>
          <w:i/>
        </w:rPr>
        <w:t>王蒙徽 辽宁省委常委、沈阳市委书记</w:t>
      </w:r>
    </w:p>
    <w:p>
      <w:r>
        <w:t>性别:  男</w:t>
      </w:r>
    </w:p>
    <w:p>
      <w:r>
        <w:t>生年：  1960年01月</w:t>
      </w:r>
    </w:p>
    <w:p>
      <w:r>
        <w:t>籍贯:  江苏盐城</w:t>
      </w:r>
    </w:p>
    <w:p>
      <w:r>
        <w:t>学历:  博士</w:t>
      </w:r>
    </w:p>
    <w:p>
      <w:r>
        <w:t xml:space="preserve">简历:  </w:t>
        <w:br/>
        <w:t>王蒙徽，男，汉族，1960年1月生，江苏盐城人，1981年11月加入中国共产党，1983年7月参加工作，在职研究生学历，工学博士学位，副教授。</w:t>
        <w:br/>
        <w:br/>
        <w:t>1978.03 清华大学建筑系建筑学专业学习</w:t>
        <w:br/>
        <w:br/>
        <w:t>1983.07 清华大学建筑系（建筑学院）辅导员、党委学生工作组副组长、组长，建筑学院院长助理、党委副书记（1984.09-1989.12在清华大学建筑学院建筑学专业在职硕士学位进修课程班学习、获工学硕士学位，1993.01-1995.08在广东省番禺市挂职任副市长）</w:t>
        <w:br/>
        <w:br/>
        <w:t>1995.08 广东省增城市副市长</w:t>
        <w:br/>
        <w:br/>
        <w:t>1998.03 广东省广州市建设委员会村镇建设处处长</w:t>
        <w:br/>
        <w:br/>
        <w:t>1998.09 广东省广州市城市规划局副局长、局长（任职至2003.05）</w:t>
        <w:br/>
        <w:br/>
        <w:t>2002.12 广东省广州市番禺区委副书记、区长</w:t>
        <w:br/>
        <w:br/>
        <w:t>2004.05 广东省汕尾市委副书记、市长</w:t>
        <w:br/>
        <w:br/>
        <w:t>（2002.09—2007.01在清华大学建筑学院建筑学学科城市规划与设计专业学习，获工学博士学位）</w:t>
        <w:br/>
        <w:br/>
        <w:t>2008.08 广东省云浮市委书记、市人大常委会主任</w:t>
        <w:br/>
        <w:br/>
        <w:t>2011.12 福建省政府副省长、党组成员</w:t>
        <w:br/>
        <w:br/>
        <w:t>2013.05 福建省委常委，厦门市委书记</w:t>
        <w:br/>
        <w:br/>
        <w:t>2016.08 辽宁省委常委、沈阳市委书记</w:t>
        <w:br/>
        <w:br/>
        <w:t>第十一届全国人大代表，第十届中共广东省委委员，第九届中共福建省委委员、常委，福建省十二届人大代表。</w:t>
        <w:br/>
        <w:br/>
        <w:t>（人民网资料 截至2016年8月）</w:t>
        <w:br/>
      </w:r>
    </w:p>
    <w:p/>
    <w:p>
      <w:pPr>
        <w:pStyle w:val="Heading3"/>
      </w:pPr>
      <w:r>
        <w:t xml:space="preserve">辽宁省  沈阳市  </w:t>
      </w:r>
    </w:p>
    <w:p>
      <w:r>
        <w:rPr>
          <w:i/>
        </w:rPr>
        <w:t>潘利国 辽宁省沈阳市市长</w:t>
      </w:r>
    </w:p>
    <w:p>
      <w:r>
        <w:t>性别:  男</w:t>
      </w:r>
    </w:p>
    <w:p>
      <w:r>
        <w:t>生年：  1957年07月</w:t>
      </w:r>
    </w:p>
    <w:p>
      <w:r>
        <w:t>籍贯:  辽宁海城</w:t>
      </w:r>
    </w:p>
    <w:p>
      <w:r>
        <w:t>学历:  硕士</w:t>
      </w:r>
    </w:p>
    <w:p>
      <w:r>
        <w:t xml:space="preserve">简历:  </w:t>
        <w:br/>
        <w:t>潘利国，男，汉族，辽宁海城人，1957年8月生。1976年参加工作，1985年加入中国共产党，研究生学历，工商管理硕士学位，高级工程师。</w:t>
        <w:br/>
        <w:br/>
        <w:t>1976.08 辽宁省采石场知青</w:t>
        <w:br/>
        <w:br/>
        <w:t>1977.11 辽宁省铁法矿务局大明一矿工人</w:t>
        <w:br/>
        <w:br/>
        <w:t>1979.09 辽宁省铁法矿务局晓南矿技术员、综采队长、生产科长、副矿长</w:t>
        <w:br/>
        <w:br/>
        <w:t>1992.01 辽宁省铁法矿务局办公室副主任、主任</w:t>
        <w:br/>
        <w:br/>
        <w:t>1993.04 辽宁省铁法矿务局小康矿、晓南矿矿长</w:t>
        <w:br/>
        <w:br/>
        <w:t>1994.11 辽宁省铁法矿务局副局长、党委常委</w:t>
        <w:br/>
        <w:br/>
        <w:t>1997.07 辽宁省抚顺矿务局局长、党委常委</w:t>
        <w:br/>
        <w:br/>
        <w:t>1999.01 辽宁省煤炭工业管理局副局长</w:t>
        <w:br/>
        <w:br/>
        <w:t>2000.03 美国伊利诺州立大学工商管理专业硕士研究生学习</w:t>
        <w:br/>
        <w:br/>
        <w:t>2001.03 辽宁煤矿安全监察局正局级干部</w:t>
        <w:br/>
        <w:br/>
        <w:t>2001.08 铁法煤业（集团）有限责任公司总经理</w:t>
        <w:br/>
        <w:br/>
        <w:t>2002.01 辽宁省铁岭市委常委，铁法煤业（集团）有限责任公司总经理</w:t>
        <w:br/>
        <w:br/>
        <w:t>2002.12 辽宁省委办公厅副主任</w:t>
        <w:br/>
        <w:br/>
        <w:t>2004.02 辽宁省委副秘书长</w:t>
        <w:br/>
        <w:br/>
        <w:t>2006.01 辽宁省阜新市委副书记，市政府副市长、代市长、党组书记</w:t>
        <w:br/>
        <w:br/>
        <w:t>2007.01 辽宁省阜新市委副书记，市政府市长、党组书记</w:t>
        <w:br/>
        <w:br/>
        <w:t>2010.12 辽宁省阜新市委书记</w:t>
        <w:br/>
        <w:br/>
        <w:t>2012.01 辽宁省铁岭市委书记</w:t>
        <w:br/>
        <w:br/>
        <w:t>2013.01 辽宁省政府副省长</w:t>
        <w:br/>
        <w:br/>
        <w:t>2015.01 辽宁省政府副省长，沈阳市委副书记</w:t>
        <w:br/>
        <w:br/>
        <w:t>2015.02 辽宁省政府副省长，沈阳市委副书记、副市长、代市长、市长</w:t>
        <w:br/>
        <w:br/>
        <w:t>2015.03 辽宁省沈阳市委副书记，市政府市长</w:t>
        <w:br/>
        <w:br/>
        <w:t>（人民网资料 截至2015年4月）</w:t>
        <w:br/>
      </w:r>
    </w:p>
    <w:p/>
    <w:p>
      <w:pPr>
        <w:pStyle w:val="Heading3"/>
      </w:pPr>
      <w:r>
        <w:t xml:space="preserve">辽宁省  大连市  </w:t>
      </w:r>
    </w:p>
    <w:p>
      <w:r>
        <w:rPr>
          <w:i/>
        </w:rPr>
        <w:t>唐军 辽宁省委常委、大连市委书记</w:t>
      </w:r>
    </w:p>
    <w:p>
      <w:r>
        <w:t>性别:  男</w:t>
      </w:r>
    </w:p>
    <w:p>
      <w:r>
        <w:t>生年：  1962年05月</w:t>
      </w:r>
    </w:p>
    <w:p>
      <w:r>
        <w:t>籍贯:  江苏建湖</w:t>
      </w:r>
    </w:p>
    <w:p>
      <w:r>
        <w:t>学历:  学士</w:t>
      </w:r>
    </w:p>
    <w:p>
      <w:r>
        <w:t xml:space="preserve">简历:  </w:t>
        <w:br/>
        <w:t>唐军，男，汉族，1962年5月出生，江苏建湖人。1983年8月参加工作。1986年1月加入中国共产党。武汉大学中文系中国文学专业毕业，文学学士。</w:t>
        <w:br/>
        <w:br/>
        <w:t>曾任劳动人事部干部局干部，人事部流动调配司人员流动处副处长，人事部办公厅部长办公室正处级秘书、副司级秘书，人事部人才流动开发司副司长，人事部规划财务司司长，人事部人事教育司司长。</w:t>
        <w:br/>
        <w:br/>
        <w:t>2007年8月任人事部副部长、党组成员。</w:t>
        <w:br/>
        <w:br/>
        <w:t>2008年3月任辽宁省委常委、组织部长。</w:t>
        <w:br/>
        <w:br/>
        <w:t>2011年6月任辽宁省委常委、大连市委书记。</w:t>
        <w:br/>
        <w:br/>
        <w:t>（人民网资料 截至2011年6月）</w:t>
        <w:br/>
      </w:r>
    </w:p>
    <w:p/>
    <w:p>
      <w:pPr>
        <w:pStyle w:val="Heading3"/>
      </w:pPr>
      <w:r>
        <w:t xml:space="preserve">辽宁省  大连市  </w:t>
      </w:r>
    </w:p>
    <w:p>
      <w:r>
        <w:rPr>
          <w:i/>
        </w:rPr>
        <w:t>肖盛峰 辽宁省大连市市长</w:t>
      </w:r>
    </w:p>
    <w:p>
      <w:r>
        <w:t>性别:  男</w:t>
      </w:r>
    </w:p>
    <w:p>
      <w:r>
        <w:t>生年：  1959年06月</w:t>
      </w:r>
    </w:p>
    <w:p>
      <w:r>
        <w:t>籍贯:  辽宁普兰店</w:t>
      </w:r>
    </w:p>
    <w:p>
      <w:r>
        <w:t>学历:  博士</w:t>
      </w:r>
    </w:p>
    <w:p>
      <w:r>
        <w:t xml:space="preserve">简历:  </w:t>
        <w:br/>
        <w:t>肖盛峰，男，汉族，1959年7月生，辽宁普兰店市人，中共党员，1977年8月参加工作，1983年6月加入中国共产党。大连理工大学管理工程专业毕业，研究生学历、管理学博士。</w:t>
        <w:br/>
        <w:br/>
        <w:t>曾任共青团大连市委组织部副部长、部长，共青团大连市委副书记，金州区政府副区长，金州区委常委，金州区委副书记、区长，大连经济技术开发区管委会副主任、党工委副书记，金州区委书记等职。</w:t>
        <w:br/>
        <w:br/>
        <w:t>2001.06 大连市委常委、市总工会主席</w:t>
        <w:br/>
        <w:br/>
        <w:t>2004.09 大连市委常委、市委秘书长</w:t>
        <w:br/>
        <w:br/>
        <w:t>2008.01 大连市委常委，市政府常务副市长</w:t>
        <w:br/>
        <w:br/>
        <w:t>2010.09 大连市委常委，市政府常务副市长，市金融工委书记</w:t>
        <w:br/>
        <w:br/>
        <w:t>2013.01 政协大连市第十二届委员会主席</w:t>
        <w:br/>
        <w:br/>
        <w:t>2014.12 大连市委副书记，市政府代理市长</w:t>
        <w:br/>
        <w:br/>
        <w:t>2015.01 大连市委副书记，市政府市长</w:t>
        <w:br/>
        <w:br/>
        <w:t>（人民网资料 截至2015年1月）</w:t>
        <w:br/>
      </w:r>
    </w:p>
    <w:p/>
    <w:p>
      <w:pPr>
        <w:pStyle w:val="Heading3"/>
      </w:pPr>
      <w:r>
        <w:t xml:space="preserve">辽宁省  鞍山市  </w:t>
      </w:r>
    </w:p>
    <w:p>
      <w:r>
        <w:rPr>
          <w:i/>
        </w:rPr>
        <w:t>孙国相 辽宁省鞍山市委书记</w:t>
      </w:r>
    </w:p>
    <w:p>
      <w:r>
        <w:t>性别:  男</w:t>
      </w:r>
    </w:p>
    <w:p>
      <w:r>
        <w:t>生年：  1965年02月</w:t>
      </w:r>
    </w:p>
    <w:p>
      <w:r>
        <w:t>籍贯:  辽宁东港</w:t>
      </w:r>
    </w:p>
    <w:p>
      <w:r>
        <w:t>学历:  博士</w:t>
      </w:r>
    </w:p>
    <w:p>
      <w:r>
        <w:t xml:space="preserve">简历:  </w:t>
        <w:br/>
        <w:t>孙国相，男，汉族，辽宁东港人。1965年2月出生，1985年参加工作，1985年加入中国共产党，东北财经大学在职研究生学历，博士学位。</w:t>
        <w:br/>
        <w:br/>
        <w:t>曾任共青团丹东市委副书记、青联主席，共青团辽宁省委副书记。</w:t>
        <w:br/>
        <w:br/>
        <w:t>1996.05 辽宁省青联副主席</w:t>
        <w:br/>
        <w:br/>
        <w:t>2002.11 共青团辽宁省委书记、省青联副主席</w:t>
        <w:br/>
        <w:br/>
        <w:t>2003.03 共青团辽宁省委书记、省青联主席</w:t>
        <w:br/>
        <w:br/>
        <w:t>2008.02 盘锦市委副书记，市政府副市长、代市长</w:t>
        <w:br/>
        <w:br/>
        <w:t>2009.01 盘锦市委副书记，市政府市长</w:t>
        <w:br/>
        <w:br/>
        <w:t>2010.08 盘锦市委书记</w:t>
        <w:br/>
        <w:br/>
        <w:t>2016.09 鞍山市委书记</w:t>
        <w:br/>
        <w:br/>
        <w:t>（人民网资料 截至2016年9月）</w:t>
        <w:br/>
      </w:r>
    </w:p>
    <w:p/>
    <w:p>
      <w:pPr>
        <w:pStyle w:val="Heading3"/>
      </w:pPr>
      <w:r>
        <w:t xml:space="preserve">辽宁省  鞍山市  </w:t>
      </w:r>
    </w:p>
    <w:p>
      <w:r>
        <w:rPr>
          <w:i/>
        </w:rPr>
        <w:t>赵爱军 辽宁省鞍山市市长</w:t>
      </w:r>
    </w:p>
    <w:p>
      <w:r>
        <w:t>性别:  男</w:t>
      </w:r>
    </w:p>
    <w:p>
      <w:r>
        <w:t>生年：  1964年03月</w:t>
      </w:r>
    </w:p>
    <w:p>
      <w:r>
        <w:t xml:space="preserve">籍贯:  </w:t>
      </w:r>
    </w:p>
    <w:p>
      <w:r>
        <w:t>学历:  研究生</w:t>
      </w:r>
    </w:p>
    <w:p>
      <w:r>
        <w:t xml:space="preserve">简历:  </w:t>
        <w:br/>
        <w:t>赵爱军，男，汉族，1964年3月生，1983年7月参加工作，1984年12月加入中国共产党，省委党校研究生学历。</w:t>
        <w:br/>
        <w:br/>
        <w:t xml:space="preserve">曾任辽宁省发展和改革委员会副主任、党组成员，辽宁省发展和改革委员会党组副书记、辽宁省振兴老工业基地领导小组办公室专职副主任(正厅级)。 </w:t>
        <w:br/>
        <w:br/>
        <w:t>2015.12 辽宁省鞍山市委副书记，市政府副市长、代理市长</w:t>
        <w:br/>
        <w:br/>
        <w:t>2016.01 辽宁省鞍山市委副书记，市政府市长</w:t>
        <w:br/>
        <w:br/>
        <w:t>（人民网资料 截至2016年1月）</w:t>
        <w:br/>
      </w:r>
    </w:p>
    <w:p/>
    <w:p>
      <w:pPr>
        <w:pStyle w:val="Heading3"/>
      </w:pPr>
      <w:r>
        <w:t xml:space="preserve">辽宁省  抚顺市  </w:t>
      </w:r>
    </w:p>
    <w:p>
      <w:r>
        <w:rPr>
          <w:i/>
        </w:rPr>
        <w:t>高宏彬 辽宁省抚顺市委书记</w:t>
      </w:r>
    </w:p>
    <w:p>
      <w:r>
        <w:t>性别:  男</w:t>
      </w:r>
    </w:p>
    <w:p>
      <w:r>
        <w:t>生年：  1971年10月</w:t>
      </w:r>
    </w:p>
    <w:p>
      <w:r>
        <w:t>籍贯:  山东蓬莱</w:t>
      </w:r>
    </w:p>
    <w:p>
      <w:r>
        <w:t>学历:  博士</w:t>
      </w:r>
    </w:p>
    <w:p>
      <w:r>
        <w:t xml:space="preserve">简历:  </w:t>
        <w:br/>
        <w:t>高宏彬，男，汉族，1971年10月生，山东蓬莱人，东北大学冶金学院铸造专业、澳大利亚拉筹伯大学工商管理专业双硕士，东北大学冶金学院金属材料专业工学博士。1992年11月入党，1996年8月参加工作。</w:t>
        <w:br/>
        <w:br/>
        <w:t>1996.07 辽宁省委党校青训班学员</w:t>
        <w:br/>
        <w:br/>
        <w:t>1996.08 曾在沈阳市东陵区东陵乡人民政府、东陵区计经委、沈阳市经贸委工作，先后任沈阳市中小企业信用担保中心副主任、主任，市经贸委办公室副主任、主任兼市中小企业信用担保中心主任</w:t>
        <w:br/>
        <w:br/>
        <w:t>2002.09 先后任沈阳市法库县委常委、副县长，县委副书记、代县长、县长</w:t>
        <w:br/>
        <w:br/>
        <w:t>2007.09 共青团辽宁省委副书记、党组成员，省青年企业家协会会长</w:t>
        <w:br/>
        <w:br/>
        <w:t>2010.05 辽宁省援疆工作前方指挥部总指挥、省援疆干部总领队（正厅级），新疆塔城地委副书记（厅长级）</w:t>
        <w:br/>
        <w:br/>
        <w:t>2010.12 辽宁省发改委副主任、党组成员、省援疆工作前方指挥部党组书记、总指挥、省援疆干部总领队（正厅级），新疆塔城地委副书记（厅长级）</w:t>
        <w:br/>
        <w:br/>
        <w:t>2012.01 中共本溪市委副书记</w:t>
        <w:br/>
        <w:br/>
        <w:t>2012.02 中共本溪市委副书记，市政府副市长、代市长、市长</w:t>
        <w:br/>
        <w:br/>
        <w:t>2015.06 中共本溪市委书记，市政府市长</w:t>
        <w:br/>
        <w:br/>
        <w:t>2015.07 中共本溪市委书记</w:t>
        <w:br/>
        <w:br/>
        <w:t>2016.06 中共抚顺市委委员、常委、书记</w:t>
        <w:br/>
        <w:br/>
        <w:t>（人民网资料 截至2016年6月）</w:t>
        <w:br/>
      </w:r>
    </w:p>
    <w:p/>
    <w:p>
      <w:pPr>
        <w:pStyle w:val="Heading3"/>
      </w:pPr>
      <w:r>
        <w:t xml:space="preserve">辽宁省  抚顺市  </w:t>
      </w:r>
    </w:p>
    <w:p>
      <w:r>
        <w:rPr>
          <w:i/>
        </w:rPr>
        <w:t>葛海鹰 辽宁省抚顺市市长</w:t>
      </w:r>
    </w:p>
    <w:p>
      <w:r>
        <w:t>性别:  男</w:t>
      </w:r>
    </w:p>
    <w:p>
      <w:r>
        <w:t xml:space="preserve">生年：  </w:t>
      </w:r>
    </w:p>
    <w:p>
      <w:r>
        <w:t xml:space="preserve">籍贯:  </w:t>
      </w:r>
    </w:p>
    <w:p>
      <w:r>
        <w:t>学历:  博士</w:t>
      </w:r>
    </w:p>
    <w:p>
      <w:r>
        <w:t xml:space="preserve">简历:  </w:t>
        <w:br/>
        <w:t>葛海鹰，男，汉族，1983年8月参加工作，1986年6月加入中国共产党，研究生学历，博士学位，教授。</w:t>
        <w:br/>
        <w:br/>
        <w:t>曾任鞍钢集团国际经济贸易公司副总经理，鞍山市市长助理，鞍山市副市长，辽宁省对外贸易经济合作厅副厅长、党组成员、党组副书记，辽宁省政府副秘书长等职。</w:t>
        <w:br/>
        <w:br/>
        <w:t>2015.10 辽宁省抚顺市委副书记，市政府副市长、代市长、党组书记</w:t>
        <w:br/>
        <w:br/>
        <w:t>2016.01 辽宁省抚顺市委副书记，市政府市长、党组书记</w:t>
        <w:br/>
        <w:br/>
        <w:t>（人民网资料 截至2016年1月）</w:t>
        <w:br/>
      </w:r>
    </w:p>
    <w:p/>
    <w:p>
      <w:pPr>
        <w:pStyle w:val="Heading3"/>
      </w:pPr>
      <w:r>
        <w:t xml:space="preserve">辽宁省  本溪市  </w:t>
      </w:r>
    </w:p>
    <w:p>
      <w:r>
        <w:rPr>
          <w:i/>
        </w:rPr>
        <w:t>崔枫林 辽宁省本溪市委书记</w:t>
      </w:r>
    </w:p>
    <w:p>
      <w:r>
        <w:t>性别:  男</w:t>
      </w:r>
    </w:p>
    <w:p>
      <w:r>
        <w:t>生年：  1960年10月</w:t>
      </w:r>
    </w:p>
    <w:p>
      <w:r>
        <w:t xml:space="preserve">籍贯:  </w:t>
      </w:r>
    </w:p>
    <w:p>
      <w:r>
        <w:t xml:space="preserve">学历:  </w:t>
      </w:r>
    </w:p>
    <w:p>
      <w:r>
        <w:t xml:space="preserve">简历:  </w:t>
        <w:br/>
        <w:t>崔枫林，男，汉族，1960年10月出生，大连陆军学院指挥自动化专业，中央党校经济专业，经济师。1979年9月参加工作，1981年4月加入中国共产党。</w:t>
        <w:br/>
        <w:br/>
        <w:t>1979.09 大连陆军学院指挥自动化专业学习</w:t>
        <w:br/>
        <w:br/>
        <w:t>1982.08 大连陆军学院干部处运筹教研室干事、教员</w:t>
        <w:br/>
        <w:br/>
        <w:t>1990.04 辽宁省计经委人事处副主任科员（其间：1991.08-1993.12中央党校经济专业在职大学学习）</w:t>
        <w:br/>
        <w:br/>
        <w:t>1995.03 辽宁省建设投资公司人事部部长</w:t>
        <w:br/>
        <w:br/>
        <w:t>（1992.09-1995.08美国夏威夷州立大学工商管理专业研究生课程班在职学习）</w:t>
        <w:br/>
        <w:br/>
        <w:t>1996.06 辽宁省建设投资公司分党组成员、总经理助理</w:t>
        <w:br/>
        <w:br/>
        <w:t>1997.12 辽宁创业（投资）集团有限责任公司总经理助理兼辽宁创业建设有限公司董事长</w:t>
        <w:br/>
        <w:br/>
        <w:t>1998.11 葫芦岛市政府市长助理</w:t>
        <w:br/>
        <w:br/>
        <w:t>2000.01 葫芦岛市政府副市长</w:t>
        <w:br/>
        <w:br/>
        <w:t>2005.09 葫芦岛市委常委，市政府常务副市长</w:t>
        <w:br/>
        <w:br/>
        <w:t>2009.09 葫芦岛市委常委，市政府常务副市长兼辽宁锦化集团有限公司董事长（其间：2009.11-2009.12在辽宁省委党校第37期市厅级干部进修班学习）</w:t>
        <w:br/>
        <w:br/>
        <w:t>2010.01 葫芦岛市委常委兼辽宁锦化集团有限公司董事长</w:t>
        <w:br/>
        <w:br/>
        <w:t>2010.02 葫芦岛市委副书记、市委党校校长兼辽宁锦化集团有限公司董事长</w:t>
        <w:br/>
        <w:br/>
        <w:t>2011.05 葫芦岛市委副书记、市委党校校长</w:t>
        <w:br/>
        <w:br/>
        <w:t>2013.03 辽宁省审计厅厅长、党组书记（其间：2014.11-2014.12在辽宁省委党校市厅级领导干部第52期进修班学习）</w:t>
        <w:br/>
        <w:br/>
        <w:t>2015.06 本溪市委副书记</w:t>
        <w:br/>
        <w:br/>
        <w:t xml:space="preserve">2015.07 本溪市委副书记，市政府副市长、代理市长、党组书记 </w:t>
        <w:br/>
        <w:br/>
        <w:t xml:space="preserve">2016.01 本溪市委副书记，市政府市长、党组书记 </w:t>
        <w:br/>
        <w:br/>
        <w:t>2016.07 本溪市委书记，市政府市长、党组书记</w:t>
        <w:br/>
        <w:br/>
        <w:t>2016.08 本溪市委书记</w:t>
        <w:br/>
        <w:br/>
        <w:t>（人民网资料 截至2016年8月）</w:t>
        <w:br/>
      </w:r>
    </w:p>
    <w:p/>
    <w:p>
      <w:pPr>
        <w:pStyle w:val="Heading3"/>
      </w:pPr>
      <w:r>
        <w:t xml:space="preserve">辽宁省  本溪市  </w:t>
      </w:r>
    </w:p>
    <w:p>
      <w:r>
        <w:rPr>
          <w:i/>
        </w:rPr>
        <w:t>田树槐 辽宁省本溪市市长</w:t>
      </w:r>
    </w:p>
    <w:p>
      <w:r>
        <w:t>性别:  男</w:t>
      </w:r>
    </w:p>
    <w:p>
      <w:r>
        <w:t>生年：  1965年09月</w:t>
      </w:r>
    </w:p>
    <w:p>
      <w:r>
        <w:t>籍贯:  辽宁建昌</w:t>
      </w:r>
    </w:p>
    <w:p>
      <w:r>
        <w:t>学历:  硕士</w:t>
      </w:r>
    </w:p>
    <w:p>
      <w:r>
        <w:t xml:space="preserve">简历:  </w:t>
        <w:br/>
        <w:t>田树槐，男，汉族，1965年9月出生，辽宁建昌人，1984年7月参加工作，1987年5月加入中国共产党，在职大学学历（辽宁大学，哲学专业），管理学硕士学位（美国班尼迪克大学，信息管理专业）。</w:t>
        <w:br/>
        <w:br/>
        <w:t>1981.08 朝阳地区凌源师范学校学生</w:t>
        <w:br/>
        <w:br/>
        <w:t>1984.07 建昌县高中团委书记（其间：1985.08-1988.07辽宁大学哲学系哲学专业在职大学学习）</w:t>
        <w:br/>
        <w:br/>
        <w:t>1989.10 共青团建昌县委青农部长</w:t>
        <w:br/>
        <w:br/>
        <w:t>1991.01 建昌县八家子镇党委副书记</w:t>
        <w:br/>
        <w:br/>
        <w:t>1991.09 建昌县八家子镇党委副书记、镇长</w:t>
        <w:br/>
        <w:br/>
        <w:t>1995.03 建昌县八家子镇党委书记</w:t>
        <w:br/>
        <w:br/>
        <w:t>1996.05 建昌县委常委、组织部部长</w:t>
        <w:br/>
        <w:br/>
        <w:t>1997.11 建昌县委常委、副县长</w:t>
        <w:br/>
        <w:br/>
        <w:t>（1995.09-1997.12中央党校函授学院政法专业在职大学学习）</w:t>
        <w:br/>
        <w:br/>
        <w:t>2000.04 建昌县委常务副书记</w:t>
        <w:br/>
        <w:br/>
        <w:t>（1998.10-2000.08 北京师范大学管理学院经济管理专业在职研究生班学习）</w:t>
        <w:br/>
        <w:br/>
        <w:t>2002.12 绥中县委副书记</w:t>
        <w:br/>
        <w:br/>
        <w:t>2003.01 绥中县委副书记、政协主席</w:t>
        <w:br/>
        <w:br/>
        <w:t>2006.07 绥中县委副书记、县长</w:t>
        <w:br/>
        <w:br/>
        <w:t>2009.03 绥中县委副书记、县长，葫芦岛绥中滨海经济区工委副书记、管委会主任</w:t>
        <w:br/>
        <w:br/>
        <w:t>2009.10 绥中县委书记、县长，葫芦岛绥中滨海经济区工委副书记、管委会主任</w:t>
        <w:br/>
        <w:br/>
        <w:t>2009.12 绥中县委书记，葫芦岛绥中滨海经济区工委副书记、管委会主任</w:t>
        <w:br/>
        <w:br/>
        <w:t>2010.12 葫芦岛市副市级干部、绥中县委书记，葫芦岛绥中滨海经济区工委副书记、管委会主任</w:t>
        <w:br/>
        <w:br/>
        <w:t>（2009.09-2011.05美国班尼迪克大学信息管理专业攻读硕士学位，获管理学硕士学位）</w:t>
        <w:br/>
        <w:br/>
        <w:t>2011.11 辽宁省林业厅党组成员、副厅长（其间：2015.03-2015.05省委党校市厅级领导干部第53期进修班学习）</w:t>
        <w:br/>
        <w:br/>
        <w:t>2015.08 本溪市委副书记、市委党校校长（市行政学院院长）（其间：2015.10-2015.11 省委党校市厅级中青年干部培训班（第1期）学习）</w:t>
        <w:br/>
        <w:br/>
        <w:t>2016.08 本溪市委副书记，市政府副市长、代市长、党组书记、市委党校校长（市行政学院院长）</w:t>
        <w:br/>
        <w:br/>
        <w:t>2016.09 本溪市委副书记，市政府副市长、代市长、党组书记</w:t>
        <w:br/>
        <w:br/>
        <w:t>2016.10 本溪市委副书记，市政府市长、党组书记</w:t>
        <w:br/>
        <w:br/>
        <w:t>（人民网资料 截至2016年10月）</w:t>
        <w:br/>
      </w:r>
    </w:p>
    <w:p/>
    <w:p>
      <w:pPr>
        <w:pStyle w:val="Heading3"/>
      </w:pPr>
      <w:r>
        <w:t xml:space="preserve">辽宁省  丹东市  </w:t>
      </w:r>
    </w:p>
    <w:p>
      <w:r>
        <w:rPr>
          <w:i/>
        </w:rPr>
        <w:t>刘兴伟 辽宁省丹东市委书记</w:t>
      </w:r>
    </w:p>
    <w:p>
      <w:r>
        <w:t>性别:  男</w:t>
      </w:r>
    </w:p>
    <w:p>
      <w:r>
        <w:t>生年：  1963年02月</w:t>
      </w:r>
    </w:p>
    <w:p>
      <w:r>
        <w:t xml:space="preserve">籍贯:  </w:t>
      </w:r>
    </w:p>
    <w:p>
      <w:r>
        <w:t>学历:  硕士</w:t>
      </w:r>
    </w:p>
    <w:p>
      <w:r>
        <w:t xml:space="preserve">简历:  </w:t>
        <w:br/>
        <w:t>刘兴伟，男，汉族，1963年2月生，1981年2月参加工作，1987年5月加入中国共产党，省委党校大学学历，硕士学位。</w:t>
        <w:br/>
        <w:br/>
        <w:t>1981.02 辽宁省大连市甘井子区工商局干部</w:t>
        <w:br/>
        <w:br/>
        <w:t>1989.01 辽宁省大连市甘井子区营城子镇镇长助理</w:t>
        <w:br/>
        <w:br/>
        <w:t>1990.03 辽宁省委青年干部培训班学习</w:t>
        <w:br/>
        <w:br/>
        <w:t>1991.10 辽宁省大连市甘井子区纪委常委、案件检查室主任</w:t>
        <w:br/>
        <w:br/>
        <w:t>1992.11 辽宁省大连市甘井子区财政局副局长</w:t>
        <w:br/>
        <w:br/>
        <w:t>1994.12 辽宁省大连市甘井子区革镇堡镇党委副书记、镇长</w:t>
        <w:br/>
        <w:br/>
        <w:t>1996.03 辽宁省大连市甘井子区政府办公室主任、党组书记</w:t>
        <w:br/>
        <w:br/>
        <w:t>1997.01 辽宁省大连市甘井子区政府区长助理</w:t>
        <w:br/>
        <w:br/>
        <w:t>1997.12 辽宁省大连市甘井子区政府副区长</w:t>
        <w:br/>
        <w:br/>
        <w:t>2000.08 中共辽宁省大连市甘井子区委常委，区政府副区长</w:t>
        <w:br/>
        <w:br/>
        <w:t>2004.04 中共辽宁省长海县县委副书记，县政府县长</w:t>
        <w:br/>
        <w:br/>
        <w:t>2006.09 中共辽宁省长海县委书记</w:t>
        <w:br/>
        <w:br/>
        <w:t>2008.06 中共辽宁省瓦房店市委书记，大连长兴岛经济技术开发区（长兴岛临港工业区）党工委副书记，瓦房店沿海经济区党工委书记</w:t>
        <w:br/>
        <w:br/>
        <w:t>2012.04 中共辽宁省本溪市委常委，市政府常务副市长</w:t>
        <w:br/>
        <w:br/>
        <w:t>2014.09 中共辽宁省锦州市委副书记，市政府副市长、代市长</w:t>
        <w:br/>
        <w:br/>
        <w:t>2015.01 中共辽宁省锦州市委副书记，市政府市长</w:t>
        <w:br/>
        <w:br/>
        <w:t>2016.09 中共辽宁省丹东市委书记</w:t>
        <w:br/>
        <w:br/>
        <w:t>（人民网资料 截至2016年9月）</w:t>
        <w:br/>
      </w:r>
    </w:p>
    <w:p/>
    <w:p>
      <w:pPr>
        <w:pStyle w:val="Heading3"/>
      </w:pPr>
      <w:r>
        <w:t xml:space="preserve">辽宁省  丹东市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辽宁省  锦州市  </w:t>
      </w:r>
    </w:p>
    <w:p>
      <w:r>
        <w:rPr>
          <w:i/>
        </w:rPr>
        <w:t>王明玉 辽宁省锦州市委书记</w:t>
      </w:r>
    </w:p>
    <w:p>
      <w:r>
        <w:t>性别:  男</w:t>
      </w:r>
    </w:p>
    <w:p>
      <w:r>
        <w:t>生年：  1964年09月</w:t>
      </w:r>
    </w:p>
    <w:p>
      <w:r>
        <w:t>籍贯:  辽宁朝阳</w:t>
      </w:r>
    </w:p>
    <w:p>
      <w:r>
        <w:t>学历:  硕士</w:t>
      </w:r>
    </w:p>
    <w:p>
      <w:r>
        <w:t xml:space="preserve">简历:  </w:t>
        <w:br/>
        <w:t>王明玉，男，汉族，1964年10月出生，中共党员，硕士研究生、研究员。</w:t>
        <w:br/>
        <w:br/>
        <w:t>1984.08 辽宁师范大学生物系生物专业学习</w:t>
        <w:br/>
        <w:br/>
        <w:t>1988.08 辽宁师范大学生物系辅导员、团委书记</w:t>
        <w:br/>
        <w:br/>
        <w:t>1989.12 辽宁师范大学思想政治教研室助教、干事</w:t>
        <w:br/>
        <w:br/>
        <w:t>1991.07 辽宁师范大学外事处接待科科长</w:t>
        <w:br/>
        <w:br/>
        <w:t>1993.11 辽宁师范大学国际文化交流中心总经理（正科级）</w:t>
        <w:br/>
        <w:br/>
        <w:t>1994.09 辽宁师范大学国际交流学院副院长（副处级）、国际文化交流中心总经理</w:t>
        <w:br/>
        <w:br/>
        <w:t>1996.03 辽宁师范大学校长助理（正处级）</w:t>
        <w:br/>
        <w:br/>
        <w:t>1998.05 辽宁师范大学副校长</w:t>
        <w:br/>
        <w:br/>
        <w:t>（1997.09—2000.07在吉林农业大学农业经济管理专业在职研究生学习，获管理学硕士学位）</w:t>
        <w:br/>
        <w:br/>
        <w:t>2003.06 辽宁中医学院党委书记</w:t>
        <w:br/>
        <w:br/>
        <w:t>2006.03 辽宁中医药大学党委书记</w:t>
        <w:br/>
        <w:br/>
        <w:t>2010.08 朝阳市委副书记，市政府副市长、代市长、党组书记</w:t>
        <w:br/>
        <w:br/>
        <w:t>2011.01 朝阳市委副书记，市政府市长、党组书记</w:t>
        <w:br/>
        <w:br/>
        <w:t>2013.02 朝阳市委书记</w:t>
        <w:br/>
        <w:br/>
        <w:t>2014.03 锦州市委书记</w:t>
        <w:br/>
        <w:br/>
        <w:t>（人民网资料 截至2014年3月）</w:t>
        <w:br/>
      </w:r>
    </w:p>
    <w:p/>
    <w:p>
      <w:pPr>
        <w:pStyle w:val="Heading3"/>
      </w:pPr>
      <w:r>
        <w:t xml:space="preserve">辽宁省  锦州市  </w:t>
      </w:r>
    </w:p>
    <w:p>
      <w:r>
        <w:rPr>
          <w:i/>
        </w:rPr>
        <w:t>王德佳 辽宁省锦州市市长</w:t>
      </w:r>
    </w:p>
    <w:p>
      <w:r>
        <w:t>性别:  男</w:t>
      </w:r>
    </w:p>
    <w:p>
      <w:r>
        <w:t>生年：  1963年06月</w:t>
      </w:r>
    </w:p>
    <w:p>
      <w:r>
        <w:t xml:space="preserve">籍贯:  </w:t>
      </w:r>
    </w:p>
    <w:p>
      <w:r>
        <w:t>学历:  博士</w:t>
      </w:r>
    </w:p>
    <w:p>
      <w:r>
        <w:t xml:space="preserve">简历:  </w:t>
        <w:br/>
        <w:t>王德佳，男，汉族，1963年6月生，1983年8月参加工作，1989年7月加入中国共产党，在职研究生学历，博士学位，教授研究员级高级工程师。</w:t>
        <w:br/>
        <w:br/>
        <w:t>2013.05 辽宁省凌河保护区管理局局长、党组书记</w:t>
        <w:br/>
        <w:br/>
        <w:t>2014.10 辽宁省机场管理集团有限公司党委书记、董事长</w:t>
        <w:br/>
        <w:br/>
        <w:t>2016.09 锦州市委副书记，市政府代市长</w:t>
        <w:br/>
        <w:br/>
        <w:t>2016.10 锦州市委副书记，市政府市长</w:t>
        <w:br/>
        <w:br/>
        <w:t>（人民网资料 截至2016年10月）</w:t>
        <w:br/>
      </w:r>
    </w:p>
    <w:p/>
    <w:p>
      <w:pPr>
        <w:pStyle w:val="Heading3"/>
      </w:pPr>
      <w:r>
        <w:t xml:space="preserve">辽宁省  营口市  </w:t>
      </w:r>
    </w:p>
    <w:p>
      <w:r>
        <w:rPr>
          <w:i/>
        </w:rPr>
        <w:t>赵长富 辽宁省营口市委书记</w:t>
      </w:r>
    </w:p>
    <w:p>
      <w:r>
        <w:t>性别:  男</w:t>
      </w:r>
    </w:p>
    <w:p>
      <w:r>
        <w:t>生年：  1961年01月</w:t>
      </w:r>
    </w:p>
    <w:p>
      <w:r>
        <w:t xml:space="preserve">籍贯:  </w:t>
      </w:r>
    </w:p>
    <w:p>
      <w:r>
        <w:t>学历:  学士</w:t>
      </w:r>
    </w:p>
    <w:p>
      <w:r>
        <w:t xml:space="preserve">简历:  </w:t>
        <w:br/>
        <w:t>赵长富，男，1961年1月生，汉族，1982年7月入党，1983年8月参加工作，大学学历，工学学士学位。</w:t>
        <w:br/>
        <w:br/>
        <w:t>历任共青团丹东市委副书记、党组成员，共青团丹东市委书记、党组成员，凤城市委副书记，凤城市委副书记、市人民政府代市长，凤城市委副书记、市人民政府市长，凤城市委书记，凤城市委书记兼人大常委会主任，丹东市人民政府副市长，丹东市委常委、市政府副市长，辽宁省环境保护厅副厅长、党组成员，辽宁省环境保护厅副厅长、党组副书记，辽宁省环境保护厅副厅长、党组副书记、辽宁省大伙房水源地保护区管理委员会办公室主任（正厅级），营口市委副书记。</w:t>
        <w:br/>
        <w:br/>
        <w:t>2015.10 营口市委副书记，市政府代市长</w:t>
        <w:br/>
        <w:br/>
        <w:t>2016.01 营口市委副书记，市政府市长</w:t>
        <w:br/>
        <w:br/>
        <w:t>2016.09 营口市委书记</w:t>
        <w:br/>
        <w:br/>
        <w:t>（人民网资料 截至2016年9月）</w:t>
        <w:br/>
      </w:r>
    </w:p>
    <w:p/>
    <w:p>
      <w:pPr>
        <w:pStyle w:val="Heading3"/>
      </w:pPr>
      <w:r>
        <w:t xml:space="preserve">辽宁省  营口市  </w:t>
      </w:r>
    </w:p>
    <w:p>
      <w:r>
        <w:rPr>
          <w:i/>
        </w:rPr>
        <w:t>余功斌 辽宁省营口市市长</w:t>
      </w:r>
    </w:p>
    <w:p>
      <w:r>
        <w:t>性别:  男</w:t>
      </w:r>
    </w:p>
    <w:p>
      <w:r>
        <w:t>生年：  1967年04月</w:t>
      </w:r>
    </w:p>
    <w:p>
      <w:r>
        <w:t xml:space="preserve">籍贯:  </w:t>
      </w:r>
    </w:p>
    <w:p>
      <w:r>
        <w:t>学历:  博士</w:t>
      </w:r>
    </w:p>
    <w:p>
      <w:r>
        <w:t xml:space="preserve">简历:  </w:t>
        <w:br/>
        <w:t>余功斌，男，1967年4月生，汉族，1987年6月入党，1990年8月参加工作，研究生学历，全日制经济学硕士学位，在职经济学博士学位。</w:t>
        <w:br/>
        <w:br/>
        <w:t>历任财政部社会保障司养老待业处副处长；财政部社会保障司司秘书（正处级）；财政部社会保障司制度精算处处长等职务。</w:t>
        <w:br/>
        <w:br/>
        <w:t>2005.10 社会保障司副司长（期间：2011.06-2013.06挂职任昆明市委常委、市政府副市长、云南省政府副秘书长）</w:t>
        <w:br/>
        <w:br/>
        <w:t>2013.09 财政部驻贵州省财政监察专员办事处党组书记、监察专员</w:t>
        <w:br/>
        <w:br/>
        <w:t>2016.09 营口市委副书记，市政府副市长、代市长</w:t>
        <w:br/>
        <w:br/>
        <w:t>2016.10 营口市委副书记，市政府市长</w:t>
        <w:br/>
        <w:br/>
        <w:t>（人民网资料 截至2016年10月）</w:t>
        <w:br/>
      </w:r>
    </w:p>
    <w:p/>
    <w:p>
      <w:pPr>
        <w:pStyle w:val="Heading3"/>
      </w:pPr>
      <w:r>
        <w:t xml:space="preserve">辽宁省  阜新市  </w:t>
      </w:r>
    </w:p>
    <w:p>
      <w:r>
        <w:rPr>
          <w:i/>
        </w:rPr>
        <w:t>张铁民 辽宁省阜新市委书记</w:t>
      </w:r>
    </w:p>
    <w:p>
      <w:r>
        <w:t>性别:  男</w:t>
      </w:r>
    </w:p>
    <w:p>
      <w:r>
        <w:t>生年：  1960年08月</w:t>
      </w:r>
    </w:p>
    <w:p>
      <w:r>
        <w:t>籍贯:  河北清苑</w:t>
      </w:r>
    </w:p>
    <w:p>
      <w:r>
        <w:t>学历:  硕士</w:t>
      </w:r>
    </w:p>
    <w:p>
      <w:r>
        <w:t xml:space="preserve">简历:  </w:t>
        <w:br/>
        <w:t>张铁民，男，汉族，1960年8月出生，河北清苑人，1983年7月参加工作，1984年12月入党，1983年7月参加工作。在职研究生学历，哈尔滨建工学院建筑经济与管理专业研究生毕业，硕士学位，高级工程师。</w:t>
        <w:br/>
        <w:br/>
        <w:t>历任沈阳建筑工程学院建工系学生办副主任、团总支书记（副科级）；辽宁省政府重点工程办公室副主任科员；辽宁省计经委投资处副主任科员；辽宁省计委投资处主任科员，副处长；辽宁省计委主任助理、党组成员；辽宁省发展计划委员会副主任、党组成员；营口市委常委、市政府党组副书记。</w:t>
        <w:br/>
        <w:br/>
        <w:t>2006.02 朝阳市委副书记，市政府代市长</w:t>
        <w:br/>
        <w:br/>
        <w:t>2007.01 朝阳市委副书记，市政府市长</w:t>
        <w:br/>
        <w:br/>
        <w:t>2010.08 辽宁省交通厅党组书记、厅长</w:t>
        <w:br/>
        <w:br/>
        <w:t>2013.02 阜新市委书记</w:t>
        <w:br/>
        <w:br/>
        <w:t>（人民网资料 截至2013年2月）</w:t>
        <w:br/>
      </w:r>
    </w:p>
    <w:p/>
    <w:p>
      <w:pPr>
        <w:pStyle w:val="Heading3"/>
      </w:pPr>
      <w:r>
        <w:t xml:space="preserve">辽宁省  阜新市  </w:t>
      </w:r>
    </w:p>
    <w:p>
      <w:r>
        <w:rPr>
          <w:i/>
        </w:rPr>
        <w:t>甄杰 辽宁省阜新市市长</w:t>
      </w:r>
    </w:p>
    <w:p>
      <w:r>
        <w:t>性别:  男</w:t>
      </w:r>
    </w:p>
    <w:p>
      <w:r>
        <w:t>生年：  1968年03月</w:t>
      </w:r>
    </w:p>
    <w:p>
      <w:r>
        <w:t xml:space="preserve">籍贯:  </w:t>
      </w:r>
    </w:p>
    <w:p>
      <w:r>
        <w:t>学历:  硕士</w:t>
      </w:r>
    </w:p>
    <w:p>
      <w:r>
        <w:t xml:space="preserve">简历:  </w:t>
        <w:br/>
        <w:t>甄杰，男，满族，1968年3月生，1988年7月参加工作，1997年5月加入中国共产党，在职研究生学历，硕士学位。</w:t>
        <w:br/>
        <w:br/>
        <w:t>曾任辽宁省民族事务委员会（宗教事务局）党组书记、主任（局长）。</w:t>
        <w:br/>
        <w:br/>
        <w:t>2016.09 辽宁省阜新市委副书记，市政府副市长、代市长</w:t>
        <w:br/>
        <w:br/>
        <w:t>2016.10 辽宁省阜新市委副书记，市政府市长</w:t>
        <w:br/>
        <w:br/>
        <w:t>（人民网资料 截至2016年10月）</w:t>
        <w:br/>
      </w:r>
    </w:p>
    <w:p/>
    <w:p>
      <w:pPr>
        <w:pStyle w:val="Heading3"/>
      </w:pPr>
      <w:r>
        <w:t xml:space="preserve">辽宁省  辽阳市  </w:t>
      </w:r>
    </w:p>
    <w:p>
      <w:r>
        <w:rPr>
          <w:i/>
        </w:rPr>
        <w:t>王凤波 辽宁省辽阳市委书记</w:t>
      </w:r>
    </w:p>
    <w:p>
      <w:r>
        <w:t>性别:  男</w:t>
      </w:r>
    </w:p>
    <w:p>
      <w:r>
        <w:t>生年：  1963年11月</w:t>
      </w:r>
    </w:p>
    <w:p>
      <w:r>
        <w:t xml:space="preserve">籍贯:  </w:t>
      </w:r>
    </w:p>
    <w:p>
      <w:r>
        <w:t>学历:  博士</w:t>
      </w:r>
    </w:p>
    <w:p>
      <w:r>
        <w:t xml:space="preserve">简历:  </w:t>
        <w:br/>
        <w:t>王凤波，男，汉族，1963年12月生，1974年4月参加工作（1974年4月被沈阳杂技团正式招录为演员），1986年12月加入中国共产党，在职研究生学历，博士学位。</w:t>
        <w:br/>
        <w:br/>
        <w:t>曾任沈阳市委常委、宣传部部长。</w:t>
        <w:br/>
        <w:br/>
        <w:t>2015.10 辽阳市委书记</w:t>
        <w:br/>
        <w:br/>
        <w:t>（人民网资料 截至2015年10月）</w:t>
        <w:br/>
      </w:r>
    </w:p>
    <w:p/>
    <w:p>
      <w:pPr>
        <w:pStyle w:val="Heading3"/>
      </w:pPr>
      <w:r>
        <w:t xml:space="preserve">辽宁省  辽阳市  </w:t>
      </w:r>
    </w:p>
    <w:p>
      <w:r>
        <w:rPr>
          <w:i/>
        </w:rPr>
        <w:t>裴伟东 辽宁省辽阳市市长</w:t>
      </w:r>
    </w:p>
    <w:p>
      <w:r>
        <w:t>性别:  男</w:t>
      </w:r>
    </w:p>
    <w:p>
      <w:r>
        <w:t>生年：  1964年09月</w:t>
      </w:r>
    </w:p>
    <w:p>
      <w:r>
        <w:t xml:space="preserve">籍贯:  </w:t>
      </w:r>
    </w:p>
    <w:p>
      <w:r>
        <w:t>学历:  硕士</w:t>
      </w:r>
    </w:p>
    <w:p>
      <w:r>
        <w:t xml:space="preserve">简历:  </w:t>
        <w:br/>
        <w:t>裴伟东，男，汉族，1964年10月生，1989年4月参加工作，1989年1月加入中国共产党，研究生学历，硕士学位。</w:t>
        <w:br/>
        <w:br/>
        <w:t>曾任辽宁省发展和改革委员会固定资产投资处处长，辽宁省发展和改革委员会副主任、党组成员，葫芦岛市委常委、常务副市长。</w:t>
        <w:br/>
        <w:br/>
        <w:t>2014.09 辽阳市委副书记，市政府副市长、代市长</w:t>
        <w:br/>
        <w:br/>
        <w:t>2015.01 辽阳市委副书记，市政府市长</w:t>
        <w:br/>
        <w:br/>
        <w:t>（人民网资料 截至2015年1月）</w:t>
        <w:br/>
      </w:r>
    </w:p>
    <w:p/>
    <w:p>
      <w:pPr>
        <w:pStyle w:val="Heading3"/>
      </w:pPr>
      <w:r>
        <w:t xml:space="preserve">辽宁省  盘锦市  </w:t>
      </w:r>
    </w:p>
    <w:p>
      <w:r>
        <w:rPr>
          <w:i/>
        </w:rPr>
        <w:t>高科 辽宁省盘锦市委书记</w:t>
      </w:r>
    </w:p>
    <w:p>
      <w:r>
        <w:t>性别:  男</w:t>
      </w:r>
    </w:p>
    <w:p>
      <w:r>
        <w:t>生年：  1960年06月</w:t>
      </w:r>
    </w:p>
    <w:p>
      <w:r>
        <w:t xml:space="preserve">籍贯:  </w:t>
      </w:r>
    </w:p>
    <w:p>
      <w:r>
        <w:t xml:space="preserve">学历:  </w:t>
      </w:r>
    </w:p>
    <w:p>
      <w:r>
        <w:t xml:space="preserve">简历:  </w:t>
        <w:br/>
        <w:t>高科，男，生于1960年6月，1982年毕业于渤海大学化学化工学院（原锦州师范学院化学系）。</w:t>
        <w:br/>
        <w:br/>
        <w:t>历任海城市经委化建公司科员，编委办秘书，市委组织部干事、科长、副部长、常务副部长、中共大洼县委副书记，县直机关工委书记，党校校长，常务副书记、县长、县委书记、盘锦辽滨沿海经济区党工委书记。现任盘锦市委常委、常务副市长、大洼县委书记、盘锦辽滨沿海经济区党工委书记。</w:t>
        <w:br/>
        <w:br/>
        <w:t>2014.03 中共盘锦市委副书记，市人民政府市长</w:t>
        <w:br/>
        <w:br/>
        <w:t>2016.09 中共盘锦市委书记</w:t>
        <w:br/>
        <w:br/>
        <w:t>（人民网资料 截至2016年9月）</w:t>
        <w:br/>
      </w:r>
    </w:p>
    <w:p/>
    <w:p>
      <w:pPr>
        <w:pStyle w:val="Heading3"/>
      </w:pPr>
      <w:r>
        <w:t xml:space="preserve">辽宁省  盘锦市  </w:t>
      </w:r>
    </w:p>
    <w:p>
      <w:r>
        <w:rPr>
          <w:i/>
        </w:rPr>
        <w:t>郝春荣 辽宁省盘锦市市长</w:t>
      </w:r>
    </w:p>
    <w:p>
      <w:r>
        <w:t>性别:  女</w:t>
      </w:r>
    </w:p>
    <w:p>
      <w:r>
        <w:t>生年：  1963年06月</w:t>
      </w:r>
    </w:p>
    <w:p>
      <w:r>
        <w:t>籍贯:  山东牟平</w:t>
      </w:r>
    </w:p>
    <w:p>
      <w:r>
        <w:t>学历:  研究生</w:t>
      </w:r>
    </w:p>
    <w:p>
      <w:r>
        <w:t xml:space="preserve">简历:  </w:t>
        <w:br/>
        <w:t>郝春荣，女，出生于1963年6月，山东牟平人。1983年8月参加工作，1985年1月加入中国共产党，研究生学历。</w:t>
        <w:br/>
        <w:br/>
        <w:t>1983.08 历任辽阳市卫生学校团委干事、副书记、书记</w:t>
        <w:br/>
        <w:br/>
        <w:t>1985.08 辽阳市卫生局团委副书记、书记</w:t>
        <w:br/>
        <w:br/>
        <w:t>1990.02 辽阳市团市委副书记</w:t>
        <w:br/>
        <w:br/>
        <w:t>1992.11 辽阳市团市委书记</w:t>
        <w:br/>
        <w:br/>
        <w:t>1994.05 辽阳市进出口公司副总经理（县级）、辽阳香港发展有限公司经理</w:t>
        <w:br/>
        <w:br/>
        <w:t>1996.02 辽阳市太子河区政府副区长（县级）</w:t>
        <w:br/>
        <w:br/>
        <w:t>1997.11 辽阳市太子河区委常委，区政府副区长（县级）</w:t>
        <w:br/>
        <w:br/>
        <w:t>1999.12 辽阳市太子河区委副书记，区政府区长</w:t>
        <w:br/>
        <w:br/>
        <w:t>2000.10 辽阳市太子河区委副书记，区政府区长兼辽阳市太子河区开发带管委会主任</w:t>
        <w:br/>
        <w:br/>
        <w:t>2000.11 辽阳市委常委</w:t>
        <w:br/>
        <w:br/>
        <w:t>2001.01 辽阳市委常委、市总工会主席、党组书记</w:t>
        <w:br/>
        <w:br/>
        <w:t>2003.01 辽阳市委常委，市政府副市长</w:t>
        <w:br/>
        <w:br/>
        <w:t>2003.04 辽阳市政府副市长</w:t>
        <w:br/>
        <w:br/>
        <w:t>2008.05 辽阳市委常委，市政府副市长</w:t>
        <w:br/>
        <w:br/>
        <w:t>（2008.03-2010.01在中央党校研究生院经济学（经济管理）专业在职研究生学习）</w:t>
        <w:br/>
        <w:br/>
        <w:t>2012.04 朝阳市委副书记</w:t>
        <w:br/>
        <w:br/>
        <w:t>2014.04 辽宁省旅游局局长、党组书记</w:t>
        <w:br/>
        <w:br/>
        <w:t xml:space="preserve">2016.08 辽宁省旅发委主任、党组书记 </w:t>
        <w:br/>
        <w:br/>
        <w:t>2016.09 辽宁省盘锦市委副书记，市政府副市长、代市长</w:t>
        <w:br/>
        <w:br/>
        <w:t>2016.10 辽宁省盘锦市委副书记，市政府市长</w:t>
        <w:br/>
        <w:br/>
        <w:t>（人民网资料 截至2016年10月）</w:t>
        <w:br/>
      </w:r>
    </w:p>
    <w:p/>
    <w:p>
      <w:pPr>
        <w:pStyle w:val="Heading3"/>
      </w:pPr>
      <w:r>
        <w:t xml:space="preserve">辽宁省  铁岭市  </w:t>
      </w:r>
    </w:p>
    <w:p>
      <w:r>
        <w:rPr>
          <w:i/>
        </w:rPr>
        <w:t>何焕秋 辽宁省铁岭市委书记</w:t>
      </w:r>
    </w:p>
    <w:p>
      <w:r>
        <w:t>性别:  男</w:t>
      </w:r>
    </w:p>
    <w:p>
      <w:r>
        <w:t>生年：  1959年11月</w:t>
      </w:r>
    </w:p>
    <w:p>
      <w:r>
        <w:t xml:space="preserve">籍贯:  </w:t>
      </w:r>
    </w:p>
    <w:p>
      <w:r>
        <w:t>学历:  学士</w:t>
      </w:r>
    </w:p>
    <w:p>
      <w:r>
        <w:t xml:space="preserve">简历:  </w:t>
        <w:br/>
        <w:t>何焕秋，男，满族，1959年11月生，1983年8月参加工作，1984年11月加入中国共产党，大学学历，学士学位。</w:t>
        <w:br/>
        <w:br/>
        <w:t>1985.12 先后担任本溪商业大厦副经理、总经理职务</w:t>
        <w:br/>
        <w:br/>
        <w:t>1993.06 本溪商业大厦股份有限公司董事长兼总经理、党委书记</w:t>
        <w:br/>
        <w:br/>
        <w:t>1994.12 本溪市政府副秘书长</w:t>
        <w:br/>
        <w:br/>
        <w:t>1998.02 本溪满族自治县委书记</w:t>
        <w:br/>
        <w:br/>
        <w:t>2000.12 辽宁省本溪市委常委、市委秘书长</w:t>
        <w:br/>
        <w:br/>
        <w:t>2002.01 辽宁省本溪市委常委，市政府常务副市长</w:t>
        <w:br/>
        <w:br/>
        <w:t>2003.01 辽宁省本溪市委常委，市政府常务副市长、党组副书记</w:t>
        <w:br/>
        <w:br/>
        <w:t>2009.12 辽宁省人民政府副秘书长（正厅级）、办公厅党组成员</w:t>
        <w:br/>
        <w:br/>
        <w:t>2013.03 辽宁省海洋与渔业厅党组书记、厅长</w:t>
        <w:br/>
        <w:br/>
        <w:t>2016.03 辽宁省农村经济委员会党组书记、主任兼辽宁省粮食局局长</w:t>
        <w:br/>
        <w:br/>
        <w:t xml:space="preserve">2016.09 辽宁省铁岭市委书记 </w:t>
        <w:br/>
        <w:br/>
        <w:t>（人民网资料 截至2016年9月）</w:t>
        <w:br/>
      </w:r>
    </w:p>
    <w:p/>
    <w:p>
      <w:pPr>
        <w:pStyle w:val="Heading3"/>
      </w:pPr>
      <w:r>
        <w:t xml:space="preserve">辽宁省  铁岭市  </w:t>
      </w:r>
    </w:p>
    <w:p>
      <w:r>
        <w:rPr>
          <w:i/>
        </w:rPr>
        <w:t>姜周 辽宁省铁岭市市长</w:t>
      </w:r>
    </w:p>
    <w:p>
      <w:r>
        <w:t>性别:  男</w:t>
      </w:r>
    </w:p>
    <w:p>
      <w:r>
        <w:t>生年：  1969年06月</w:t>
      </w:r>
    </w:p>
    <w:p>
      <w:r>
        <w:t xml:space="preserve">籍贯:  </w:t>
      </w:r>
    </w:p>
    <w:p>
      <w:r>
        <w:t>学历:  博士</w:t>
      </w:r>
    </w:p>
    <w:p>
      <w:r>
        <w:t xml:space="preserve">简历:  </w:t>
        <w:br/>
        <w:t>姜周，男，汉族，1969年6月生，1991年8月参加工作，1991年4月加入中国共产党，在职研究生学历，博士学位。</w:t>
        <w:br/>
        <w:br/>
        <w:t>历任大连市人民政府市长助理、党组成员，市发展改革委主任、党组书记，市振兴办主任；大连普湾新区党工委书记、管委会主任（大连市副市级）；普兰店市委书记，大连金普新区党工委副书记、管委会副主任。</w:t>
        <w:br/>
        <w:br/>
        <w:t>2016.03 铁岭市委副书记，市政府代市长</w:t>
        <w:br/>
        <w:br/>
        <w:t>2016.10 铁岭市委副书记，市政府市长</w:t>
        <w:br/>
        <w:br/>
        <w:t>（人民网资料 截至2016年10月）</w:t>
        <w:br/>
      </w:r>
    </w:p>
    <w:p/>
    <w:p>
      <w:pPr>
        <w:pStyle w:val="Heading3"/>
      </w:pPr>
      <w:r>
        <w:t xml:space="preserve">辽宁省  朝阳市  </w:t>
      </w:r>
    </w:p>
    <w:p>
      <w:r>
        <w:rPr>
          <w:i/>
        </w:rPr>
        <w:t>蹇彪 辽宁省朝阳市委书记</w:t>
      </w:r>
    </w:p>
    <w:p>
      <w:r>
        <w:t>性别:  男</w:t>
      </w:r>
    </w:p>
    <w:p>
      <w:r>
        <w:t>生年：  1964年04月</w:t>
      </w:r>
    </w:p>
    <w:p>
      <w:r>
        <w:t>籍贯:  辽宁黑山</w:t>
      </w:r>
    </w:p>
    <w:p>
      <w:r>
        <w:t>学历:  博士</w:t>
      </w:r>
    </w:p>
    <w:p>
      <w:r>
        <w:t xml:space="preserve">简历:  </w:t>
        <w:br/>
        <w:t>蹇彪，男，满族，辽宁黑山人，1964年5月出生，1988年7月参加工作，1985年12月加入中国共产党，在职研究生学历，经济学博士学位。</w:t>
        <w:br/>
        <w:br/>
        <w:t>1984.07 桂林冶金地质学院地化勘察专业学生</w:t>
        <w:br/>
        <w:br/>
        <w:t>1988.07 辽宁地质矿产研究所工作人员</w:t>
        <w:br/>
        <w:br/>
        <w:t>1989.06 沈阳市新城子区计委副科长</w:t>
        <w:br/>
        <w:br/>
        <w:t>1993.10 沈阳市新城子区新城子乡乡长助理</w:t>
        <w:br/>
        <w:br/>
        <w:t>1994.10 沈阳市新城子区新城子乡党委副书记、代乡长、乡长</w:t>
        <w:br/>
        <w:br/>
        <w:t>1996.11 沈阳市新城子区尹家乡党委书记</w:t>
        <w:br/>
        <w:br/>
        <w:t>1998.01 沈阳市新城子区区长助理</w:t>
        <w:br/>
        <w:br/>
        <w:t>1998.02 沈阳市新城子区副区长（其间：1999.08-2001.12辽宁省委党校经济管理专业在职研究生）</w:t>
        <w:br/>
        <w:br/>
        <w:t>2002.01 沈阳市农垦联合企业总公司党委书记、总经理，沈阳辉山农业高新技术开发区党工委书记、管委会主任</w:t>
        <w:br/>
        <w:br/>
        <w:t>2003.07 沈阳市政府副秘书长、沈阳辉山农业高新技术开发区党工委书记、管委会主任</w:t>
        <w:br/>
        <w:br/>
        <w:t>2006.02 沈阳市政府副秘书长，新城子区委副书记、代区长，沈阳辉山农业高新技术开发区管委会主任</w:t>
        <w:br/>
        <w:br/>
        <w:t>2006.06 沈阳市政府副秘书长，新城子区委副书记、代区长，沈阳蒲河新城党工委副书记、管委会主任</w:t>
        <w:br/>
        <w:br/>
        <w:t>2006.11 沈阳市政府副秘书长，沈北新区区委副书记、代区长，沈阳蒲河新城党工委副书记、管委会主任</w:t>
        <w:br/>
        <w:br/>
        <w:t>2007.01 沈阳市政府副秘书长，沈北新区区委副书记、区长，沈阳蒲河新城党工委副书记、管委会主任</w:t>
        <w:br/>
        <w:br/>
        <w:t>2008.03 沈阳市副市级干部、市政府党组成员，沈北新区区委书记、蒲河新城党工委书记</w:t>
        <w:br/>
        <w:br/>
        <w:t>2010.08 盘锦市委副书记，市政府代市长</w:t>
        <w:br/>
        <w:br/>
        <w:t>2011.01 盘锦市委副书记，市政府市长</w:t>
        <w:br/>
        <w:br/>
        <w:t>（2008.09-2013.01在东北师范大学区域经济学专业在职研究生学习，获经济学博士学位）</w:t>
        <w:br/>
        <w:br/>
        <w:t>2014.03 朝阳市委书记</w:t>
        <w:br/>
        <w:br/>
        <w:t>（人民网资料 截至2014年3月）</w:t>
        <w:br/>
      </w:r>
    </w:p>
    <w:p/>
    <w:p>
      <w:pPr>
        <w:pStyle w:val="Heading3"/>
      </w:pPr>
      <w:r>
        <w:t xml:space="preserve">辽宁省  朝阳市  </w:t>
      </w:r>
    </w:p>
    <w:p>
      <w:r>
        <w:rPr>
          <w:i/>
        </w:rPr>
        <w:t>刘始杰 辽宁省朝阳市代市长</w:t>
      </w:r>
    </w:p>
    <w:p>
      <w:r>
        <w:t>性别:  男</w:t>
      </w:r>
    </w:p>
    <w:p>
      <w:r>
        <w:t>生年：  1960年04月</w:t>
      </w:r>
    </w:p>
    <w:p>
      <w:r>
        <w:t>籍贯:  山东招远</w:t>
      </w:r>
    </w:p>
    <w:p>
      <w:r>
        <w:t>学历:  研究生</w:t>
      </w:r>
    </w:p>
    <w:p>
      <w:r>
        <w:t xml:space="preserve">简历:  </w:t>
        <w:br/>
        <w:t>刘始杰，男，汉族，1960年4月生，山东招远人，1984年4月入党，1983年9月参加工作，在职研究生学历。</w:t>
        <w:br/>
        <w:br/>
        <w:t>曾任营口市委常委、组织部部长、常务副市长，营口市委副书记，辽宁省发展和改革委员会副主任（兼）、党组成员，沈阳经济区工作领导小组办公室主任（正厅级）等职。</w:t>
        <w:br/>
        <w:br/>
        <w:t>2016.10 辽宁省朝阳市委副书记，市政府副市长、代市长</w:t>
        <w:br/>
        <w:br/>
        <w:t>（人民网资料 截至2016年10月）</w:t>
        <w:br/>
      </w:r>
    </w:p>
    <w:p/>
    <w:p>
      <w:pPr>
        <w:pStyle w:val="Heading3"/>
      </w:pPr>
      <w:r>
        <w:t xml:space="preserve">辽宁省  葫芦岛市  </w:t>
      </w:r>
    </w:p>
    <w:p>
      <w:r>
        <w:rPr>
          <w:i/>
        </w:rPr>
        <w:t>孙轶 辽宁省葫芦岛市委书记</w:t>
      </w:r>
    </w:p>
    <w:p>
      <w:r>
        <w:t>性别:  男</w:t>
      </w:r>
    </w:p>
    <w:p>
      <w:r>
        <w:t xml:space="preserve">生年：  </w:t>
      </w:r>
    </w:p>
    <w:p>
      <w:r>
        <w:t>籍贯:  辽宁凌源</w:t>
      </w:r>
    </w:p>
    <w:p>
      <w:r>
        <w:t>学历:  研究生</w:t>
      </w:r>
    </w:p>
    <w:p>
      <w:r>
        <w:t xml:space="preserve">简历:  </w:t>
        <w:br/>
        <w:t xml:space="preserve">孙轶 男，1958年出生，汉族，辽宁凌源人，中共党员，1978年9月参加工作，天津大学系统工程系工商管理专业，研究生学历。　</w:t>
        <w:br/>
        <w:br/>
        <w:t>曾任辽宁省凌源县佛爷洞公社水利技术员；凌源县河坎子公社团委书记；凌源县河坎子公社副主任；凌源县河坎子公社党委副书记、乡长</w:t>
        <w:br/>
        <w:br/>
        <w:t>1984.09 辽宁省委党校学习；凌源县牛营子乡党委书记；凌源县人民政府县长助理；建平县委常委、纪委书记；建平县委副书记、代县长；建平县委副书记，县长（其间：1992.03—1993.12，天津大学系统工程系工商管理专业在职研究生学习）；建平县委书记；朝阳市政府副市长；辽宁省农村经济委员会副主任、党组成员（2009.09—2009.10，参加省委党校第36期市厅级干部进修班学习）；省农村经济委员会副主任、党组副书记；省农村经济委员会副主任、党组副书记，农村工作领导小组办公室专职副主任（正厅级）；丹东市委常委（正厅级）；丹东市委常委、常务副市长（正厅级）</w:t>
        <w:br/>
        <w:br/>
        <w:t>2014.09 铁岭市委副书记、市政府代市长</w:t>
        <w:br/>
        <w:br/>
        <w:t>2015.01 铁岭市委副书记、市政府市长</w:t>
        <w:br/>
        <w:br/>
        <w:t>2016.03 葫芦岛市委书记</w:t>
        <w:br/>
        <w:br/>
        <w:t xml:space="preserve">（人民网资料 截至2016年3月）　</w:t>
        <w:br/>
      </w:r>
    </w:p>
    <w:p/>
    <w:p>
      <w:pPr>
        <w:pStyle w:val="Heading3"/>
      </w:pPr>
      <w:r>
        <w:t xml:space="preserve">辽宁省  葫芦岛市  </w:t>
      </w:r>
    </w:p>
    <w:p>
      <w:r>
        <w:rPr>
          <w:i/>
        </w:rPr>
        <w:t>王力威 辽宁省葫芦岛市市长</w:t>
      </w:r>
    </w:p>
    <w:p>
      <w:r>
        <w:t>性别:  男</w:t>
      </w:r>
    </w:p>
    <w:p>
      <w:r>
        <w:t>生年：  1963年03月</w:t>
      </w:r>
    </w:p>
    <w:p>
      <w:r>
        <w:t>籍贯:  辽宁丹东</w:t>
      </w:r>
    </w:p>
    <w:p>
      <w:r>
        <w:t>学历:  硕士</w:t>
      </w:r>
    </w:p>
    <w:p>
      <w:r>
        <w:t xml:space="preserve">简历:  </w:t>
        <w:br/>
        <w:t>王力威，男，汉族，1963年3月出生于辽宁省丹东市，1985年8月参加工作，1984年11月加入中国共产党，在职研究生学历，硕士学位。</w:t>
        <w:br/>
        <w:br/>
        <w:t>1985.07 辽宁省委党校青训班学员</w:t>
        <w:br/>
        <w:br/>
        <w:t>1986.02 丹东市外经委联络科科员</w:t>
        <w:br/>
        <w:br/>
        <w:t>1987.04 日本东京国际学院留学生</w:t>
        <w:br/>
        <w:br/>
        <w:t>1989.12 丹东市外经委联络科科员、副科长、科长</w:t>
        <w:br/>
        <w:br/>
        <w:t>1992.11 丹东市元宝区区长助理</w:t>
        <w:br/>
        <w:br/>
        <w:t>1993.01 丹东市元宝区副区长</w:t>
        <w:br/>
        <w:br/>
        <w:t>1995.05 凤城市副市长</w:t>
        <w:br/>
        <w:br/>
        <w:t>1998.05 凤城市委常委、常务副市长</w:t>
        <w:br/>
        <w:br/>
        <w:t>1998.09 凤城市委常委、常务副市长兼风景管理局局长</w:t>
        <w:br/>
        <w:br/>
        <w:t>2001.01 凤城市委副书记、代市长兼风景管理局局长</w:t>
        <w:br/>
        <w:br/>
        <w:t>2001.02 凤城市委副书记、市长兼风景管理局局长</w:t>
        <w:br/>
        <w:br/>
        <w:t>2002.07 凤城市委副书记、市长</w:t>
        <w:br/>
        <w:br/>
        <w:t>2003.07 东港市委副书记、代市长、市长</w:t>
        <w:br/>
        <w:br/>
        <w:t>2005.09 丹东市副市长</w:t>
        <w:br/>
        <w:br/>
        <w:t>2012.04 辽宁省农村经济委员会副主任、党组副书记、省农村工作领导小组办公室专职副主任（正厅级）</w:t>
        <w:br/>
        <w:br/>
        <w:t>2013.03 辽宁省对外贸易经济合作厅党组书记、厅长</w:t>
        <w:br/>
        <w:br/>
        <w:t>2016.03 辽宁省商务厅党组书记、厅长</w:t>
        <w:br/>
        <w:br/>
        <w:t>2016.09 辽宁省葫芦岛市委副书记，市政府代市长</w:t>
        <w:br/>
        <w:br/>
        <w:t>2016.10 辽宁省葫芦岛市委副书记，市政府市长</w:t>
        <w:br/>
        <w:br/>
        <w:t>（人民网资料 截至2016年10月）</w:t>
        <w:br/>
      </w:r>
    </w:p>
    <w:p/>
    <w:p>
      <w:pPr>
        <w:pStyle w:val="Heading3"/>
      </w:pPr>
      <w:r>
        <w:t xml:space="preserve">吉林省  长春市  </w:t>
      </w:r>
    </w:p>
    <w:p>
      <w:r>
        <w:rPr>
          <w:i/>
        </w:rPr>
        <w:t>王君正 吉林省委常委、长春市委书记</w:t>
      </w:r>
    </w:p>
    <w:p>
      <w:r>
        <w:t>性别:  男</w:t>
      </w:r>
    </w:p>
    <w:p>
      <w:r>
        <w:t>生年：  1963年04月</w:t>
      </w:r>
    </w:p>
    <w:p>
      <w:r>
        <w:t>籍贯:  山东临沂</w:t>
      </w:r>
    </w:p>
    <w:p>
      <w:r>
        <w:t>学历:  博士</w:t>
      </w:r>
    </w:p>
    <w:p>
      <w:r>
        <w:t xml:space="preserve">简历:  </w:t>
        <w:br/>
        <w:t>王君正，男，汉族，1963年5月出生，山东临沂人，1988年8月参加工作，1987年11月加入中国共产党，研究生学历，管理学博士。</w:t>
        <w:br/>
        <w:br/>
        <w:t>1981.09 山东大学科学社会主义系科学社会主义专业学生</w:t>
        <w:br/>
        <w:br/>
        <w:t>1985.07 中国人民大学马列所科学社会主义专业硕士研究生</w:t>
        <w:br/>
        <w:br/>
        <w:t>1988.08 劳动部办公厅科员、副主任科员、部长办公室主任科员、副处级秘书，云南省委办公厅副处级干部</w:t>
        <w:br/>
        <w:br/>
        <w:t>1994.07 云南省委办公厅正处级干部</w:t>
        <w:br/>
        <w:br/>
        <w:t>1994.09 云南省昆明市官渡区委副书记</w:t>
        <w:br/>
        <w:br/>
        <w:t>1995.06 云南省昆明市官渡区委书记</w:t>
        <w:br/>
        <w:br/>
        <w:t>1998.10 云南省昆明市委常委、官渡区委书记</w:t>
        <w:br/>
        <w:br/>
        <w:t>1998.12 云南省昆明市委常委、政法委书记</w:t>
        <w:br/>
        <w:br/>
        <w:t>2000.11 云南省昆明市委常委、组织部部长</w:t>
        <w:br/>
        <w:br/>
        <w:t>2003.10 云南省昆明市委副书记、组织部部长</w:t>
        <w:br/>
        <w:br/>
        <w:t>2003.11 云南省昆明市委副书记、宣传部部长</w:t>
        <w:br/>
        <w:br/>
        <w:t>2005.01 云南省高级人民法院副院长</w:t>
        <w:br/>
        <w:br/>
        <w:t>（其间：1998.09-2006.09清华大学经济管理学院工商管理专业学习）</w:t>
        <w:br/>
        <w:br/>
        <w:t>2007.05 云南省丽江市委副书记</w:t>
        <w:br/>
        <w:br/>
        <w:t>2007.06 云南省丽江市委副书记，市政府副市长、代市长</w:t>
        <w:br/>
        <w:br/>
        <w:t>2007.11 云南省丽江市委副书记，市政府市长</w:t>
        <w:br/>
        <w:br/>
        <w:t>2009.12 云南省丽江市委书记</w:t>
        <w:br/>
        <w:br/>
        <w:t>2012.09 湖北省政府副省长</w:t>
        <w:br/>
        <w:br/>
        <w:t>2013.05 湖北省政府副省长，襄阳市委书记</w:t>
        <w:br/>
        <w:br/>
        <w:t>2013.07 湖北省委常委，省政府副省长，襄阳市委书记</w:t>
        <w:br/>
        <w:br/>
        <w:t>2013.08 湖北省委常委，襄阳市委书记</w:t>
        <w:br/>
        <w:br/>
        <w:t>2013.09 湖北省委常委，襄阳市委书记、市人大常委会主任</w:t>
        <w:br/>
        <w:br/>
        <w:t>2014.07 湖北省委常委，襄阳市委书记、市人大常委会主任，中共襄阳军分区第十一届委员会第一书记</w:t>
        <w:br/>
        <w:br/>
        <w:t>2016.01 吉林省委常委、长春市委书记</w:t>
        <w:br/>
        <w:br/>
        <w:t>（人民网资料 截至2016年1月）</w:t>
        <w:br/>
      </w:r>
    </w:p>
    <w:p/>
    <w:p>
      <w:pPr>
        <w:pStyle w:val="Heading3"/>
      </w:pPr>
      <w:r>
        <w:t xml:space="preserve">吉林省  长春市  </w:t>
      </w:r>
    </w:p>
    <w:p>
      <w:r>
        <w:rPr>
          <w:i/>
        </w:rPr>
        <w:t>刘长龙 吉林省长春市市长</w:t>
      </w:r>
    </w:p>
    <w:p>
      <w:r>
        <w:t>性别:  男</w:t>
      </w:r>
    </w:p>
    <w:p>
      <w:r>
        <w:t>生年：  1963年08月</w:t>
      </w:r>
    </w:p>
    <w:p>
      <w:r>
        <w:t xml:space="preserve">籍贯:  </w:t>
      </w:r>
    </w:p>
    <w:p>
      <w:r>
        <w:t>学历:  硕士</w:t>
      </w:r>
    </w:p>
    <w:p>
      <w:r>
        <w:t xml:space="preserve">简历:  </w:t>
        <w:br/>
        <w:t>刘长龙，男，1963年8月出生，汉族，中共党员，1985年8月参加工作，东北师范大学财政学专业毕业，经济学硕士。</w:t>
        <w:br/>
        <w:br/>
        <w:t>历任吉林省财政厅工业交通处副处长，办公室副主任、主任，党组成员、副厅长；省政府副秘书长、办公厅党组成员，兼吉林省生态省建设领导小组办公室主任（正厅长级），省财政厅党组副书记、厅长。</w:t>
        <w:br/>
        <w:br/>
        <w:t>2014.12 吉林省财政厅党组书记、厅长</w:t>
        <w:br/>
        <w:br/>
        <w:t>2016.09 吉林省长春市委副书记，市政府副市长、代市长</w:t>
        <w:br/>
        <w:br/>
        <w:t>2016.10 吉林省长春市委副书记，市政府市长</w:t>
        <w:br/>
        <w:br/>
        <w:t>（人民网资料 截至2016年10月）</w:t>
        <w:br/>
      </w:r>
    </w:p>
    <w:p/>
    <w:p>
      <w:pPr>
        <w:pStyle w:val="Heading3"/>
      </w:pPr>
      <w:r>
        <w:t xml:space="preserve">吉林省  吉林市  </w:t>
      </w:r>
    </w:p>
    <w:p>
      <w:r>
        <w:rPr>
          <w:i/>
        </w:rPr>
        <w:t>赵静波 吉林省吉林市委书记</w:t>
      </w:r>
    </w:p>
    <w:p>
      <w:r>
        <w:t>性别:  男</w:t>
      </w:r>
    </w:p>
    <w:p>
      <w:r>
        <w:t>生年：  1964年09月</w:t>
      </w:r>
    </w:p>
    <w:p>
      <w:r>
        <w:t>籍贯:  辽宁凤城</w:t>
      </w:r>
    </w:p>
    <w:p>
      <w:r>
        <w:t>学历:  博士</w:t>
      </w:r>
    </w:p>
    <w:p>
      <w:r>
        <w:t xml:space="preserve">简历:  </w:t>
        <w:br/>
        <w:t>赵静波，男，汉族，1964年10月生，辽宁凤城人，吉林大学经济学博士研究生，1985年7月参加工作，1994年12月加入中国共产党。</w:t>
        <w:br/>
        <w:br/>
        <w:t>历任吉林省交通厅计划统计处助理工程师、副主任科员，吉林省大安市副市长，吉林省交通厅计划统计处副处长、规划计划处处长，省交通厅副厅长、党组成员，中共吉林市委常委、常务副市长、党组副书记，市行政学院院长(兼)、院务委员。</w:t>
        <w:br/>
        <w:br/>
        <w:t>2011.04 吉林市委副书记、代市长</w:t>
        <w:br/>
        <w:br/>
        <w:t>2012.01 吉林市委副书记、市长</w:t>
        <w:br/>
        <w:br/>
        <w:t>2014.12 吉林市委书记</w:t>
        <w:br/>
        <w:br/>
        <w:t>（人民网资料 截至2014年12月）</w:t>
        <w:br/>
      </w:r>
    </w:p>
    <w:p/>
    <w:p>
      <w:pPr>
        <w:pStyle w:val="Heading3"/>
      </w:pPr>
      <w:r>
        <w:t xml:space="preserve">吉林省  吉林市  </w:t>
      </w:r>
    </w:p>
    <w:p>
      <w:r>
        <w:rPr>
          <w:i/>
        </w:rPr>
        <w:t>张焕秋 吉林省吉林市市长</w:t>
      </w:r>
    </w:p>
    <w:p>
      <w:r>
        <w:t>性别:  男</w:t>
      </w:r>
    </w:p>
    <w:p>
      <w:r>
        <w:t>生年：  1962年11月</w:t>
      </w:r>
    </w:p>
    <w:p>
      <w:r>
        <w:t xml:space="preserve">籍贯:  </w:t>
      </w:r>
    </w:p>
    <w:p>
      <w:r>
        <w:t>学历:  本科</w:t>
      </w:r>
    </w:p>
    <w:p>
      <w:r>
        <w:t xml:space="preserve">简历:  </w:t>
        <w:br/>
        <w:t>张焕秋，男，1962年12月生，汉族，中共党员，中央党校大学学历。</w:t>
        <w:br/>
        <w:br/>
        <w:t>曾任九台市委副书记、市长，农安县委副书记、县长，农安县委书记，长春经济技术开发区管委会副主任、党工委副书记，长春经济技术开发区管委会主任、党工委副书记、纪工委书记。</w:t>
        <w:br/>
        <w:br/>
        <w:t>2013.05 吉林省委副秘书长、办公厅主任</w:t>
        <w:br/>
        <w:br/>
        <w:t>2014.12 吉林省吉林市委副书记，市政府副市长、代理市长</w:t>
        <w:br/>
        <w:br/>
        <w:t>2015.01 吉林省吉林市委副书记，市政府市长</w:t>
        <w:br/>
        <w:br/>
        <w:t>（人民网资料 截至2015年1月）</w:t>
        <w:br/>
      </w:r>
    </w:p>
    <w:p/>
    <w:p>
      <w:pPr>
        <w:pStyle w:val="Heading3"/>
      </w:pPr>
      <w:r>
        <w:t xml:space="preserve">吉林省  四平市  </w:t>
      </w:r>
    </w:p>
    <w:p>
      <w:r>
        <w:rPr>
          <w:i/>
        </w:rPr>
        <w:t>赵晓君 吉林省四平市委书记</w:t>
      </w:r>
    </w:p>
    <w:p>
      <w:r>
        <w:t>性别:  男</w:t>
      </w:r>
    </w:p>
    <w:p>
      <w:r>
        <w:t>生年：  1961年01月</w:t>
      </w:r>
    </w:p>
    <w:p>
      <w:r>
        <w:t xml:space="preserve">籍贯:  </w:t>
      </w:r>
    </w:p>
    <w:p>
      <w:r>
        <w:t xml:space="preserve">学历:  </w:t>
      </w:r>
    </w:p>
    <w:p>
      <w:r>
        <w:t xml:space="preserve">简历:  </w:t>
        <w:br/>
        <w:t>赵晓君，男，1961年2月生，汉族，中共党员，省委党校研究生学历。</w:t>
        <w:br/>
        <w:br/>
        <w:t>曾任白山市副市长，白山市委常委、副市长，省食品药品监督管理局副局长、党组书记（正厅长级），吉林省旅游局局长、党组书记。</w:t>
        <w:br/>
        <w:br/>
        <w:t>2015.10 四平市委书记</w:t>
        <w:br/>
        <w:br/>
        <w:t>（人民网资料 截至2015年10月）</w:t>
        <w:br/>
      </w:r>
    </w:p>
    <w:p/>
    <w:p>
      <w:pPr>
        <w:pStyle w:val="Heading3"/>
      </w:pPr>
      <w:r>
        <w:t xml:space="preserve">吉林省  四平市  </w:t>
      </w:r>
    </w:p>
    <w:p>
      <w:r>
        <w:rPr>
          <w:i/>
        </w:rPr>
        <w:t>王振才 吉林省四平市市长</w:t>
      </w:r>
    </w:p>
    <w:p>
      <w:r>
        <w:t>性别:  男</w:t>
      </w:r>
    </w:p>
    <w:p>
      <w:r>
        <w:t>生年：  1963年08月</w:t>
      </w:r>
    </w:p>
    <w:p>
      <w:r>
        <w:t>籍贯:  吉林集安</w:t>
      </w:r>
    </w:p>
    <w:p>
      <w:r>
        <w:t xml:space="preserve">学历:  </w:t>
      </w:r>
    </w:p>
    <w:p>
      <w:r>
        <w:t xml:space="preserve">简历:  </w:t>
        <w:br/>
        <w:t>王振才，男，1963年9月生，汉族，吉林集安人。中共党员，1985年7月参加工作，省委党校研究生学历。</w:t>
        <w:br/>
        <w:br/>
        <w:t>1987.01 共青团吉林省集安市委科员、部长、副书记</w:t>
        <w:br/>
        <w:br/>
        <w:t>1991.12 共青团吉林省集安市委书记</w:t>
        <w:br/>
        <w:br/>
        <w:t>1994.04 吉林省集安市榆林镇治安村党支部书记</w:t>
        <w:br/>
        <w:br/>
        <w:t>1995.10 中共吉林省集安市委办公室副主任</w:t>
        <w:br/>
        <w:br/>
        <w:t>1996.08 吉林化工公司动力厂厂长助理</w:t>
        <w:br/>
        <w:br/>
        <w:t>1997.01 吉林省集安市人民政府市长助理</w:t>
        <w:br/>
        <w:br/>
        <w:t>1997.08 共青团吉林省通化市委副书记</w:t>
        <w:br/>
        <w:br/>
        <w:t>1998.08 共青团吉林省通化市委书记</w:t>
        <w:br/>
        <w:br/>
        <w:t>2000.08 中共吉林省通化县委副书记，县政府副县长、代县长</w:t>
        <w:br/>
        <w:br/>
        <w:t>2001.01 中共吉林省通化县委副书记，县政府县长</w:t>
        <w:br/>
        <w:br/>
        <w:t>2004.05 中共吉林省通化县委书记</w:t>
        <w:br/>
        <w:br/>
        <w:t>2007.04 吉林省通化市政府秘书长，中共通化县委书记</w:t>
        <w:br/>
        <w:br/>
        <w:t>2007.12 吉林省通化市政府副市长、党组成员</w:t>
        <w:br/>
        <w:br/>
        <w:t>2009.02 中共吉林省四平市委常委，市政府常务副市长、党组副书记</w:t>
        <w:br/>
        <w:br/>
        <w:t>2012.01 中共吉林省四平市委副书记</w:t>
        <w:br/>
        <w:br/>
        <w:t>2015.01 中共吉林省四平市委副书记，市政府副市长、代市长、市长</w:t>
        <w:br/>
        <w:br/>
        <w:t>（人民网资料 截至2015年2月）</w:t>
        <w:br/>
      </w:r>
    </w:p>
    <w:p/>
    <w:p>
      <w:pPr>
        <w:pStyle w:val="Heading3"/>
      </w:pPr>
      <w:r>
        <w:t xml:space="preserve">吉林省  辽源市  </w:t>
      </w:r>
    </w:p>
    <w:p>
      <w:r>
        <w:rPr>
          <w:i/>
        </w:rPr>
        <w:t>吴兰 吉林省辽源市委书记</w:t>
      </w:r>
    </w:p>
    <w:p>
      <w:r>
        <w:t>性别:  女</w:t>
      </w:r>
    </w:p>
    <w:p>
      <w:r>
        <w:t>生年：  1967年08月</w:t>
      </w:r>
    </w:p>
    <w:p>
      <w:r>
        <w:t xml:space="preserve">籍贯:  </w:t>
      </w:r>
    </w:p>
    <w:p>
      <w:r>
        <w:t>学历:  博士</w:t>
      </w:r>
    </w:p>
    <w:p>
      <w:r>
        <w:t xml:space="preserve">简历:  </w:t>
        <w:br/>
        <w:t>吴兰，女，1967年9月生，汉族，1986年1月加入中国共产党，1990年7月参加工作，2010年6月毕业于吉林大学法学院，获法学博士学位。</w:t>
        <w:br/>
        <w:br/>
        <w:t>曾任共青团长春市委副书记、书记，长春市南关区区长，中共长春市委常委、政法委书记，中共长春市委常委、长春市副市长。</w:t>
        <w:br/>
        <w:br/>
        <w:t>2013.03 中共辽源市委书记</w:t>
        <w:br/>
        <w:br/>
        <w:t>（人民网资料 截至2013年3月）</w:t>
        <w:br/>
      </w:r>
    </w:p>
    <w:p/>
    <w:p>
      <w:pPr>
        <w:pStyle w:val="Heading3"/>
      </w:pPr>
      <w:r>
        <w:t xml:space="preserve">吉林省  辽源市  </w:t>
      </w:r>
    </w:p>
    <w:p>
      <w:r>
        <w:rPr>
          <w:i/>
        </w:rPr>
        <w:t>王立平 吉林省辽源市市长</w:t>
      </w:r>
    </w:p>
    <w:p>
      <w:r>
        <w:t>性别:  男</w:t>
      </w:r>
    </w:p>
    <w:p>
      <w:r>
        <w:t>生年：  1967年06月</w:t>
      </w:r>
    </w:p>
    <w:p>
      <w:r>
        <w:t xml:space="preserve">籍贯:  </w:t>
      </w:r>
    </w:p>
    <w:p>
      <w:r>
        <w:t>学历:  研究生</w:t>
      </w:r>
    </w:p>
    <w:p>
      <w:r>
        <w:t xml:space="preserve">简历:  </w:t>
        <w:br/>
        <w:t>王立平，男，1967年7月生，汉族，中共党员，在职研究生学历。</w:t>
        <w:br/>
        <w:br/>
        <w:t>曾任吉林省政协研究室副主任、主任，省政协副秘书长兼研究室主任，通化市委副书记（正厅长级）。</w:t>
        <w:br/>
        <w:br/>
        <w:t>2015.04 辽源市委副书记，市政府副市长、代市长</w:t>
        <w:br/>
        <w:br/>
        <w:t>2015.05 辽源市委副书记，市政府市长</w:t>
        <w:br/>
        <w:br/>
        <w:t>（人民网资料 截至2015年5月）</w:t>
        <w:br/>
      </w:r>
    </w:p>
    <w:p/>
    <w:p>
      <w:pPr>
        <w:pStyle w:val="Heading3"/>
      </w:pPr>
      <w:r>
        <w:t xml:space="preserve">吉林省  通化市  </w:t>
      </w:r>
    </w:p>
    <w:p>
      <w:r>
        <w:rPr>
          <w:i/>
        </w:rPr>
        <w:t>金育辉 吉林省通化市委书记</w:t>
      </w:r>
    </w:p>
    <w:p>
      <w:r>
        <w:t>性别:  男</w:t>
      </w:r>
    </w:p>
    <w:p>
      <w:r>
        <w:t>生年：  1965年12月</w:t>
      </w:r>
    </w:p>
    <w:p>
      <w:r>
        <w:t>籍贯:  吉林榆树</w:t>
      </w:r>
    </w:p>
    <w:p>
      <w:r>
        <w:t>学历:  博士</w:t>
      </w:r>
    </w:p>
    <w:p>
      <w:r>
        <w:t xml:space="preserve">简历:  </w:t>
        <w:br/>
        <w:t>金育辉，男，1966年1月出生，汉族，吉林榆树人，中共党员，1988年7月参加工作，工学博士、工商管理博士。</w:t>
        <w:br/>
        <w:br/>
        <w:t>历任吉林建筑工程学院建工系团总支书记；吉林省建设厅办公室、计划财务处副主任科员；吉林省建设厅计划财务处副处长；吉林省建设厅建筑管理处处长、总经济师；临江市副市长（下派）；临江市委副书记、副市长（下派）；扶余县委书记、松原农业高新技术开发区党工委书记；松原市委常委、扶余县委书记；松原市委常委、前郭县委书记；辽源市委常委、常务副市长。</w:t>
        <w:br/>
        <w:br/>
        <w:t>2011.06 辽源市委副书记，市政府代市长</w:t>
        <w:br/>
        <w:br/>
        <w:t>2011.12 辽源市委副书记，市政府市长</w:t>
        <w:br/>
        <w:br/>
        <w:t>2015.04 通化市委书记</w:t>
        <w:br/>
        <w:br/>
        <w:t>（人民网资料 截至2015年4月）</w:t>
        <w:br/>
      </w:r>
    </w:p>
    <w:p/>
    <w:p>
      <w:pPr>
        <w:pStyle w:val="Heading3"/>
      </w:pPr>
      <w:r>
        <w:t xml:space="preserve">吉林省  通化市  </w:t>
      </w:r>
    </w:p>
    <w:p>
      <w:r>
        <w:rPr>
          <w:i/>
        </w:rPr>
        <w:t>刘化文 吉林省通化市代市长</w:t>
      </w:r>
    </w:p>
    <w:p>
      <w:r>
        <w:t>性别:  男</w:t>
      </w:r>
    </w:p>
    <w:p>
      <w:r>
        <w:t>生年：  1969年10月</w:t>
      </w:r>
    </w:p>
    <w:p>
      <w:r>
        <w:t>籍贯:  吉林农安</w:t>
      </w:r>
    </w:p>
    <w:p>
      <w:r>
        <w:t>学历:  硕士</w:t>
      </w:r>
    </w:p>
    <w:p>
      <w:r>
        <w:t xml:space="preserve">简历:  </w:t>
        <w:br/>
        <w:t>刘化文，男，汉族，1969年10月出生，吉林农安人，1993年7月参加工作，中共党员，吉林大学东北亚研究院世界经济专业，在职研究生，经济学硕士，工程师。</w:t>
        <w:br/>
        <w:br/>
        <w:t>1990.09 吉林工学院交通工程系工程机械专业学习</w:t>
        <w:br/>
        <w:br/>
        <w:t>1993.07 吉林省交通厅长平高级公路建设指挥部材料设备处技术员</w:t>
        <w:br/>
        <w:br/>
        <w:t>1996.10 吉林省高速公路管理局科长、工程师</w:t>
        <w:br/>
        <w:br/>
        <w:t>2000.12 吉林省白山市江源县科技副县长</w:t>
        <w:br/>
        <w:br/>
        <w:t>2002.05 东北高速公路股份有限公司吉林分公司经理</w:t>
        <w:br/>
        <w:br/>
        <w:t>2003.09 东北高速公路股份有限公司总经理助理兼吉林分公司经理、党委书记</w:t>
        <w:br/>
        <w:br/>
        <w:t>2005.02 吉林省四平市市长助理（下派挂职），东北高速公路股份有限公司总经理助理</w:t>
        <w:br/>
        <w:br/>
        <w:t>（期间：2003.06-2006.06，在吉林大学东北亚研究院世界经济专业研究生在职学习，获经济学硕士学位）</w:t>
        <w:br/>
        <w:br/>
        <w:t>2006.09 吉林省双辽市委副书记，市政府市长</w:t>
        <w:br/>
        <w:br/>
        <w:t>2010.04 吉林省四平市委常委、吉林省第四批援藏总领队，西藏日喀则地委副书记</w:t>
        <w:br/>
        <w:br/>
        <w:t>2013.07 吉林省民政厅副厅长、党组成员（期间：2014.09获“全国援藏先进个人”称号）</w:t>
        <w:br/>
        <w:br/>
        <w:t>2015.07 吉林省白城市委常委，市政府常务副市长</w:t>
        <w:br/>
        <w:br/>
        <w:t xml:space="preserve">2015.11 吉林省白城市委副书记 </w:t>
        <w:br/>
        <w:br/>
        <w:t xml:space="preserve">2016.11 吉林省通化市委副书记，市政府副市长、代市长 </w:t>
        <w:br/>
        <w:br/>
        <w:t>（人民网资料 截至2016年11月）</w:t>
        <w:br/>
      </w:r>
    </w:p>
    <w:p/>
    <w:p>
      <w:pPr>
        <w:pStyle w:val="Heading3"/>
      </w:pPr>
      <w:r>
        <w:t xml:space="preserve">吉林省  白山市  </w:t>
      </w:r>
    </w:p>
    <w:p>
      <w:r>
        <w:rPr>
          <w:i/>
        </w:rPr>
        <w:t>张志军 吉林省白山市委书记</w:t>
      </w:r>
    </w:p>
    <w:p>
      <w:r>
        <w:t>性别:  男</w:t>
      </w:r>
    </w:p>
    <w:p>
      <w:r>
        <w:t>生年：  1964年06月</w:t>
      </w:r>
    </w:p>
    <w:p>
      <w:r>
        <w:t xml:space="preserve">籍贯:  </w:t>
      </w:r>
    </w:p>
    <w:p>
      <w:r>
        <w:t>学历:  研究生</w:t>
      </w:r>
    </w:p>
    <w:p>
      <w:r>
        <w:t xml:space="preserve">简历:  </w:t>
        <w:br/>
        <w:t>张志军，男，1964年7月生，汉族，中共党员，在职研究生学历。</w:t>
        <w:br/>
        <w:br/>
        <w:t>曾任长春师范学院副院长，辽源市委常委、政法委书记，辽源市委常委、宣传部部长，辽源市委常委、组织部部长，吉林市委常委、组织部部长，吉林市委副书记，省政府外事办（侨务办）主任、党组书记，吉林省人力资源和社会保障厅厅长、党组书记，省委组织部副部长（兼）。</w:t>
        <w:br/>
        <w:br/>
        <w:t>2015.09 吉林省白山市委书记</w:t>
        <w:br/>
        <w:br/>
        <w:t>（人民网资料 截至2015年9月）</w:t>
        <w:br/>
      </w:r>
    </w:p>
    <w:p/>
    <w:p>
      <w:pPr>
        <w:pStyle w:val="Heading3"/>
      </w:pPr>
      <w:r>
        <w:t xml:space="preserve">吉林省  白山市  </w:t>
      </w:r>
    </w:p>
    <w:p>
      <w:r>
        <w:rPr>
          <w:i/>
        </w:rPr>
        <w:t>王志厚 吉林省白山市代市长</w:t>
      </w:r>
    </w:p>
    <w:p>
      <w:r>
        <w:t>性别:  男</w:t>
      </w:r>
    </w:p>
    <w:p>
      <w:r>
        <w:t>生年：  1963年10月</w:t>
      </w:r>
    </w:p>
    <w:p>
      <w:r>
        <w:t>籍贯:  吉林永吉</w:t>
      </w:r>
    </w:p>
    <w:p>
      <w:r>
        <w:t>学历:  硕士</w:t>
      </w:r>
    </w:p>
    <w:p>
      <w:r>
        <w:t xml:space="preserve">简历:  </w:t>
        <w:br/>
        <w:t>王志厚，男，1963年10月出生，汉族，中共党员，研究生学历，籍贯吉林省永吉县。1981年8月参加工作，1984年6月加入中国共产党。</w:t>
        <w:br/>
        <w:br/>
        <w:t>1981.08 历任吉林热电厂团委副书记、团委书记兼青工科科长</w:t>
        <w:br/>
        <w:br/>
        <w:t>1992.01 历任共青团吉林市委青工部副部长、部长，实业开发部部长，副书记、书记</w:t>
        <w:br/>
        <w:br/>
        <w:t>2001.05 磐石市委副书记</w:t>
        <w:br/>
        <w:br/>
        <w:t>（1998.09-2001.06在吉林大学东北亚研究院世界经济专业研究生在职学习，2001.06获经济学硕士学位）</w:t>
        <w:br/>
        <w:br/>
        <w:t>2001.10 历任蛟河市委副书记、副市长、代市长、市长</w:t>
        <w:br/>
        <w:br/>
        <w:t>2005.10 蛟河市委书记</w:t>
        <w:br/>
        <w:br/>
        <w:t>2008.06 吉林市副市长</w:t>
        <w:br/>
        <w:br/>
        <w:t>2012.11 吉林省经济技术合作局（省政府图们江区域合作开发领导小组办公室）局长（副主任）、党组副书记</w:t>
        <w:br/>
        <w:br/>
        <w:t>2013.02 吉林省经济技术合作局局长、党组副书记</w:t>
        <w:br/>
        <w:br/>
        <w:t>2014.01 吉林省经济技术合作局局长、党组书记</w:t>
        <w:br/>
        <w:br/>
        <w:t>2016.09 白山市委副书记，市政府副市长、代市长</w:t>
        <w:br/>
        <w:br/>
        <w:t>（人民网资料 截至2016年10月）</w:t>
        <w:br/>
      </w:r>
    </w:p>
    <w:p/>
    <w:p>
      <w:pPr>
        <w:pStyle w:val="Heading3"/>
      </w:pPr>
      <w:r>
        <w:t xml:space="preserve">吉林省  松原市  </w:t>
      </w:r>
    </w:p>
    <w:p>
      <w:r>
        <w:rPr>
          <w:i/>
        </w:rPr>
        <w:t>李相国 吉林省松原市委书记</w:t>
      </w:r>
    </w:p>
    <w:p>
      <w:r>
        <w:t>性别:  男</w:t>
      </w:r>
    </w:p>
    <w:p>
      <w:r>
        <w:t>生年：  1962年10月</w:t>
      </w:r>
    </w:p>
    <w:p>
      <w:r>
        <w:t>籍贯:  吉林九台</w:t>
      </w:r>
    </w:p>
    <w:p>
      <w:r>
        <w:t xml:space="preserve">学历:  </w:t>
      </w:r>
    </w:p>
    <w:p>
      <w:r>
        <w:t xml:space="preserve">简历:  </w:t>
        <w:br/>
        <w:t>李相国，男，汉族，1962年11月生，吉林九台人。</w:t>
        <w:br/>
        <w:br/>
        <w:t>1981年 长春第一建筑公司团委干事、副书记</w:t>
        <w:br/>
        <w:br/>
        <w:t>1984年 共青团长春市委青工部</w:t>
        <w:br/>
        <w:br/>
        <w:t>1985年 长春市委组织部干部处</w:t>
        <w:br/>
        <w:br/>
        <w:t>1989年 长春市建委行业处副处长、办公室副主任、招投标处处长、建工处处长</w:t>
        <w:br/>
        <w:br/>
        <w:t>1994年 长春经济技术开发区管委会副主任</w:t>
        <w:br/>
        <w:br/>
        <w:t>2002年 长春经济技术开发区党工委书记、管委会副主任</w:t>
        <w:br/>
        <w:br/>
        <w:t>2004年 长春经济技术开发区党工委书记、管委会主任</w:t>
        <w:br/>
        <w:br/>
        <w:t>2005年 长春汽车产业开发区管委会主任</w:t>
        <w:br/>
        <w:br/>
        <w:t>2006年 长春市人民政府副秘书长、长春汽车产业开发区管委会主任</w:t>
        <w:br/>
        <w:br/>
        <w:t>2009年 长春市市长助理、长春汽车产业开发区管委会主任</w:t>
        <w:br/>
        <w:br/>
        <w:t>2011年 中共松原市委副书记、代市长</w:t>
        <w:br/>
        <w:br/>
        <w:t>2012年 中共松原市委副书记、市长</w:t>
        <w:br/>
        <w:br/>
        <w:t>2015.07 中共松原市委书记</w:t>
        <w:br/>
        <w:br/>
        <w:t>（人民网资料 截至2015年7月）</w:t>
        <w:br/>
      </w:r>
    </w:p>
    <w:p/>
    <w:p>
      <w:pPr>
        <w:pStyle w:val="Heading3"/>
      </w:pPr>
      <w:r>
        <w:t xml:space="preserve">吉林省  松原市  </w:t>
      </w:r>
    </w:p>
    <w:p>
      <w:r>
        <w:rPr>
          <w:i/>
        </w:rPr>
        <w:t>高材林 吉林省松原市市长</w:t>
      </w:r>
    </w:p>
    <w:p>
      <w:r>
        <w:t>性别:  男</w:t>
      </w:r>
    </w:p>
    <w:p>
      <w:r>
        <w:t>生年：  1964年01月</w:t>
      </w:r>
    </w:p>
    <w:p>
      <w:r>
        <w:t>籍贯:  湖南汉寿</w:t>
      </w:r>
    </w:p>
    <w:p>
      <w:r>
        <w:t>学历:  博士</w:t>
      </w:r>
    </w:p>
    <w:p>
      <w:r>
        <w:t xml:space="preserve">简历:  </w:t>
        <w:br/>
        <w:t xml:space="preserve">高材林，男，汉族，1964年2月生，湖南汉寿人，研究生、工学博士。 </w:t>
        <w:br/>
        <w:br/>
        <w:t>1981.09 湖南大学有机化工专业学生</w:t>
        <w:br/>
        <w:br/>
        <w:t>1985.08 新疆师范大学化学系教师</w:t>
        <w:br/>
        <w:br/>
        <w:t>1986.01 借调新疆维吾尔族自治区南疆整党巡视组工作</w:t>
        <w:br/>
        <w:br/>
        <w:t>1986.06 新疆师范大学政治系团总支书记</w:t>
        <w:br/>
        <w:br/>
        <w:t>1987.09 辽宁大学国民经济管理系国民经济计划与管理专业硕士研究生</w:t>
        <w:br/>
        <w:br/>
        <w:t>1990.07 辽宁大学国际经济学院教师</w:t>
        <w:br/>
        <w:br/>
        <w:t>1991.09 清华大学经济管理学院技术经济专业博士研究生</w:t>
        <w:br/>
        <w:br/>
        <w:t>1995.06 清华大学经济管理学院助理研究员</w:t>
        <w:br/>
        <w:br/>
        <w:t>1996.01 北京大学经济学院博士后科研流动站研究人员</w:t>
        <w:br/>
        <w:br/>
        <w:t>1997.12 中国人民银行信贷政策司信贷政策处主任科员</w:t>
        <w:br/>
        <w:br/>
        <w:t xml:space="preserve">1998.08 中国人民银行货币政策司货币政策委员会秘书处主任科员 </w:t>
        <w:br/>
        <w:br/>
        <w:t>2000.06 中国人民银行货币政策司货币政策委员会秘书处副处长</w:t>
        <w:br/>
        <w:br/>
        <w:t>2001.12 中国人民银行货币政策司分析处副处长</w:t>
        <w:br/>
        <w:br/>
        <w:t>2004.01 中国人民银行货币政策司汇率处处长</w:t>
        <w:br/>
        <w:br/>
        <w:t>2005.10 中国人民银行上海总部正处级干部</w:t>
        <w:br/>
        <w:br/>
        <w:t>2005.11 中国人民银行上海总部公开市场操作部副主任（正处级）</w:t>
        <w:br/>
        <w:br/>
        <w:t>2007.03 中国人民银行上海总部公开市场操作部副主任（副司局级）（其间：2008.03-2009.07，在甘肃省兰州市挂职锻炼任副市长）</w:t>
        <w:br/>
        <w:br/>
        <w:t>2009.10 吉林省政府办公厅副主任、党组成员，省金融工作领导小组办公室主任（兼）</w:t>
        <w:br/>
        <w:br/>
        <w:t>2010.04 吉林省办公厅副主任、党组成员</w:t>
        <w:br/>
        <w:br/>
        <w:t>2010.06 吉林省金融工作办公室（筹备组）主任（组长)</w:t>
        <w:br/>
        <w:br/>
        <w:t>2010.12 吉林省金融工作办公室主任、党组书记</w:t>
        <w:br/>
        <w:br/>
        <w:t xml:space="preserve">2012.10 吉林省金融工作办公室主任、党组成员，吉林省政府副秘书长、办公厅党组成员 </w:t>
        <w:br/>
        <w:br/>
        <w:t xml:space="preserve">2014.01 吉林省金融工作办公室主任、党组书记，吉林省政府副秘书长、办公厅党组成员 </w:t>
        <w:br/>
        <w:br/>
        <w:t xml:space="preserve">2014.04 吉林省金融工作办公室主任、党组书记 </w:t>
        <w:br/>
        <w:br/>
        <w:t>2015.07 松原市委副书记，市政府代市长</w:t>
        <w:br/>
        <w:br/>
        <w:t>2015.08 松原市委副书记，市政府市长</w:t>
        <w:br/>
        <w:br/>
        <w:t>（人民网资料 截至2015年8月）</w:t>
        <w:br/>
      </w:r>
    </w:p>
    <w:p/>
    <w:p>
      <w:pPr>
        <w:pStyle w:val="Heading3"/>
      </w:pPr>
      <w:r>
        <w:t xml:space="preserve">吉林省  白城市  </w:t>
      </w:r>
    </w:p>
    <w:p>
      <w:r>
        <w:rPr>
          <w:i/>
        </w:rPr>
        <w:t>庞庆波 吉林省白城市委书记</w:t>
      </w:r>
    </w:p>
    <w:p>
      <w:r>
        <w:t>性别:  男</w:t>
      </w:r>
    </w:p>
    <w:p>
      <w:r>
        <w:t>生年：  1960年01月</w:t>
      </w:r>
    </w:p>
    <w:p>
      <w:r>
        <w:t xml:space="preserve">籍贯:  </w:t>
      </w:r>
    </w:p>
    <w:p>
      <w:r>
        <w:t>学历:  研究生</w:t>
      </w:r>
    </w:p>
    <w:p>
      <w:r>
        <w:t xml:space="preserve">简历:  </w:t>
        <w:br/>
        <w:t>庞庆波，男，汉族，1960年2月生，1984年12月加入中国共产党，1983年9月参加工作，省委党校研究生学历。</w:t>
        <w:br/>
        <w:br/>
        <w:t>曾任通化农业学校数学教员，通化市委科员、副科级员，通化市委组织部干部科副科长、科长，通化县委组织部部长，通化县委常委、组织部部长，通化县委副书记，通化县委副书记、代县长、县长，通化县委书记，梅河口市委书记（副厅级）。</w:t>
        <w:br/>
        <w:br/>
        <w:t>2015.12 吉林省白城市委书记</w:t>
        <w:br/>
        <w:br/>
        <w:t>（人民网资料 截至2015年12月）</w:t>
        <w:br/>
      </w:r>
    </w:p>
    <w:p/>
    <w:p>
      <w:pPr>
        <w:pStyle w:val="Heading3"/>
      </w:pPr>
      <w:r>
        <w:t xml:space="preserve">吉林省  白城市  </w:t>
      </w:r>
    </w:p>
    <w:p>
      <w:r>
        <w:rPr>
          <w:i/>
        </w:rPr>
        <w:t>李明伟 吉林省白城市市长</w:t>
      </w:r>
    </w:p>
    <w:p>
      <w:r>
        <w:t>性别:  男</w:t>
      </w:r>
    </w:p>
    <w:p>
      <w:r>
        <w:t>生年：  1968年10月</w:t>
      </w:r>
    </w:p>
    <w:p>
      <w:r>
        <w:t xml:space="preserve">籍贯:  </w:t>
      </w:r>
    </w:p>
    <w:p>
      <w:r>
        <w:t>学历:  研究生</w:t>
      </w:r>
    </w:p>
    <w:p>
      <w:r>
        <w:t xml:space="preserve">简历:  </w:t>
        <w:br/>
        <w:t>李明伟，男，1968年10月生，汉族，中共党员，在职研究生学历。</w:t>
        <w:br/>
        <w:br/>
        <w:t>曾任省国资委政策法规处处长、办公室主任，省国资委副主任，白城市委常委、副市长，白城市委副书记。</w:t>
        <w:br/>
        <w:br/>
        <w:t>2015.12 吉林省白城市市长</w:t>
        <w:br/>
        <w:br/>
        <w:t>（人民网资料 截至2016年1月）</w:t>
        <w:br/>
      </w:r>
    </w:p>
    <w:p/>
    <w:p>
      <w:pPr>
        <w:pStyle w:val="Heading3"/>
      </w:pPr>
      <w:r>
        <w:t xml:space="preserve">吉林省  延边朝鲜族自治州  </w:t>
      </w:r>
    </w:p>
    <w:p>
      <w:r>
        <w:rPr>
          <w:i/>
        </w:rPr>
        <w:t>庄严 吉林省委常委，副省长，延边朝鲜族自治州党委书记</w:t>
      </w:r>
    </w:p>
    <w:p>
      <w:r>
        <w:t>性别:  男</w:t>
      </w:r>
    </w:p>
    <w:p>
      <w:r>
        <w:t>生年：  1967年07月</w:t>
      </w:r>
    </w:p>
    <w:p>
      <w:r>
        <w:t>籍贯:  吉林农安</w:t>
      </w:r>
    </w:p>
    <w:p>
      <w:r>
        <w:t>学历:  研究生</w:t>
      </w:r>
    </w:p>
    <w:p>
      <w:r>
        <w:t xml:space="preserve">简历:  </w:t>
        <w:br/>
        <w:t>庄严，男，汉族，1967年8月出生，吉林农安人。吉林大学东北亚研究院世界经济专业硕士研究生，吉林省委党校法律专业研究生。1985年5月加入中国共产党，1988年7月参加工作。</w:t>
        <w:br/>
        <w:br/>
        <w:t>历任吉林省委组织部人才工作处处长，大安市委副书记、市长，延边州委常委、组织部部长，吉林省委组织部副部长，常务副部长。</w:t>
        <w:br/>
        <w:br/>
        <w:t>2012.05 中共吉林省委常委、宣传部部长</w:t>
        <w:br/>
        <w:br/>
        <w:t>2015.05 中共吉林省委常委，省政府副省长</w:t>
        <w:br/>
        <w:br/>
        <w:t>2016.02 中共吉林省委常委，省政府副省长，延边朝鲜族自治州党委书记</w:t>
        <w:br/>
        <w:br/>
        <w:t>（人民网资料 截至2016年2月）</w:t>
        <w:br/>
      </w:r>
    </w:p>
    <w:p/>
    <w:p>
      <w:pPr>
        <w:pStyle w:val="Heading3"/>
      </w:pPr>
      <w:r>
        <w:t xml:space="preserve">吉林省  延边朝鲜族自治州  </w:t>
      </w:r>
    </w:p>
    <w:p>
      <w:r>
        <w:rPr>
          <w:i/>
        </w:rPr>
        <w:t>李景浩 吉林省延边朝鲜族自治州州长</w:t>
      </w:r>
    </w:p>
    <w:p>
      <w:r>
        <w:t>性别:  男</w:t>
      </w:r>
    </w:p>
    <w:p>
      <w:r>
        <w:t>生年：  1961年06月</w:t>
      </w:r>
    </w:p>
    <w:p>
      <w:r>
        <w:t>籍贯:  吉林安图</w:t>
      </w:r>
    </w:p>
    <w:p>
      <w:r>
        <w:t>学历:  研究生</w:t>
      </w:r>
    </w:p>
    <w:p>
      <w:r>
        <w:t xml:space="preserve">简历:  </w:t>
        <w:br/>
        <w:t>李景浩，男，朝鲜族，吉林安图人，1961年7月出生，中共党员，硕士研究生学位。历任州计经委副主任，州计委副主任，州政府副秘书长兼办公室主任，龙井市委副书记、市长，州委常委兼和龙市委书记，州委常委、秘书长、州直机关党工委书记，州委常委、副州长。</w:t>
        <w:br/>
        <w:br/>
        <w:t>2013年4月任延边州州长。</w:t>
        <w:br/>
        <w:br/>
        <w:t>（人民网资料 截至2013年4月）</w:t>
        <w:br/>
      </w:r>
    </w:p>
    <w:p/>
    <w:p>
      <w:pPr>
        <w:pStyle w:val="Heading3"/>
      </w:pPr>
      <w:r>
        <w:t xml:space="preserve">黑龙江省  哈尔滨市  </w:t>
      </w:r>
    </w:p>
    <w:p>
      <w:r>
        <w:rPr>
          <w:i/>
        </w:rPr>
        <w:t>陈海波 黑龙江省委常委、哈尔滨市委书记</w:t>
      </w:r>
    </w:p>
    <w:p>
      <w:r>
        <w:t>性别:  男</w:t>
      </w:r>
    </w:p>
    <w:p>
      <w:r>
        <w:t>生年：  1962年08月</w:t>
      </w:r>
    </w:p>
    <w:p>
      <w:r>
        <w:t>籍贯:  吉林镇赉</w:t>
      </w:r>
    </w:p>
    <w:p>
      <w:r>
        <w:t>学历:  硕士</w:t>
      </w:r>
    </w:p>
    <w:p>
      <w:r>
        <w:t xml:space="preserve">简历:  </w:t>
        <w:br/>
        <w:t>陈海波，男，汉族，1962年9月生，吉林省镇赉人，1982年10月加入中国共产党，1983年8月毕业于东北工学院采矿系选矿专业并参加工作。东北大学工商管理学院管理工程专业在职研究生学历，工学硕士，高级工程师。</w:t>
        <w:br/>
        <w:br/>
        <w:t>1983.08 冶金部鞍山设计研究院工作人员，团委书记，党委宣传部副部长</w:t>
        <w:br/>
        <w:br/>
        <w:t>1986.09 中央党校中青班第四期学员</w:t>
        <w:br/>
        <w:br/>
        <w:t>1989.08 辽宁省鞍山市热电厂党委副书记兼纪委书记，党委副书记，党委书记</w:t>
        <w:br/>
        <w:br/>
        <w:t>1991.03 辽宁省鞍山市海城滑石矿副矿长，矿长</w:t>
        <w:br/>
        <w:br/>
        <w:t>1994.10 辽宁省建材局副局长、局长</w:t>
        <w:br/>
        <w:br/>
        <w:t>1998.08 辽宁省劳动厅副厅长</w:t>
        <w:br/>
        <w:br/>
        <w:t>2000.01 辽宁省劳动和社会保障厅厅长</w:t>
        <w:br/>
        <w:br/>
        <w:t>2004.03 辽宁省盘锦市委副书记，市政府代市长，市长</w:t>
        <w:br/>
        <w:br/>
        <w:t>2006.01 辽宁省盘锦市委书记</w:t>
        <w:br/>
        <w:br/>
        <w:t>2008.01 辽宁省政府副省长</w:t>
        <w:br/>
        <w:br/>
        <w:t>2010.01 辽宁省沈阳市委副书记，市政府代市长、市长、党组书记</w:t>
        <w:br/>
        <w:br/>
        <w:t>2014.12 黑龙江省委常委、哈尔滨市委书记</w:t>
        <w:br/>
        <w:br/>
        <w:t>（人民网资料 截至2014年12月）</w:t>
        <w:br/>
      </w:r>
    </w:p>
    <w:p/>
    <w:p>
      <w:pPr>
        <w:pStyle w:val="Heading3"/>
      </w:pPr>
      <w:r>
        <w:t xml:space="preserve">黑龙江省  哈尔滨市  </w:t>
      </w:r>
    </w:p>
    <w:p>
      <w:r>
        <w:rPr>
          <w:i/>
        </w:rPr>
        <w:t>宋希斌 黑龙江省哈尔滨市市长</w:t>
      </w:r>
    </w:p>
    <w:p>
      <w:r>
        <w:t>性别:  男</w:t>
      </w:r>
    </w:p>
    <w:p>
      <w:r>
        <w:t>生年：  1963年03月</w:t>
      </w:r>
    </w:p>
    <w:p>
      <w:r>
        <w:t>籍贯:  山东蓬莱</w:t>
      </w:r>
    </w:p>
    <w:p>
      <w:r>
        <w:t>学历:  硕士</w:t>
      </w:r>
    </w:p>
    <w:p>
      <w:r>
        <w:t xml:space="preserve">简历:  </w:t>
        <w:br/>
        <w:t>宋希斌，男，汉族，山东蓬莱人，1963年4月出生，1985年7月参加工作，1984年6月加入中国共产党，研究生学历，哈尔滨工程大学经济管理学院产业经济学专业毕业，经济学硕士学位。</w:t>
        <w:br/>
        <w:br/>
        <w:t>1985年07月 哈尔滨市第十四中学教师、团委书记</w:t>
        <w:br/>
        <w:br/>
        <w:t>1986年03月 团哈尔滨市委少年部干事、副部长、部长、实业部部长</w:t>
        <w:br/>
        <w:br/>
        <w:t>1992年08月 团黑龙江省委少年部副部长、部长、黑龙江省少工委副主任</w:t>
        <w:br/>
        <w:br/>
        <w:t>1995年01月 团黑龙江省委常委、办公室主任</w:t>
        <w:br/>
        <w:br/>
        <w:t>1996年 中共绥滨县委副书记</w:t>
        <w:br/>
        <w:br/>
        <w:t>1998年05月 团黑龙江省委副书记、黑龙江省青联常务副主席</w:t>
        <w:br/>
        <w:br/>
        <w:t>2002年11月 团黑龙江省委书记</w:t>
        <w:br/>
        <w:br/>
        <w:t>2005年06月 黑龙江省政府副秘书长</w:t>
        <w:br/>
        <w:br/>
        <w:t>2005年11月 大兴安岭地委副书记、行署专员、大兴安岭林业管理局局长</w:t>
        <w:br/>
        <w:br/>
        <w:t>2008年02月 中共大兴安岭地委书记</w:t>
        <w:br/>
        <w:br/>
        <w:t>2012年01月 哈尔滨市市长</w:t>
        <w:br/>
        <w:br/>
        <w:t>（人民网资料 截至2012年1月）</w:t>
        <w:br/>
      </w:r>
    </w:p>
    <w:p/>
    <w:p>
      <w:pPr>
        <w:pStyle w:val="Heading3"/>
      </w:pPr>
      <w:r>
        <w:t xml:space="preserve">黑龙江省  齐齐哈尔市  </w:t>
      </w:r>
    </w:p>
    <w:p>
      <w:r>
        <w:rPr>
          <w:i/>
        </w:rPr>
        <w:t>孙珅 黑龙江省齐齐哈尔市委书记</w:t>
      </w:r>
    </w:p>
    <w:p>
      <w:r>
        <w:t>性别:  男</w:t>
      </w:r>
    </w:p>
    <w:p>
      <w:r>
        <w:t>生年：  1963年03月</w:t>
      </w:r>
    </w:p>
    <w:p>
      <w:r>
        <w:t>籍贯:  黑龙江肇东</w:t>
      </w:r>
    </w:p>
    <w:p>
      <w:r>
        <w:t>学历:  博士</w:t>
      </w:r>
    </w:p>
    <w:p>
      <w:r>
        <w:t xml:space="preserve">简历:  </w:t>
        <w:br/>
        <w:t>孙珅，男，汉族，1963年4月生，黑龙江肇东人，1984年7月参加工作，1993年11月加入中国共产党，哈尔滨工程大学控制理论与控制工程专业在职研究生毕业，工学博士，高级工程师。</w:t>
        <w:br/>
        <w:br/>
        <w:t>1980.09 哈尔滨工业大学计算机软件专业学生</w:t>
        <w:br/>
        <w:br/>
        <w:t>1984.07 哈尔滨工业大学计算机科学系教师（其间：1986.09-1989.01哈尔滨工业大学计算机科学系硕士研究生学习）</w:t>
        <w:br/>
        <w:br/>
        <w:t>1989.01 哈尔滨工业大学计算机科学系讲师</w:t>
        <w:br/>
        <w:br/>
        <w:t>1991.01 黑龙江省科委办公室副主任科员</w:t>
        <w:br/>
        <w:br/>
        <w:t>1996.04 黑龙江省科技信息中心副主任</w:t>
        <w:br/>
        <w:br/>
        <w:t>1997.11 黑龙江省科技信息中心主任</w:t>
        <w:br/>
        <w:br/>
        <w:t>2000.06 黑龙江省科学技术厅高新技术发展及产业化处处长</w:t>
        <w:br/>
        <w:br/>
        <w:t>2000.08 黑龙江省信息产业厅党组成员、副厅长(其间：2001.09-2004.06哈尔滨工程大学控制理论与控制工程专业博士研究生学习；2002.01-2002.07全省第三期赴美进修班学习)</w:t>
        <w:br/>
        <w:br/>
        <w:t>2007.02 黑龙江省信息产业厅党组书记、厅长</w:t>
        <w:br/>
        <w:br/>
        <w:t>2009.02 黑龙江省工业和信息化委员会党组副书记、主任</w:t>
        <w:br/>
        <w:br/>
        <w:t>2014.12 黑龙江省工业和信息化委员会党组书记、主任</w:t>
        <w:br/>
        <w:br/>
        <w:t>2015.04 齐齐哈尔市委副书记</w:t>
        <w:br/>
        <w:br/>
        <w:t>2015.05 齐齐哈尔市委副书记，市政府党组书记、副市长、代理市长</w:t>
        <w:br/>
        <w:br/>
        <w:t>2016.03 齐齐哈尔市委书记</w:t>
        <w:br/>
        <w:br/>
        <w:t>（人民网资料 截至2016年3月）</w:t>
        <w:br/>
      </w:r>
    </w:p>
    <w:p/>
    <w:p>
      <w:pPr>
        <w:pStyle w:val="Heading3"/>
      </w:pPr>
      <w:r>
        <w:t xml:space="preserve">黑龙江省  齐齐哈尔市  </w:t>
      </w:r>
    </w:p>
    <w:p>
      <w:r>
        <w:rPr>
          <w:i/>
        </w:rPr>
        <w:t>李玉刚 黑龙江省齐齐哈尔市市长</w:t>
      </w:r>
    </w:p>
    <w:p>
      <w:r>
        <w:t>性别:  男</w:t>
      </w:r>
    </w:p>
    <w:p>
      <w:r>
        <w:t>生年：  1965年08月</w:t>
      </w:r>
    </w:p>
    <w:p>
      <w:r>
        <w:t>籍贯:  江苏邳县</w:t>
      </w:r>
    </w:p>
    <w:p>
      <w:r>
        <w:t>学历:  硕士</w:t>
      </w:r>
    </w:p>
    <w:p>
      <w:r>
        <w:t xml:space="preserve">简历:  </w:t>
        <w:br/>
        <w:t>李玉刚，男，汉族，籍贯江苏邳县，1965年8月生，1985年7月参加工作，1989年4月加入中国共产党，东北财经大学工商管理专业硕士研究生。</w:t>
        <w:br/>
        <w:br/>
        <w:t xml:space="preserve">1985.07 鸡西市三建公司技术科技术员 </w:t>
        <w:br/>
        <w:br/>
        <w:t xml:space="preserve">1987.04 鸡西市三建公司一工区技术员 </w:t>
        <w:br/>
        <w:br/>
        <w:t>1988.12 鸡西市三建公司一工区副主任(副科)</w:t>
        <w:br/>
        <w:br/>
        <w:t xml:space="preserve">1991.03 鸡西市三建公司一工区主任(正科) </w:t>
        <w:br/>
        <w:br/>
        <w:t>（1990.10-1991.07黑龙江省矿业学院工农建专业函授学习）</w:t>
        <w:br/>
        <w:br/>
        <w:t>1992.04 鸡西市三建公司副经理(副处)</w:t>
        <w:br/>
        <w:br/>
        <w:t>1994.12 共青团鸡西市委书记(正处)</w:t>
        <w:br/>
        <w:br/>
        <w:t>1997.03 鸡西市麻山区委副书记，区政府区长</w:t>
        <w:br/>
        <w:br/>
        <w:t>（1995.07-1997.07黑龙江大学经济管理专业研究生进修班学习；1995.08-1997.12中央党校经济管理专业学习）</w:t>
        <w:br/>
        <w:br/>
        <w:t>1999.08 鸡西市麻山区委书记</w:t>
        <w:br/>
        <w:br/>
        <w:t>2002.10 鸡西市委常委</w:t>
        <w:br/>
        <w:br/>
        <w:t>2002.11 鸡西市委常委、市委政法委书记</w:t>
        <w:br/>
        <w:br/>
        <w:t>(2003.09-2003.12加拿大阿尔伯塔大学工商学院学习；2003.09-2005.12黑龙江省委党校经济管理研究生班学习；2006.03-2006.07中央党校第五期中青年培训班学习)</w:t>
        <w:br/>
        <w:br/>
        <w:t>2006.05 鸡西市委常委，市政府副市长、市委政法委书记</w:t>
        <w:br/>
        <w:br/>
        <w:t>2006.12 鸡西市委常委，市政府副市长、党组副书记</w:t>
        <w:br/>
        <w:br/>
        <w:t>(2007.09-2009.06东北财经大学MBA学院学习)</w:t>
        <w:br/>
        <w:br/>
        <w:t>2011.09 牡丹江市委常委，市政府副市长</w:t>
        <w:br/>
        <w:br/>
        <w:t>2011.11 牡丹江市委常委，市政府副市长、党组副书记</w:t>
        <w:br/>
        <w:br/>
        <w:t>2014.04 双鸭山市委副书记，市政府副市长、代市长</w:t>
        <w:br/>
        <w:br/>
        <w:t>2014.05 双鸭山市委副书记，市政府市长</w:t>
        <w:br/>
        <w:br/>
        <w:t>2016.03 齐齐哈尔市委副书记</w:t>
        <w:br/>
        <w:br/>
        <w:t>2016.03 齐齐哈尔市委副书记，市政府市长</w:t>
        <w:br/>
        <w:br/>
        <w:t>（人民网资料 截至2016年3月）</w:t>
        <w:br/>
      </w:r>
    </w:p>
    <w:p/>
    <w:p>
      <w:pPr>
        <w:pStyle w:val="Heading3"/>
      </w:pPr>
      <w:r>
        <w:t xml:space="preserve">黑龙江省  鸡西市  </w:t>
      </w:r>
    </w:p>
    <w:p>
      <w:r>
        <w:rPr>
          <w:i/>
        </w:rPr>
        <w:t>康志文 黑龙江省鸡西市委书记</w:t>
      </w:r>
    </w:p>
    <w:p>
      <w:r>
        <w:t>性别:  男</w:t>
      </w:r>
    </w:p>
    <w:p>
      <w:r>
        <w:t>生年：  1958年07月</w:t>
      </w:r>
    </w:p>
    <w:p>
      <w:r>
        <w:t>籍贯:  辽宁奉城</w:t>
      </w:r>
    </w:p>
    <w:p>
      <w:r>
        <w:t>学历:  研究生</w:t>
      </w:r>
    </w:p>
    <w:p>
      <w:r>
        <w:t xml:space="preserve">简历:  </w:t>
        <w:br/>
        <w:t>康志文，男，汉族，1958年8月生，辽宁省奉城县人，1975年8月参加工作，1976年8月加入中国共产党，中央党校法学专业研究生毕业。</w:t>
        <w:br/>
        <w:br/>
        <w:t>1975.08 密山县知一公社知青</w:t>
        <w:br/>
        <w:br/>
        <w:t>1978.11 密山县纺纱厂工人</w:t>
        <w:br/>
        <w:br/>
        <w:t>1979.08 密山县纺纱厂团委副书记、生产股长</w:t>
        <w:br/>
        <w:br/>
        <w:t>1982.07 密山县棉织厂副厂长</w:t>
        <w:br/>
        <w:br/>
        <w:t>1983.09 密山县经委生产科副科长</w:t>
        <w:br/>
        <w:br/>
        <w:t>1984.03 密山县纺纱厂副厂长</w:t>
        <w:br/>
        <w:br/>
        <w:t>1986.08 共青团牡丹江市委青农部副部长，团市委常委、办公室主任</w:t>
        <w:br/>
        <w:br/>
        <w:t>1989.02 共青团牡丹江市委副书记，政协牡丹江市第七届常委（期间：1991.07-1994.07在黑龙江省委党校在职学习）</w:t>
        <w:br/>
        <w:br/>
        <w:t>1996.03 中共穆棱市委副书记</w:t>
        <w:br/>
        <w:br/>
        <w:t>1997.08 中共穆棱市委副书记、政府市长（期间：1999.09-2001.07在黑龙江大学研究生班在职学习）</w:t>
        <w:br/>
        <w:br/>
        <w:t>2001.01 中共穆棱市委书记</w:t>
        <w:br/>
        <w:br/>
        <w:t>2002.08 中共牡丹江市人民政府党组成员、副市长(期间：2003.03-2005.01在中共中央党校法学理论专业学习)</w:t>
        <w:br/>
        <w:br/>
        <w:t>2010.04 中共牡丹江市委常委，市政府常务副市长</w:t>
        <w:br/>
        <w:br/>
        <w:t>2011.09 中共大庆市委常委，市政府副市长</w:t>
        <w:br/>
        <w:br/>
        <w:t>2013.04 中共鸡西市委副书记</w:t>
        <w:br/>
        <w:br/>
        <w:t>2013.05 中共鸡西市委副书记，市政府副市长、代市长、党组书记</w:t>
        <w:br/>
        <w:br/>
        <w:t>2013.06 中共鸡西市委副书记，市政府市长、党组书记</w:t>
        <w:br/>
        <w:br/>
        <w:t>2015.03 中共鸡西市委书记</w:t>
        <w:br/>
        <w:br/>
        <w:t>（人民网资料 截至2015年3月）</w:t>
        <w:br/>
      </w:r>
    </w:p>
    <w:p/>
    <w:p>
      <w:pPr>
        <w:pStyle w:val="Heading3"/>
      </w:pPr>
      <w:r>
        <w:t xml:space="preserve">黑龙江省  鸡西市  </w:t>
      </w:r>
    </w:p>
    <w:p>
      <w:r>
        <w:rPr>
          <w:i/>
        </w:rPr>
        <w:t>张常荣 黑龙江省鸡西市市长</w:t>
      </w:r>
    </w:p>
    <w:p>
      <w:r>
        <w:t>性别:  男</w:t>
      </w:r>
    </w:p>
    <w:p>
      <w:r>
        <w:t>生年：  1963年07月</w:t>
      </w:r>
    </w:p>
    <w:p>
      <w:r>
        <w:t>籍贯:  黑龙江宾县</w:t>
      </w:r>
    </w:p>
    <w:p>
      <w:r>
        <w:t>学历:  硕士</w:t>
      </w:r>
    </w:p>
    <w:p>
      <w:r>
        <w:t xml:space="preserve">简历:  </w:t>
        <w:br/>
        <w:t>张常荣，男，汉族，一九六三年八月生，黑龙江宾县人，一九八五年七月参加工作，一九八五年七月加入中国共产党。研究生学历，经济学硕士，毕业于黑龙江大学经济学专业。</w:t>
        <w:br/>
        <w:br/>
        <w:t>1981.09 黑龙江商学院商业经济专业学生</w:t>
        <w:br/>
        <w:br/>
        <w:t>1985.07 黑龙江商学院成人教育部教师</w:t>
        <w:br/>
        <w:br/>
        <w:t>1988.07 黑龙江商学院成人教育部教务科副科长</w:t>
        <w:br/>
        <w:br/>
        <w:t>1992.03 黑龙江商学院成人教育部教务科科长</w:t>
        <w:br/>
        <w:br/>
        <w:t>1992.06 黑龙江省计划委员会综合处主任科员</w:t>
        <w:br/>
        <w:br/>
        <w:t>1993.04 黑龙江省计划委员会办公室主任科员、党组秘书</w:t>
        <w:br/>
        <w:br/>
        <w:t>1996.07 黑龙江省计划委员会办公室副主任兼党组秘书（其间：1999.03-1999.09在省委党校中青年干部培训班学习）</w:t>
        <w:br/>
        <w:br/>
        <w:t>2000.04 黑龙江省计划委员会人事处处长</w:t>
        <w:br/>
        <w:br/>
        <w:t>2000.06 黑龙江省发展计划委员会人事处处长</w:t>
        <w:br/>
        <w:br/>
        <w:t>2001.05 黑龙江省发展计划委员会投融资处处长</w:t>
        <w:br/>
        <w:br/>
        <w:t>2004.02 黑龙江省发展和改革委员会副巡视员（2006.09-2009.06黑龙江大学经济学专业学习，研究生毕业，获硕士学位）</w:t>
        <w:br/>
        <w:br/>
        <w:t>2010.07 黑龙江省发展和改革委员会正厅级干部（省援疆干部领队兼前方指挥部总指挥，2010.09任新疆阿勒泰地委副书记）</w:t>
        <w:br/>
        <w:br/>
        <w:t>2013.12 黑龙江省发展和改革委员会正厅级干部</w:t>
        <w:br/>
        <w:br/>
        <w:t>2014.01 鹤岗市委副书记、市纪委书记（正厅级）</w:t>
        <w:br/>
        <w:br/>
        <w:t>2015.03 鸡西市委副书记，市政府副市长、代市长、党组书记</w:t>
        <w:br/>
        <w:br/>
        <w:t>2015.06 鸡西市委副书记，市政府市长、党组书记</w:t>
        <w:br/>
        <w:br/>
        <w:t>（人民网资料 截至2015年6月）</w:t>
        <w:br/>
      </w:r>
    </w:p>
    <w:p/>
    <w:p>
      <w:pPr>
        <w:pStyle w:val="Heading3"/>
      </w:pPr>
      <w:r>
        <w:t xml:space="preserve">黑龙江省  鹤岗市  </w:t>
      </w:r>
    </w:p>
    <w:p>
      <w:r>
        <w:rPr>
          <w:i/>
        </w:rPr>
        <w:t>武凤呈 黑龙江省鹤岗市委书记</w:t>
      </w:r>
    </w:p>
    <w:p>
      <w:r>
        <w:t>性别:  男</w:t>
      </w:r>
    </w:p>
    <w:p>
      <w:r>
        <w:t>生年：  1957年12月</w:t>
      </w:r>
    </w:p>
    <w:p>
      <w:r>
        <w:t>籍贯:  黑龙江宝清</w:t>
      </w:r>
    </w:p>
    <w:p>
      <w:r>
        <w:t>学历:  硕士</w:t>
      </w:r>
    </w:p>
    <w:p>
      <w:r>
        <w:t xml:space="preserve">简历:  </w:t>
        <w:br/>
        <w:t>武凤呈，男，1958年1月生，黑龙江宝清人，1985年8月入党，1978年9月参加工作，哈尔滨工业大学高级工商管理专业毕业，研究生学历、工商管理硕士。</w:t>
        <w:br/>
        <w:br/>
        <w:t>1976.10 哈尔滨电机制造学校学生</w:t>
        <w:br/>
        <w:br/>
        <w:t>1978.09 宝清县汽修厂技术员</w:t>
        <w:br/>
        <w:br/>
        <w:t>1981.04 宝清县工业科、经委科员</w:t>
        <w:br/>
        <w:br/>
        <w:t>1983.09 黑龙江广播电视大学中文班学生</w:t>
        <w:br/>
        <w:br/>
        <w:t>1985.08 宝清县经委科员</w:t>
        <w:br/>
        <w:br/>
        <w:t>1985.11 宝清县七星泡镇副镇长</w:t>
        <w:br/>
        <w:br/>
        <w:t>1987.03 宝清县乡企局副局长</w:t>
        <w:br/>
        <w:br/>
        <w:t>1987.07 宝清县七星泡镇企业公司经理（正科级）</w:t>
        <w:br/>
        <w:br/>
        <w:t>1989.05 中共宝清县七星泡镇党委副书记、镇长</w:t>
        <w:br/>
        <w:br/>
        <w:t>1990.12 中共宝清县七星泡镇党委书记</w:t>
        <w:br/>
        <w:br/>
        <w:t>1991.11 中共宝清县委常委、组织部部长</w:t>
        <w:br/>
        <w:br/>
        <w:t>1993.10 宝清县政府副县长</w:t>
        <w:br/>
        <w:br/>
        <w:t>1996.01 中共宝清县委常委，县政府副县长</w:t>
        <w:br/>
        <w:br/>
        <w:t>1997.09 中共双鸭山市宝山区委书记</w:t>
        <w:br/>
        <w:br/>
        <w:t>1998.09 中共集贤县委书记</w:t>
        <w:br/>
        <w:br/>
        <w:t>2001.01 中共双鸭山市委常委、秘书长</w:t>
        <w:br/>
        <w:br/>
        <w:t>2006.05 中共双鸭山市委常委、秘书长、政法委书记</w:t>
        <w:br/>
        <w:br/>
        <w:t>（其间：2003.09-2005.07吉林大学经济法专业学习）</w:t>
        <w:br/>
        <w:br/>
        <w:t>2007.01 中共双鸭山市委常委，市政府副市长</w:t>
        <w:br/>
        <w:br/>
        <w:t>（其间：2006.04-2008.03哈工大高级工商管理专业硕士研究生班学习）</w:t>
        <w:br/>
        <w:br/>
        <w:t>2009.12 中共双鸭山市委副书记，市人民政府市长</w:t>
        <w:br/>
        <w:br/>
        <w:t>2013.12 中共双鸭山市委书记，市人民政府市长</w:t>
        <w:br/>
        <w:br/>
        <w:t>2014.04 中共双鸭山市委书记</w:t>
        <w:br/>
        <w:br/>
        <w:t>2014.05 中共双鸭山市委书记、市人大常委会主任</w:t>
        <w:br/>
        <w:br/>
        <w:t>2015.03 中共鹤岗市委书记</w:t>
        <w:br/>
        <w:br/>
        <w:t>2015.04 中共鹤岗市委书记、市人大常委会主任</w:t>
        <w:br/>
        <w:br/>
        <w:t>（人民网资料 截至2015年4月）</w:t>
        <w:br/>
      </w:r>
    </w:p>
    <w:p/>
    <w:p>
      <w:pPr>
        <w:pStyle w:val="Heading3"/>
      </w:pPr>
      <w:r>
        <w:t xml:space="preserve">黑龙江省  鹤岗市  </w:t>
      </w:r>
    </w:p>
    <w:p>
      <w:r>
        <w:rPr>
          <w:i/>
        </w:rPr>
        <w:t>王秋实 黑龙江省鹤岗市市长</w:t>
      </w:r>
    </w:p>
    <w:p>
      <w:r>
        <w:t>性别:  男</w:t>
      </w:r>
    </w:p>
    <w:p>
      <w:r>
        <w:t>生年：  1965年09月</w:t>
      </w:r>
    </w:p>
    <w:p>
      <w:r>
        <w:t>籍贯:  吉林德惠</w:t>
      </w:r>
    </w:p>
    <w:p>
      <w:r>
        <w:t>学历:  硕士</w:t>
      </w:r>
    </w:p>
    <w:p>
      <w:r>
        <w:t xml:space="preserve">简历:  </w:t>
        <w:br/>
        <w:t>王秋实，男，汉族，1965年9月生，吉林德惠人。1984年8月参加工作，1992年6月加入中国共产党，黑龙江省委党校经济管理专业研究生毕业，哈尔滨工业大学工商管理硕士，高级政工师。</w:t>
        <w:br/>
        <w:br/>
        <w:t>1982.08 秦皇岛煤炭工业管理学校计划统计专业学生</w:t>
        <w:br/>
        <w:br/>
        <w:t>1984.08 内蒙古大雁矿务局计划处生产计划科科员</w:t>
        <w:br/>
        <w:br/>
        <w:t>1986.01 鹤岗矿务局基本建设处计调科科员</w:t>
        <w:br/>
        <w:br/>
        <w:t>1990.12 鹤岗矿务局基本建设处计调科副科长</w:t>
        <w:br/>
        <w:br/>
        <w:t>1993.04 鹤岗矿务局基本建设处计调科科长</w:t>
        <w:br/>
        <w:br/>
        <w:t>1993.10 鹤岗市委组织部正科级组织员</w:t>
        <w:br/>
        <w:br/>
        <w:t>1995.04 鹤岗市委组织部电教科科长</w:t>
        <w:br/>
        <w:br/>
        <w:t>（1992.06-1995.08在东北财经大学财务会计专业专科班函授学习；1993.08-1995.12 在中央党校经济管理专业本科班函授学习）</w:t>
        <w:br/>
        <w:br/>
        <w:t>1998.02 鹤岗市委组织部指导科科长</w:t>
        <w:br/>
        <w:br/>
        <w:t>1998.06 鹤岗市委组织部组织科科长</w:t>
        <w:br/>
        <w:br/>
        <w:t>1999.07 鹤岗市委组织部部务委员</w:t>
        <w:br/>
        <w:br/>
        <w:t>2002.04 鹤岗市委组织部副部长</w:t>
        <w:br/>
        <w:br/>
        <w:t>（2000.03-2003.01在省委党校经济管理专业研究生班学习）</w:t>
        <w:br/>
        <w:br/>
        <w:t>2003.01 鹤岗市委组织部副部长兼市委组织员办公室主任</w:t>
        <w:br/>
        <w:br/>
        <w:t>2007.01 鹤岗市委常委、秘书长</w:t>
        <w:br/>
        <w:br/>
        <w:t>2009.01 七台河市委常委、组织部长</w:t>
        <w:br/>
        <w:br/>
        <w:t>2011.09 齐齐哈尔市委常委、组织部长</w:t>
        <w:br/>
        <w:br/>
        <w:t>2015.05 双鸭山市委副书记</w:t>
        <w:br/>
        <w:br/>
        <w:t>2016.10 鹤岗市委副书记，市政府副市长、代市长、市长</w:t>
        <w:br/>
        <w:br/>
        <w:t>（人民网资料 截至2016年10月）</w:t>
        <w:br/>
      </w:r>
    </w:p>
    <w:p/>
    <w:p>
      <w:pPr>
        <w:pStyle w:val="Heading3"/>
      </w:pPr>
      <w:r>
        <w:t xml:space="preserve">黑龙江省  双鸭山市  </w:t>
      </w:r>
    </w:p>
    <w:p>
      <w:r>
        <w:rPr>
          <w:i/>
        </w:rPr>
        <w:t>孙喆 黑龙江省双鸭山市委书记</w:t>
      </w:r>
    </w:p>
    <w:p>
      <w:r>
        <w:t>性别:  男</w:t>
      </w:r>
    </w:p>
    <w:p>
      <w:r>
        <w:t>生年：  1963年09月</w:t>
      </w:r>
    </w:p>
    <w:p>
      <w:r>
        <w:t>籍贯:  山东龙口</w:t>
      </w:r>
    </w:p>
    <w:p>
      <w:r>
        <w:t>学历:  博士</w:t>
      </w:r>
    </w:p>
    <w:p>
      <w:r>
        <w:t xml:space="preserve">简历:  </w:t>
        <w:br/>
        <w:t>孙喆，男，1963年10月生，汉族，山东龙口人，1984年3月入党，1985年8月参加工作，教授，博士研究生学历。</w:t>
        <w:br/>
        <w:br/>
        <w:t>1981.08 哈尔滨建筑工程学院城市建设系给水排水专业学生</w:t>
        <w:br/>
        <w:br/>
        <w:t>1985.08 哈尔滨建筑工程学院教师、教研室党支部书记、主任（其间：1988.03-1991.01哈尔滨建筑工程学院环境工程专业硕士研究生班学习）</w:t>
        <w:br/>
        <w:br/>
        <w:t>1996.02 哈尔滨建筑大学(原哈尔滨建筑工程学院)市政环境工程学院党总支副书记、副院长（其间：1996.02-1998.11哈尔滨建筑大学市政工程专业博士研究生班学习）</w:t>
        <w:br/>
        <w:br/>
        <w:t>1999.07 佳木斯市政府市长助理、党组成员</w:t>
        <w:br/>
        <w:br/>
        <w:t>2000.10 佳木斯市政府副市长（其间：2005.06在哈尔滨工业大学、佳木斯企业集团博士后联合科研工作站完成博士后研究工作，获博士后证书）</w:t>
        <w:br/>
        <w:br/>
        <w:t>2007.01 中共佳木斯市委常委，市政府副市长</w:t>
        <w:br/>
        <w:br/>
        <w:t>2010.04 中共佳木斯市委副书记，市政府市长、党组书记</w:t>
        <w:br/>
        <w:br/>
        <w:t>2013.12 中共齐齐哈尔市委副书记</w:t>
        <w:br/>
        <w:br/>
        <w:t>2014.01 中共齐齐哈尔市委副书记，市政府副市长、代市长</w:t>
        <w:br/>
        <w:br/>
        <w:t>2014.02 中共齐齐哈尔市委副书记，市政府市长</w:t>
        <w:br/>
        <w:br/>
        <w:t>2015.04 中共双鸭山市委书记</w:t>
        <w:br/>
        <w:br/>
        <w:t>2015.06 中共双鸭山市委书记、市人大常委会主任</w:t>
        <w:br/>
        <w:br/>
        <w:t>（人民网资料 截至2015年6月）</w:t>
        <w:br/>
      </w:r>
    </w:p>
    <w:p/>
    <w:p>
      <w:pPr>
        <w:pStyle w:val="Heading3"/>
      </w:pPr>
      <w:r>
        <w:t xml:space="preserve">黑龙江省  双鸭山市  </w:t>
      </w:r>
    </w:p>
    <w:p>
      <w:r>
        <w:rPr>
          <w:i/>
        </w:rPr>
        <w:t>宋宏伟 黑龙江省双鸭山市市长</w:t>
      </w:r>
    </w:p>
    <w:p>
      <w:r>
        <w:t>性别:  男</w:t>
      </w:r>
    </w:p>
    <w:p>
      <w:r>
        <w:t>生年：  1963年09月</w:t>
      </w:r>
    </w:p>
    <w:p>
      <w:r>
        <w:t xml:space="preserve">籍贯:  </w:t>
      </w:r>
    </w:p>
    <w:p>
      <w:r>
        <w:t>学历:  硕士</w:t>
      </w:r>
    </w:p>
    <w:p>
      <w:r>
        <w:t xml:space="preserve">简历:  </w:t>
        <w:br/>
        <w:t>宋宏伟，男，汉族，1963年10月生，1986年7月参加工作，1988年6月入党，中央党校经济学专业研究生毕业，高级政工师。</w:t>
        <w:br/>
        <w:br/>
        <w:t>曾任黑龙江省文化厅厅长。</w:t>
        <w:br/>
        <w:br/>
        <w:t>2016.02 黑龙江省双鸭山市委副书记，市政府副市长、代市长</w:t>
        <w:br/>
        <w:br/>
        <w:t>2016.03 黑龙江省双鸭山市委副书记，市政府市长</w:t>
        <w:br/>
        <w:br/>
        <w:t>（人民网资料 截至2016年3月）</w:t>
        <w:br/>
      </w:r>
    </w:p>
    <w:p/>
    <w:p>
      <w:pPr>
        <w:pStyle w:val="Heading3"/>
      </w:pPr>
      <w:r>
        <w:t xml:space="preserve">黑龙江省  大庆市  </w:t>
      </w:r>
    </w:p>
    <w:p>
      <w:r>
        <w:rPr>
          <w:i/>
        </w:rPr>
        <w:t>赵铭 黑龙江省大庆市委书记</w:t>
      </w:r>
    </w:p>
    <w:p>
      <w:r>
        <w:t>性别:  男</w:t>
      </w:r>
    </w:p>
    <w:p>
      <w:r>
        <w:t>生年：  1960年03月</w:t>
      </w:r>
    </w:p>
    <w:p>
      <w:r>
        <w:t>籍贯:  辽宁岫岩</w:t>
      </w:r>
    </w:p>
    <w:p>
      <w:r>
        <w:t>学历:  学士</w:t>
      </w:r>
    </w:p>
    <w:p>
      <w:r>
        <w:t xml:space="preserve">简历:  </w:t>
        <w:br/>
        <w:t>赵铭，男，满族，1960年4月生，籍贯辽宁岫岩，出生地黑龙江哈尔滨，1982年8月参加工作，1984年12月加入中国共产党，北京大学经济系经济专业毕业，经济学学士学位。</w:t>
        <w:br/>
        <w:br/>
        <w:t>1978.10 北京大学经济系经济专业学生</w:t>
        <w:br/>
        <w:br/>
        <w:t>1982.08 黑龙江省委宣传部干事</w:t>
        <w:br/>
        <w:br/>
        <w:t>1984.09 黑龙江省委宣传部副科级巡视员</w:t>
        <w:br/>
        <w:br/>
        <w:t>1985.05 黑龙江省委宣传部正科级巡视员</w:t>
        <w:br/>
        <w:br/>
        <w:t>1986.04 黑龙江省委办公厅正科级秘书</w:t>
        <w:br/>
        <w:br/>
        <w:t>1987.05 黑龙江省委办公厅副处级调研员</w:t>
        <w:br/>
        <w:br/>
        <w:t>1988.01 黑龙江省政府办公厅副处级调研员</w:t>
        <w:br/>
        <w:br/>
        <w:t>1991.11 黑龙江省政府研究室正处级调研员</w:t>
        <w:br/>
        <w:br/>
        <w:t>1992.12 黑龙江省政府研究室综合处处长</w:t>
        <w:br/>
        <w:br/>
        <w:t>1995.11 黑龙江省政府研究室副主任、分党组成员</w:t>
        <w:br/>
        <w:br/>
        <w:t>1998.05 黑龙江省政府办公厅副厅级干部（省政府常务秘书）</w:t>
        <w:br/>
        <w:br/>
        <w:t>1999.01 黑龙江省政府办公厅副主任、党组成员</w:t>
        <w:br/>
        <w:br/>
        <w:t>2000.06 黑龙江省政府研究室主任、党组书记</w:t>
        <w:br/>
        <w:br/>
        <w:t>2002.04 黑龙江省经济体制改革办公室主任、党组书记兼省金融工作领导小组办公室主任</w:t>
        <w:br/>
        <w:br/>
        <w:t>2003.12 黑龙江省政府副秘书长（2004.08主持省直机关事务管理局工作；2006.09-2006.11上海浦东干部学院中青班二期学习）</w:t>
        <w:br/>
        <w:br/>
        <w:t>2007.02 黑龙江省政府副秘书长、办公厅主任、党组书记</w:t>
        <w:br/>
        <w:br/>
        <w:t>2013.09 鸡西市委书记</w:t>
        <w:br/>
        <w:br/>
        <w:t>2013.10 鸡西市委书记、市人大常委会主任</w:t>
        <w:br/>
        <w:br/>
        <w:t>2014.12 大庆市委书记</w:t>
        <w:br/>
        <w:br/>
        <w:t>（人民网资料 截至2014年12月）</w:t>
        <w:br/>
      </w:r>
    </w:p>
    <w:p/>
    <w:p>
      <w:pPr>
        <w:pStyle w:val="Heading3"/>
      </w:pPr>
      <w:r>
        <w:t xml:space="preserve">黑龙江省  大庆市  </w:t>
      </w:r>
    </w:p>
    <w:p>
      <w:r>
        <w:rPr>
          <w:i/>
        </w:rPr>
        <w:t>韩立华 黑龙江省大庆市市长</w:t>
      </w:r>
    </w:p>
    <w:p>
      <w:r>
        <w:t>性别:  男</w:t>
      </w:r>
    </w:p>
    <w:p>
      <w:r>
        <w:t>生年：  1963年10月</w:t>
      </w:r>
    </w:p>
    <w:p>
      <w:r>
        <w:t>籍贯:  黑龙江兰西</w:t>
      </w:r>
    </w:p>
    <w:p>
      <w:r>
        <w:t>学历:  博士</w:t>
      </w:r>
    </w:p>
    <w:p>
      <w:r>
        <w:t xml:space="preserve">简历:  </w:t>
        <w:br/>
        <w:t>韩立华，男，汉族，1963年11月生，黑龙江兰西人，1986年6月加入中国共产党，1989年7月参加工作，哈尔滨工程大学管理科学与工程专业博士生毕业，管理学博士学位。</w:t>
        <w:br/>
        <w:br/>
        <w:t>1982.09 东北师范大学地理系经济地理专业学生</w:t>
        <w:br/>
        <w:br/>
        <w:t>1986.09 东北师范大学地理系人文地理专业研究生</w:t>
        <w:br/>
        <w:br/>
        <w:t>1989.07 黑龙江省计划委员会国土综合开发规划处科员</w:t>
        <w:br/>
        <w:br/>
        <w:t>1991.09 黑龙江省计划委员会国土综合开发规划处副主任科员</w:t>
        <w:br/>
        <w:br/>
        <w:t>1992.06 黑龙江省计划委员会综合计划处主任科员</w:t>
        <w:br/>
        <w:br/>
        <w:t>1996.07 黑龙江省计划委员会国民经济综合处副处长</w:t>
        <w:br/>
        <w:br/>
        <w:t>2000.06 黑龙江省发展计划委员会国民经济综合处处长（其间：2001.03-2001.07在省委党校中青年干部培训班学习）</w:t>
        <w:br/>
        <w:br/>
        <w:t>2004.02 黑龙江省发展和改革委员会副巡视员</w:t>
        <w:br/>
        <w:br/>
        <w:t>（2003.09-2006.06在哈尔滨工程大学管理科学与工程专业研究生班学习，获管理学博士学位）</w:t>
        <w:br/>
        <w:br/>
        <w:t>2009.06 黑龙江省发展和改革委员会副主任、党组成员</w:t>
        <w:br/>
        <w:br/>
        <w:t>2012.10 七台河市委副书记，市政府党组书记</w:t>
        <w:br/>
        <w:br/>
        <w:t>2012.11 七台河市委副书记，市政府副市长、代理市长、党组书记</w:t>
        <w:br/>
        <w:br/>
        <w:t>2013.01 七台河市委副书记，市政府市长、党组书记</w:t>
        <w:br/>
        <w:br/>
        <w:t>2015.05 大庆市委副书记，市政府副市长、代市长</w:t>
        <w:br/>
        <w:br/>
        <w:t>2015.07 大庆市委副书记，市政府市长</w:t>
        <w:br/>
        <w:br/>
        <w:t>（人民网资料 截至2015年7月）</w:t>
        <w:br/>
      </w:r>
    </w:p>
    <w:p/>
    <w:p>
      <w:pPr>
        <w:pStyle w:val="Heading3"/>
      </w:pPr>
      <w:r>
        <w:t xml:space="preserve">黑龙江省  伊春市  </w:t>
      </w:r>
    </w:p>
    <w:p>
      <w:r>
        <w:rPr>
          <w:i/>
        </w:rPr>
        <w:t>高环 黑龙江省伊春市委书记</w:t>
      </w:r>
    </w:p>
    <w:p>
      <w:r>
        <w:t>性别:  女</w:t>
      </w:r>
    </w:p>
    <w:p>
      <w:r>
        <w:t>生年：  1964年12月</w:t>
      </w:r>
    </w:p>
    <w:p>
      <w:r>
        <w:t>籍贯:  黑龙江讷河</w:t>
      </w:r>
    </w:p>
    <w:p>
      <w:r>
        <w:t>学历:  博士</w:t>
      </w:r>
    </w:p>
    <w:p>
      <w:r>
        <w:t xml:space="preserve">简历:  </w:t>
        <w:br/>
        <w:t>高环，女，汉族，1965年1月生，籍贯黑龙江讷河，东北林业大学农林经济管理学博士，教授，1985年3月加入中国共产党，1986年7月参加工作。</w:t>
        <w:br/>
        <w:br/>
        <w:t>1982.09 东北林业大学林业经济管理专业学生</w:t>
        <w:br/>
        <w:br/>
        <w:t>1986.07 东北林业大学经济管理学院政治辅导员、团委书记</w:t>
        <w:br/>
        <w:br/>
        <w:t>1993.12 东北林业大学学生处副处长</w:t>
        <w:br/>
        <w:br/>
        <w:t>1996.01 东北林业大学学生处副处长、团委书记</w:t>
        <w:br/>
        <w:br/>
        <w:t>1998.04 东北林业大学团委书记（正处级）</w:t>
        <w:br/>
        <w:br/>
        <w:t>1999.06 东北林业大学党委学工部部长、学生处处长、团委书记</w:t>
        <w:br/>
        <w:br/>
        <w:t>（1998.07-2001.06东北农业大学农林经济管理专业硕士研究生学习）</w:t>
        <w:br/>
        <w:br/>
        <w:t>2001.07 团省委副书记、党组成员（2001.07-2004.06东北林业大学农林经济管理专业博士研究生学习；2003.06-2004.01中国交通银行公司金融部副总经理挂职）</w:t>
        <w:br/>
        <w:br/>
        <w:t>2005.08 团省委书记、党组书记</w:t>
        <w:br/>
        <w:br/>
        <w:t>2008.01 中共齐齐哈尔市委副书记、市纪律检查委员会书记（2010.09-2011.01在中央党校中青班学习）</w:t>
        <w:br/>
        <w:br/>
        <w:t>2011.06 伊春市委副书记，林管局局长</w:t>
        <w:br/>
        <w:br/>
        <w:t>2011.07 伊春市委副书记，市政府副市长、代理市长、市长，林管局局长</w:t>
        <w:br/>
        <w:br/>
        <w:t>2015.04 伊春市委书记</w:t>
        <w:br/>
        <w:br/>
        <w:t>2015.05 伊春市委书记、市人大常委会主任</w:t>
        <w:br/>
        <w:br/>
        <w:t>（人民网资料 截至2015年5月）</w:t>
        <w:br/>
      </w:r>
    </w:p>
    <w:p/>
    <w:p>
      <w:pPr>
        <w:pStyle w:val="Heading3"/>
      </w:pPr>
      <w:r>
        <w:t xml:space="preserve">黑龙江省  伊春市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黑龙江省  佳木斯市  </w:t>
      </w:r>
    </w:p>
    <w:p>
      <w:r>
        <w:rPr>
          <w:i/>
        </w:rPr>
        <w:t>林宽海 黑龙江省佳木斯市委书记</w:t>
      </w:r>
    </w:p>
    <w:p>
      <w:r>
        <w:t>性别:  男</w:t>
      </w:r>
    </w:p>
    <w:p>
      <w:r>
        <w:t>生年：  1965年10月</w:t>
      </w:r>
    </w:p>
    <w:p>
      <w:r>
        <w:t>籍贯:  江苏高邮</w:t>
      </w:r>
    </w:p>
    <w:p>
      <w:r>
        <w:t>学历:  硕士</w:t>
      </w:r>
    </w:p>
    <w:p>
      <w:r>
        <w:t xml:space="preserve">简历:  </w:t>
        <w:br/>
        <w:t>林宽海，1965年10月生，汉族，江苏高邮人。1988年7月参加工作，教授级高级会计师，1991年6月加入中国共产党，研究生工商管理硕士。</w:t>
        <w:br/>
        <w:br/>
        <w:t>1986.09 四川石油财经学校工业会计专业学生</w:t>
        <w:br/>
        <w:br/>
        <w:t>1988.07 吉林省油田管理局英台采油厂采油大队经管组组长</w:t>
        <w:br/>
        <w:br/>
        <w:t>1993.03 吉林省油田管理局英台采油厂农工商公司主管会计</w:t>
        <w:br/>
        <w:br/>
        <w:t>（1992.07-1994.06 吉林大学经济管理学院会计学专业大专学习）</w:t>
        <w:br/>
        <w:br/>
        <w:t>1995.05 吉林省油田管理局英台采油厂经营部副部长</w:t>
        <w:br/>
        <w:br/>
        <w:t>1997.02 吉林石油集团有限责任公司英台采油厂厂长助理</w:t>
        <w:br/>
        <w:br/>
        <w:t>（1995.08-1998.07 吉林大学会计学专业本科学习）</w:t>
        <w:br/>
        <w:br/>
        <w:t>1998.12 吉林石油集团有限责任公司英台采油厂副厂长</w:t>
        <w:br/>
        <w:br/>
        <w:t>1999.09 吉林油田分公司英台采油厂副厂长</w:t>
        <w:br/>
        <w:br/>
        <w:t>（1997.08-2000.02 吉林省委党校经济管理专业本科学习）</w:t>
        <w:br/>
        <w:br/>
        <w:t>2001.04 吉林油田分公司前大采油厂代厂长</w:t>
        <w:br/>
        <w:br/>
        <w:t>2002.01 吉林油田分公司规划计划处处长</w:t>
        <w:br/>
        <w:br/>
        <w:t>2002.08 吉林油田分公司副总会计师兼规划计划处处长</w:t>
        <w:br/>
        <w:br/>
        <w:t>2002.11 吉林油田分公司副总会计师</w:t>
        <w:br/>
        <w:br/>
        <w:t>2004.01 吉林油田分公司总会计师、党委委员（其间：2004.05-2007.03 东北财经大学工商管理学院高级管理人员工商管理专业学习）</w:t>
        <w:br/>
        <w:br/>
        <w:t>2007.07 吉林油田分公司副总经理兼总会计师、党委委员</w:t>
        <w:br/>
        <w:br/>
        <w:t>2008.02 大庆油田有限责任公司副总经理、大庆石油管理局副局长，大庆油田党委委员，大庆钻探工程公司党委书记、副总经理</w:t>
        <w:br/>
        <w:br/>
        <w:t>2011.02 中共牡丹江市委副书记</w:t>
        <w:br/>
        <w:br/>
        <w:t>2011.03 中共牡丹江市委副书记，市政府市长</w:t>
        <w:br/>
        <w:br/>
        <w:t>2013.12 中共佳木斯市委副书记，市政府党组书记、副市长、代理市长</w:t>
        <w:br/>
        <w:br/>
        <w:t>2014.01 中共佳木斯市委副书记，市政府党组书记、市长</w:t>
        <w:br/>
        <w:br/>
        <w:t>2016.09 中共佳木斯市委书记</w:t>
        <w:br/>
        <w:br/>
        <w:t>2016.10 中共佳木斯市委书记、市人大常委会主任</w:t>
        <w:br/>
        <w:br/>
        <w:t>（人民网资料 截至2016年10月）</w:t>
        <w:br/>
      </w:r>
    </w:p>
    <w:p/>
    <w:p>
      <w:pPr>
        <w:pStyle w:val="Heading3"/>
      </w:pPr>
      <w:r>
        <w:t xml:space="preserve">黑龙江省  佳木斯市  </w:t>
      </w:r>
    </w:p>
    <w:p>
      <w:r>
        <w:rPr>
          <w:i/>
        </w:rPr>
        <w:t>郭冀平 黑龙江省佳木斯市市长</w:t>
      </w:r>
    </w:p>
    <w:p>
      <w:r>
        <w:t>性别:  男</w:t>
      </w:r>
    </w:p>
    <w:p>
      <w:r>
        <w:t>生年：  1963年08月</w:t>
      </w:r>
    </w:p>
    <w:p>
      <w:r>
        <w:t>籍贯:  河北故城</w:t>
      </w:r>
    </w:p>
    <w:p>
      <w:r>
        <w:t>学历:  硕士</w:t>
      </w:r>
    </w:p>
    <w:p>
      <w:r>
        <w:t xml:space="preserve">简历:  </w:t>
        <w:br/>
        <w:t>郭冀平，男，汉族，1963年8月生，籍贯河北故城，1984年7月参加工作，1984年5月入党，哈尔滨工业大学管理学院管理工程专业毕业，硕士学历。</w:t>
        <w:br/>
        <w:br/>
        <w:t>1981.09 牡丹江医学专科学校医疗专业学生</w:t>
        <w:br/>
        <w:br/>
        <w:t>1984.07 呼兰县乐业中心卫生院医生、副院长</w:t>
        <w:br/>
        <w:br/>
        <w:t>1985.05 呼兰团县委副书记</w:t>
        <w:br/>
        <w:br/>
        <w:t>1985.11 呼兰团县委书记（其间：1987.08-1989.06在哈尔滨市委党校经济管理专业学习）</w:t>
        <w:br/>
        <w:br/>
        <w:t>1989.09 哈尔滨市委组织部干部一处、干部二处正科级干事</w:t>
        <w:br/>
        <w:br/>
        <w:t>1993.12 哈尔滨市征费稽查处副处长</w:t>
        <w:br/>
        <w:br/>
        <w:t>（1992.03-1994.03在省社科院经济管理专业研究生课程进修班学习）</w:t>
        <w:br/>
        <w:br/>
        <w:t>1995.01 黑龙江省征费局哈尔滨处副处长</w:t>
        <w:br/>
        <w:br/>
        <w:t>1996.05 黑龙江省征费局哈尔滨处处长</w:t>
        <w:br/>
        <w:br/>
        <w:t>1998.09 黑龙江省交通厅车购办主任（正处级）</w:t>
        <w:br/>
        <w:br/>
        <w:t>（1996.09-1999.12哈尔滨工业大学管理学院管理工程专业学习，获管理学硕士学位）</w:t>
        <w:br/>
        <w:br/>
        <w:t>2001.01 哈尔滨市交通局副局长、党委委员</w:t>
        <w:br/>
        <w:br/>
        <w:t>2007.03 哈尔滨市人民防空办公室党组书记</w:t>
        <w:br/>
        <w:br/>
        <w:t>2007.04 哈尔滨市人民防空办公室主任、党组书记</w:t>
        <w:br/>
        <w:br/>
        <w:t>2009.02 哈尔滨市道里区委副书记、区长</w:t>
        <w:br/>
        <w:br/>
        <w:t>2011.03 哈尔滨市道里区委副书记、区长，市群力新区开发建设管理办公室主任、党组副书记</w:t>
        <w:br/>
        <w:br/>
        <w:t>2011.07 哈尔滨市道里区委书记，市群力新区开发建设管理办公室主任、党组书记</w:t>
        <w:br/>
        <w:br/>
        <w:t>2012.06 哈尔滨市道里区委书记，市群力新区开发建设管理办公室党组书记</w:t>
        <w:br/>
        <w:br/>
        <w:t>2013.04 哈尔滨市道里区委书记</w:t>
        <w:br/>
        <w:br/>
        <w:t>2015.08 佳木斯市委常委</w:t>
        <w:br/>
        <w:br/>
        <w:t>2015.09 佳木斯市委常委，市政府副市长、党组副书记</w:t>
        <w:br/>
        <w:br/>
        <w:t>2016.04 佳木斯市委副书记，市政府副市长、党组副书记</w:t>
        <w:br/>
        <w:br/>
        <w:t>2016.09 佳木斯市委副书记，市政府代市长</w:t>
        <w:br/>
        <w:br/>
        <w:t>2016.10 佳木斯市委副书记，市政府市长</w:t>
        <w:br/>
        <w:br/>
        <w:t>（人民网资料 截至2016年10月）</w:t>
        <w:br/>
      </w:r>
    </w:p>
    <w:p/>
    <w:p>
      <w:pPr>
        <w:pStyle w:val="Heading3"/>
      </w:pPr>
      <w:r>
        <w:t xml:space="preserve">黑龙江省  七台河市  </w:t>
      </w:r>
    </w:p>
    <w:p>
      <w:r>
        <w:rPr>
          <w:i/>
        </w:rPr>
        <w:t>马志勇 七台河市委书记</w:t>
      </w:r>
    </w:p>
    <w:p>
      <w:r>
        <w:t>性别:  男</w:t>
      </w:r>
    </w:p>
    <w:p>
      <w:r>
        <w:t>生年：  1966年09月</w:t>
      </w:r>
    </w:p>
    <w:p>
      <w:r>
        <w:t>籍贯:  吉林东丰</w:t>
      </w:r>
    </w:p>
    <w:p>
      <w:r>
        <w:t>学历:  硕士</w:t>
      </w:r>
    </w:p>
    <w:p>
      <w:r>
        <w:t xml:space="preserve">简历:  </w:t>
        <w:br/>
        <w:t>马志勇，男，汉族，1966年9月生，吉林东丰人，1988年6月加入中国共产党，1989年1月参加工作，吉林大学研究生院哲学专业研究生毕业，哲学硕士。</w:t>
        <w:br/>
        <w:br/>
        <w:t>1983.09 吉林大学哲学系学习</w:t>
        <w:br/>
        <w:br/>
        <w:t>1987.07 吉林大学研究生院哲学专业研究生</w:t>
        <w:br/>
        <w:br/>
        <w:t>1989.01 哈尔滨市太平区政府秘书</w:t>
        <w:br/>
        <w:br/>
        <w:t>1990.08 哈尔滨市人事局法规处副主任科员</w:t>
        <w:br/>
        <w:br/>
        <w:t>1993.09 哈尔滨市人事局办公室主任科员</w:t>
        <w:br/>
        <w:br/>
        <w:t>1996.09 哈尔滨市人事局办公室（法规处）副主任（副处长）</w:t>
        <w:br/>
        <w:br/>
        <w:t>1998.11 哈尔滨市人事局流动调配处处长</w:t>
        <w:br/>
        <w:br/>
        <w:t>2000.08 黑龙江省人事厅副厅长、党组成员（公开选拔）</w:t>
        <w:br/>
        <w:br/>
        <w:t>2003.12 鸡西市委常委、组织部长</w:t>
        <w:br/>
        <w:br/>
        <w:t>2004.10 鸡西市委副书记、组织部长</w:t>
        <w:br/>
        <w:br/>
        <w:t>2011.01 黑龙江省委党校（省行政学院）副校（院）长（正厅级）</w:t>
        <w:br/>
        <w:br/>
        <w:t>2015.04 七台河市委副书记</w:t>
        <w:br/>
        <w:br/>
        <w:t>2015.05 七台河市委副书记，市政府副市长、代理市长</w:t>
        <w:br/>
        <w:br/>
        <w:t>2015.07 七台河市委副书记，市政府市长</w:t>
        <w:br/>
        <w:br/>
        <w:t>2016.02 七台河市委书记，市政府市长、党组书记</w:t>
        <w:br/>
        <w:br/>
        <w:t>2016.04 七台河市委书记，市政府市长、党组书记，市委党校校长（兼）</w:t>
        <w:br/>
        <w:br/>
        <w:t>2016.08 七台河市委书记</w:t>
        <w:br/>
        <w:br/>
        <w:t>2016.09 七台河市委书记、市人大常委会主任</w:t>
        <w:br/>
        <w:br/>
        <w:t>黑龙江省十二届人大常委会委员。</w:t>
        <w:br/>
        <w:br/>
        <w:t>（人民网资料 截至2016年9月）</w:t>
        <w:br/>
      </w:r>
    </w:p>
    <w:p/>
    <w:p>
      <w:pPr>
        <w:pStyle w:val="Heading3"/>
      </w:pPr>
      <w:r>
        <w:t xml:space="preserve">黑龙江省  七台河市  </w:t>
      </w:r>
    </w:p>
    <w:p>
      <w:r>
        <w:rPr>
          <w:i/>
        </w:rPr>
        <w:t>马志勇 七台河市委书记</w:t>
      </w:r>
    </w:p>
    <w:p>
      <w:r>
        <w:t>性别:  男</w:t>
      </w:r>
    </w:p>
    <w:p>
      <w:r>
        <w:t>生年：  1966年09月</w:t>
      </w:r>
    </w:p>
    <w:p>
      <w:r>
        <w:t>籍贯:  吉林东丰</w:t>
      </w:r>
    </w:p>
    <w:p>
      <w:r>
        <w:t>学历:  硕士</w:t>
      </w:r>
    </w:p>
    <w:p>
      <w:r>
        <w:t xml:space="preserve">简历:  </w:t>
        <w:br/>
        <w:t>马志勇，男，汉族，1966年9月生，吉林东丰人，1988年6月加入中国共产党，1989年1月参加工作，吉林大学研究生院哲学专业研究生毕业，哲学硕士。</w:t>
        <w:br/>
        <w:br/>
        <w:t>1983.09 吉林大学哲学系学习</w:t>
        <w:br/>
        <w:br/>
        <w:t>1987.07 吉林大学研究生院哲学专业研究生</w:t>
        <w:br/>
        <w:br/>
        <w:t>1989.01 哈尔滨市太平区政府秘书</w:t>
        <w:br/>
        <w:br/>
        <w:t>1990.08 哈尔滨市人事局法规处副主任科员</w:t>
        <w:br/>
        <w:br/>
        <w:t>1993.09 哈尔滨市人事局办公室主任科员</w:t>
        <w:br/>
        <w:br/>
        <w:t>1996.09 哈尔滨市人事局办公室（法规处）副主任（副处长）</w:t>
        <w:br/>
        <w:br/>
        <w:t>1998.11 哈尔滨市人事局流动调配处处长</w:t>
        <w:br/>
        <w:br/>
        <w:t>2000.08 黑龙江省人事厅副厅长、党组成员（公开选拔）</w:t>
        <w:br/>
        <w:br/>
        <w:t>2003.12 鸡西市委常委、组织部长</w:t>
        <w:br/>
        <w:br/>
        <w:t>2004.10 鸡西市委副书记、组织部长</w:t>
        <w:br/>
        <w:br/>
        <w:t>2011.01 黑龙江省委党校（省行政学院）副校（院）长（正厅级）</w:t>
        <w:br/>
        <w:br/>
        <w:t>2015.04 七台河市委副书记</w:t>
        <w:br/>
        <w:br/>
        <w:t>2015.05 七台河市委副书记，市政府副市长、代理市长</w:t>
        <w:br/>
        <w:br/>
        <w:t>2015.07 七台河市委副书记，市政府市长</w:t>
        <w:br/>
        <w:br/>
        <w:t>2016.02 七台河市委书记，市政府市长、党组书记</w:t>
        <w:br/>
        <w:br/>
        <w:t>2016.04 七台河市委书记，市政府市长、党组书记，市委党校校长（兼）</w:t>
        <w:br/>
        <w:br/>
        <w:t>2016.08 七台河市委书记</w:t>
        <w:br/>
        <w:br/>
        <w:t>2016.09 七台河市委书记、市人大常委会主任</w:t>
        <w:br/>
        <w:br/>
        <w:t>黑龙江省十二届人大常委会委员。</w:t>
        <w:br/>
        <w:br/>
        <w:t>（人民网资料 截至2016年9月）</w:t>
        <w:br/>
      </w:r>
    </w:p>
    <w:p/>
    <w:p>
      <w:pPr>
        <w:pStyle w:val="Heading3"/>
      </w:pPr>
      <w:r>
        <w:t xml:space="preserve">黑龙江省  牡丹江市  </w:t>
      </w:r>
    </w:p>
    <w:p>
      <w:r>
        <w:rPr>
          <w:i/>
        </w:rPr>
        <w:t>刘忻 黑龙江省牡丹江市委书记</w:t>
      </w:r>
    </w:p>
    <w:p>
      <w:r>
        <w:t>性别:  男</w:t>
      </w:r>
    </w:p>
    <w:p>
      <w:r>
        <w:t>生年：  1965年01月</w:t>
      </w:r>
    </w:p>
    <w:p>
      <w:r>
        <w:t>籍贯:  陕西西安</w:t>
      </w:r>
    </w:p>
    <w:p>
      <w:r>
        <w:t>学历:  博士</w:t>
      </w:r>
    </w:p>
    <w:p>
      <w:r>
        <w:t xml:space="preserve">简历:  </w:t>
        <w:br/>
        <w:t>刘忻，男，1965年1月生，汉族，陕西西安人，1991年4月入党，1987年9月参加工作，哈尔滨工程大学导航、制导、控制专业毕业，在职研究生学历，博士学位，副研究员。</w:t>
        <w:br/>
        <w:br/>
        <w:t>1983.09 太原机械学院自动控制系自动控制专业学生</w:t>
        <w:br/>
        <w:br/>
        <w:t>1987.07 哈尔滨船舶工程学院电子工程系助教</w:t>
        <w:br/>
        <w:br/>
        <w:t>1992.02 哈尔滨船舶工程学院人事处工程师、科员、副科长(期间：1988.09-1992.07哈尔滨船舶工程学院电子工程系通信与电子系统专业攻读工学硕士学位研究生)</w:t>
        <w:br/>
        <w:br/>
        <w:t>1995.05 哈尔滨工程大学“211工程”办公室工程师、主任科员</w:t>
        <w:br/>
        <w:br/>
        <w:t>1995.12 哈尔滨工程大学外事处副处长（主持工作）、副研究员</w:t>
        <w:br/>
        <w:br/>
        <w:t>1996.07 中国船舶工业总公司人事教育局副处长</w:t>
        <w:br/>
        <w:br/>
        <w:t>1998.01 哈尔滨工程大学外事处副处长</w:t>
        <w:br/>
        <w:br/>
        <w:t>1998.09 哈尔滨工程大学校长办公室主任</w:t>
        <w:br/>
        <w:br/>
        <w:t>1999.12 哈尔滨工程大学学校办公室主任</w:t>
        <w:br/>
        <w:br/>
        <w:t>2001.01 哈尔滨高新技术开发区管委会副主任、党工委委员</w:t>
        <w:br/>
        <w:br/>
        <w:t>2001.12 哈尔滨经济技术开发区和高新技术产业开发区管委会副主任、党工委委员（期间：2000.09-2003.01哈尔滨工程大学博士研究生）</w:t>
        <w:br/>
        <w:br/>
        <w:t>2005.04 哈尔滨经济技术开发区和高新技术产业开发区管委会副主任（副厅级）、党工委委员</w:t>
        <w:br/>
        <w:br/>
        <w:t>2005.06 中共哈尔滨市平房区委副书记，区政府区长</w:t>
        <w:br/>
        <w:br/>
        <w:t>2008.09 中共哈尔滨市平房区委书记，区政府区长</w:t>
        <w:br/>
        <w:br/>
        <w:t>2008.12 中共哈尔滨市平房区委书记</w:t>
        <w:br/>
        <w:br/>
        <w:t>2009.11 中共哈尔滨市经济技术开发区党工委书记、平房区委书记</w:t>
        <w:br/>
        <w:br/>
        <w:t>2012.01 中共哈尔滨市委常委，哈尔滨市经济技术开发区党工委书记、平房区委书记</w:t>
        <w:br/>
        <w:br/>
        <w:t>2013.04 中共哈尔滨市委常委，市政府党组成员，哈尔滨市经济技术开发区党工委书记</w:t>
        <w:br/>
        <w:br/>
        <w:t>2013.12 中共牡丹江市委副书记</w:t>
        <w:br/>
        <w:br/>
        <w:t>2014.01 中共牡丹江市委副书记，市政府副市长、代市长、市长</w:t>
        <w:br/>
        <w:br/>
        <w:t>2016.09 中共牡丹江市委书记</w:t>
        <w:br/>
        <w:br/>
        <w:t>（人民网资料 截至2016年9月）</w:t>
        <w:br/>
      </w:r>
    </w:p>
    <w:p/>
    <w:p>
      <w:pPr>
        <w:pStyle w:val="Heading3"/>
      </w:pPr>
      <w:r>
        <w:t xml:space="preserve">黑龙江省  牡丹江市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黑龙江省  黑河市  </w:t>
      </w:r>
    </w:p>
    <w:p>
      <w:r>
        <w:rPr>
          <w:i/>
        </w:rPr>
        <w:t>秦恩亭 黑龙江省黑河市委书记</w:t>
      </w:r>
    </w:p>
    <w:p>
      <w:r>
        <w:t>性别:  男</w:t>
      </w:r>
    </w:p>
    <w:p>
      <w:r>
        <w:t>生年：  1961年01月</w:t>
      </w:r>
    </w:p>
    <w:p>
      <w:r>
        <w:t xml:space="preserve">籍贯:  </w:t>
      </w:r>
    </w:p>
    <w:p>
      <w:r>
        <w:t>学历:  本科</w:t>
      </w:r>
    </w:p>
    <w:p>
      <w:r>
        <w:t xml:space="preserve">简历:  </w:t>
        <w:br/>
        <w:t>秦恩亭，男，汉族，1961年2月生，1982年8月参加工作，1985年11月入党，黑龙江大学汉语言文学专业大学毕业。</w:t>
        <w:br/>
        <w:br/>
        <w:t>曾任黑龙江省委组织部副部长，黑龙江省委组织部常务副部长（正厅级）。</w:t>
        <w:br/>
        <w:br/>
        <w:t>2016.02 黑龙江省黑河市委书记</w:t>
        <w:br/>
        <w:br/>
        <w:t>（人民网资料 截至2016年2月）</w:t>
        <w:br/>
      </w:r>
    </w:p>
    <w:p/>
    <w:p>
      <w:pPr>
        <w:pStyle w:val="Heading3"/>
      </w:pPr>
      <w:r>
        <w:t xml:space="preserve">黑龙江省  黑河市  </w:t>
      </w:r>
    </w:p>
    <w:p>
      <w:r>
        <w:rPr>
          <w:i/>
        </w:rPr>
        <w:t>张恩亮 黑龙江省黑河市市长</w:t>
      </w:r>
    </w:p>
    <w:p>
      <w:r>
        <w:t>性别:  男</w:t>
      </w:r>
    </w:p>
    <w:p>
      <w:r>
        <w:t>生年：  1969年12月</w:t>
      </w:r>
    </w:p>
    <w:p>
      <w:r>
        <w:t>籍贯:  黑龙江望奎</w:t>
      </w:r>
    </w:p>
    <w:p>
      <w:r>
        <w:t>学历:  硕士</w:t>
      </w:r>
    </w:p>
    <w:p>
      <w:r>
        <w:t xml:space="preserve">简历:  </w:t>
        <w:br/>
        <w:t>张恩亮，男，满族，黑龙江望奎人，1970年1月出生于黑龙江省望奎县。1990年8月参加工作，1998年11月加入中国共产党。中央党校经济管理专业毕业，研究生学历，中国农业科学院农业推广与管理硕士，会计师。</w:t>
        <w:br/>
        <w:br/>
        <w:t>历任大兴安岭行署粮食局财务科员、局驻大连经销处会计、局团委副书记、局办公室副主任，大兴安岭行署审计局副局长，团大兴安岭地委副书记。</w:t>
        <w:br/>
        <w:br/>
        <w:t>2000年08月任团黑龙江省委副书记。</w:t>
        <w:br/>
        <w:br/>
        <w:t>2001年10月任省驻绥滨县落实党的十五届六中全会精神专项工作推进组组长。</w:t>
        <w:br/>
        <w:br/>
        <w:t>2002年05月挂任最高人民检察院预防职务犯罪厅副厅长职务半年。</w:t>
        <w:br/>
        <w:br/>
        <w:t>2003年01月任团黑龙江省委副书记、省青联主席。</w:t>
        <w:br/>
        <w:br/>
        <w:t>2008年05月任团黑龙江省委书记。</w:t>
        <w:br/>
        <w:br/>
        <w:t>2011年01月任中共黑河市委副书记、市政府党组书记。</w:t>
        <w:br/>
        <w:br/>
        <w:t>2011年02月任中共黑河市委副书记、市政府副市长、代理市长、市政府党组书记。</w:t>
        <w:br/>
        <w:br/>
        <w:t>2011年04月任中共黑河市委副书记、市政府市长、市政府党组书记。</w:t>
        <w:br/>
        <w:br/>
        <w:t>（人民网资料截至2013年6月）</w:t>
        <w:br/>
        <w:br/>
      </w:r>
    </w:p>
    <w:p/>
    <w:p>
      <w:pPr>
        <w:pStyle w:val="Heading3"/>
      </w:pPr>
      <w:r>
        <w:t xml:space="preserve">黑龙江省  绥化市  </w:t>
      </w:r>
    </w:p>
    <w:p>
      <w:r>
        <w:rPr>
          <w:i/>
        </w:rPr>
        <w:t>张晶川 黑龙江省绥化市委书记</w:t>
      </w:r>
    </w:p>
    <w:p>
      <w:r>
        <w:t>性别:  男</w:t>
      </w:r>
    </w:p>
    <w:p>
      <w:r>
        <w:t>生年：  1964年01月</w:t>
      </w:r>
    </w:p>
    <w:p>
      <w:r>
        <w:t>籍贯:  黑龙江青冈</w:t>
      </w:r>
    </w:p>
    <w:p>
      <w:r>
        <w:t>学历:  硕士</w:t>
      </w:r>
    </w:p>
    <w:p>
      <w:r>
        <w:t xml:space="preserve">简历:  </w:t>
        <w:br/>
        <w:t>张晶川，男，汉族，1964年2月出生，黑龙江青冈人。1980年8月参加工作，1985年8月加入中国共产党。研究生学历，哈尔滨商业大学产业经济专业硕士，高级会计师。</w:t>
        <w:br/>
        <w:br/>
        <w:t>1980.08 大庆石油管理局房产公司财务科科员、副科长</w:t>
        <w:br/>
        <w:br/>
        <w:t>1989.06 大庆石油管理局房产公司财务科科长</w:t>
        <w:br/>
        <w:br/>
        <w:t>1993.09 大庆市财政局副局长</w:t>
        <w:br/>
        <w:br/>
        <w:t>1997.05 大庆市财政局副局长兼大庆市农业开发办公室副主任</w:t>
        <w:br/>
        <w:br/>
        <w:t>1998.02 大庆市财政局局长、党组书记</w:t>
        <w:br/>
        <w:br/>
        <w:t>2000.10 黑龙江省财政厅副厅长、党组成员（期间：2001.09-2003.07在哈尔滨商业大学产业经济专业研究生课程班学习，获硕士学位）</w:t>
        <w:br/>
        <w:br/>
        <w:t>2005.06 中共黑河市委副书记</w:t>
        <w:br/>
        <w:br/>
        <w:t>2005.07 中共黑河市委副书记，市政府党组书记、副市长、代市长</w:t>
        <w:br/>
        <w:br/>
        <w:t>2005.08 中共黑河市委副书记，市政府市长、党组书记</w:t>
        <w:br/>
        <w:br/>
        <w:t>2008.01 中共牡丹江市委副书记，市政府党组书记、副市长、代市长</w:t>
        <w:br/>
        <w:br/>
        <w:t>2008.01 中共牡丹江市委副书记，市政府市长、党组书记</w:t>
        <w:br/>
        <w:br/>
        <w:t>2011.01 中共牡丹江市委书记，市政府市长</w:t>
        <w:br/>
        <w:br/>
        <w:t>2011.03 中共牡丹江市委书记、市人大常委会主任</w:t>
        <w:br/>
        <w:br/>
        <w:t>2015.03 中共绥化市委书记</w:t>
        <w:br/>
        <w:br/>
        <w:t>第十一届全国人大代表，中共黑龙江省第十届委员会委员，黑龙江省第十一届人民代表大会代表。</w:t>
        <w:br/>
        <w:br/>
        <w:t>（人民网资料 截至2015年4月）</w:t>
        <w:br/>
        <w:br/>
      </w:r>
    </w:p>
    <w:p/>
    <w:p>
      <w:pPr>
        <w:pStyle w:val="Heading3"/>
      </w:pPr>
      <w:r>
        <w:t xml:space="preserve">黑龙江省  绥化市  </w:t>
      </w:r>
    </w:p>
    <w:p>
      <w:r>
        <w:rPr>
          <w:i/>
        </w:rPr>
        <w:t>曲敏 黑龙江省绥化市市长</w:t>
      </w:r>
    </w:p>
    <w:p>
      <w:r>
        <w:t>性别:  男</w:t>
      </w:r>
    </w:p>
    <w:p>
      <w:r>
        <w:t>生年：  1963年06月</w:t>
      </w:r>
    </w:p>
    <w:p>
      <w:r>
        <w:t>籍贯:  黑龙江尚志</w:t>
      </w:r>
    </w:p>
    <w:p>
      <w:r>
        <w:t xml:space="preserve">学历:  </w:t>
      </w:r>
    </w:p>
    <w:p>
      <w:r>
        <w:t xml:space="preserve">简历:  </w:t>
        <w:br/>
        <w:t xml:space="preserve">曲敏，男，汉族，黑龙江尚志人，1963年6月出生，1986年8月参加工作，1992年11月加入中国共产党。硕士研究生学历（哈尔滨工业大学高级工商管理学），研究员级高级农艺师。 </w:t>
        <w:br/>
        <w:br/>
        <w:t xml:space="preserve">1986.08 哈尔滨市农业科学院研究所技术员 </w:t>
        <w:br/>
        <w:br/>
        <w:t xml:space="preserve">1992.01 哈尔滨市农业科学研究所饮料厂副厂长 </w:t>
        <w:br/>
        <w:br/>
        <w:t xml:space="preserve">1993.03 哈尔滨市农业科学研究所钢管厂厂长 </w:t>
        <w:br/>
        <w:br/>
        <w:t xml:space="preserve">1993.12 哈尔滨市农科所办公室主任 </w:t>
        <w:br/>
        <w:br/>
        <w:t xml:space="preserve">1994.09 哈尔滨市农业科学研究所副所长（副处级） </w:t>
        <w:br/>
        <w:br/>
        <w:t xml:space="preserve">1998.12 哈尔滨市农业科学研究所所长（正处级） </w:t>
        <w:br/>
        <w:br/>
        <w:t xml:space="preserve">2002.07 哈尔滨市农科院负责人 </w:t>
        <w:br/>
        <w:br/>
        <w:t xml:space="preserve">2003.02 哈尔滨市农科院院长、党委书记（副局级） </w:t>
        <w:br/>
        <w:br/>
        <w:t xml:space="preserve">2005.07 哈尔滨市农科院院长、党委书记（正局级）（其间，2006.01-2009.03参加哈尔滨工业大学高级工商管理班学习） </w:t>
        <w:br/>
        <w:br/>
        <w:t xml:space="preserve">2006.12 中共呼兰区委副书记、政府区长 </w:t>
        <w:br/>
        <w:br/>
        <w:t xml:space="preserve">2009.04 中共呼兰区委书记 </w:t>
        <w:br/>
        <w:br/>
        <w:t xml:space="preserve">2010.07 黑龙江省援疆干部副领队兼前方指挥部副总指挥（正厅级） </w:t>
        <w:br/>
        <w:br/>
        <w:t xml:space="preserve">2010.08 黑龙江省援疆干部副领队兼前方指挥部副总指挥（正厅级），十师党委副书记、副师长 </w:t>
        <w:br/>
        <w:br/>
        <w:t xml:space="preserve">2011.12 黑龙江省援疆干部副领队兼前方指挥部副总指挥（正厅级）十师北屯市党委副书记、副师长 </w:t>
        <w:br/>
        <w:br/>
        <w:t xml:space="preserve">2012.06 黑龙江省援疆干部副领队兼前方指挥部副总指挥（正厅级），十师北屯市党委副书记、十师师长 </w:t>
        <w:br/>
        <w:br/>
        <w:t xml:space="preserve">2012.09 黑龙江省援疆干部副领队兼前方指挥部副总指挥（正厅级），十师北屯市党委副书记、十师师长，北屯市政府党组书记、市长 </w:t>
        <w:br/>
        <w:br/>
        <w:t xml:space="preserve">2013.07 黑龙江省援疆干部副领队兼前方指挥部副总指挥（正厅级），十师北屯市党委书记，十师政委、师长，北屯市政府党组书记、市长 </w:t>
        <w:br/>
        <w:br/>
        <w:t xml:space="preserve">2013.12 黑龙江省援疆干部副领队兼前方指挥部副总指挥（正厅级），十师北屯市党委书记，十师政委 </w:t>
        <w:br/>
        <w:br/>
        <w:t xml:space="preserve">2016.02 绥化市委副书记，市政府党组书记、提名为市长候选人 </w:t>
        <w:br/>
        <w:br/>
        <w:t>2016.03 绥化市委副书记，市政府副市长、代市长、党组书记</w:t>
        <w:br/>
        <w:br/>
        <w:t>2016.04 绥化市委副书记，市政府市长、党组书记</w:t>
        <w:br/>
        <w:br/>
        <w:t>（人民网资料 截至2016年4月）</w:t>
        <w:br/>
      </w:r>
    </w:p>
    <w:p/>
    <w:p>
      <w:pPr>
        <w:pStyle w:val="Heading3"/>
      </w:pPr>
      <w:r>
        <w:t xml:space="preserve">黑龙江省  大兴安岭地区  </w:t>
      </w:r>
    </w:p>
    <w:p>
      <w:r>
        <w:rPr>
          <w:i/>
        </w:rPr>
        <w:t>贾玉梅 黑龙江省大兴安岭地委书记</w:t>
      </w:r>
    </w:p>
    <w:p>
      <w:r>
        <w:t>性别:  女</w:t>
      </w:r>
    </w:p>
    <w:p>
      <w:r>
        <w:t>生年：  1963年06月</w:t>
      </w:r>
    </w:p>
    <w:p>
      <w:r>
        <w:t xml:space="preserve">籍贯:  </w:t>
      </w:r>
    </w:p>
    <w:p>
      <w:r>
        <w:t>学历:  硕士</w:t>
      </w:r>
    </w:p>
    <w:p>
      <w:r>
        <w:t xml:space="preserve">简历:  </w:t>
        <w:br/>
        <w:t>贾玉梅，女，汉族，中共党员，1963年07月生，1984年07月参加工作，省委党校经济管理专业研究生毕业，硕士学位。</w:t>
        <w:br/>
        <w:br/>
        <w:t>曾任鸡西市滴道区化工厂副厂长、厂长，鸡西市化工二厂副厂长，鸡西团市委副书记、书记，城子河区副书记，黑龙江省石油化学工业副厅长，鹤岗市政府副市长。</w:t>
        <w:br/>
        <w:br/>
        <w:t>2004.04 中共鹤岗市委副书记</w:t>
        <w:br/>
        <w:br/>
        <w:t>2004.10 黑龙江省中小企业局长、党组书记</w:t>
        <w:br/>
        <w:br/>
        <w:t>2009.06 黑龙江省人口和计划生育委员会主任</w:t>
        <w:br/>
        <w:br/>
        <w:t>2013.08 黑龙江省工商行政管理局局长</w:t>
        <w:br/>
        <w:br/>
        <w:t>2014.09 大兴安岭地委副书记、行署专员、林管局局长、林业集团公司总经理</w:t>
        <w:br/>
        <w:br/>
        <w:t>2015.07 大兴安岭地委书记</w:t>
        <w:br/>
        <w:br/>
        <w:t>（人民网资料 截至2015年7月）</w:t>
        <w:br/>
      </w:r>
    </w:p>
    <w:p/>
    <w:p>
      <w:pPr>
        <w:pStyle w:val="Heading3"/>
      </w:pPr>
      <w:r>
        <w:t xml:space="preserve">黑龙江省  大兴安岭地区  </w:t>
      </w:r>
    </w:p>
    <w:p>
      <w:r>
        <w:rPr>
          <w:i/>
        </w:rPr>
        <w:t>苏春雨 黑龙江省大兴安岭地区行署专员</w:t>
      </w:r>
    </w:p>
    <w:p>
      <w:r>
        <w:t>性别:  男</w:t>
      </w:r>
    </w:p>
    <w:p>
      <w:r>
        <w:t xml:space="preserve">生年：  </w:t>
      </w:r>
    </w:p>
    <w:p>
      <w:r>
        <w:t xml:space="preserve">籍贯:  </w:t>
      </w:r>
    </w:p>
    <w:p>
      <w:r>
        <w:t xml:space="preserve">学历:  </w:t>
      </w:r>
    </w:p>
    <w:p>
      <w:r>
        <w:t xml:space="preserve">简历:  </w:t>
        <w:br/>
        <w:t>苏春雨，男。</w:t>
        <w:br/>
        <w:br/>
        <w:t>曾任国家林业局濒危物种进出口管理中心（中华人民共和国濒危物种进出口管理办公室）常务副主任（正司局级）、国家林业局国际司司长等职务。</w:t>
        <w:br/>
        <w:br/>
        <w:t>2016.10 黑龙江省大兴安岭地委副书记、大兴安岭地区行署专员、林管局局长</w:t>
        <w:br/>
        <w:br/>
        <w:t>（人民网资料 截至2016年10月）</w:t>
        <w:br/>
      </w:r>
    </w:p>
    <w:p/>
    <w:p>
      <w:pPr>
        <w:pStyle w:val="Heading3"/>
      </w:pPr>
      <w:r>
        <w:t xml:space="preserve">上海市  黄浦区  </w:t>
      </w:r>
    </w:p>
    <w:p>
      <w:r>
        <w:rPr>
          <w:i/>
        </w:rPr>
        <w:t>汤志平 上海市黄浦区委书记</w:t>
      </w:r>
    </w:p>
    <w:p>
      <w:r>
        <w:t>性别:  男</w:t>
      </w:r>
    </w:p>
    <w:p>
      <w:r>
        <w:t>生年：  1965年11月</w:t>
      </w:r>
    </w:p>
    <w:p>
      <w:r>
        <w:t>籍贯:  上海</w:t>
      </w:r>
    </w:p>
    <w:p>
      <w:r>
        <w:t>学历:  硕士</w:t>
      </w:r>
    </w:p>
    <w:p>
      <w:r>
        <w:t xml:space="preserve">简历:  </w:t>
        <w:br/>
        <w:t>汤志平，男，1965年11月生，汉族，上海市人，2003年12月加入中国共产党，1990年3月参加工作，研究生学历，工学硕士，高级工程师。</w:t>
        <w:br/>
        <w:br/>
        <w:t>1996.08 历任上海市城市规划管理局规划处副处长，局副总工程师，局长助理、副总工程师</w:t>
        <w:br/>
        <w:br/>
        <w:t>2001.08 上海市城市规划管理局副局长</w:t>
        <w:br/>
        <w:br/>
        <w:t>2006.12 上海市徐汇区政府副区长</w:t>
        <w:br/>
        <w:br/>
        <w:t>2008.07 上海市徐汇区委常委，区政府副区长</w:t>
        <w:br/>
        <w:br/>
        <w:t>2009.08 上海市发展改革委副主任</w:t>
        <w:br/>
        <w:br/>
        <w:t>2011.01 上海市发展改革委副主任、市物价局局长</w:t>
        <w:br/>
        <w:br/>
        <w:t>2013.03 上海市城乡建设和交通委员会主任</w:t>
        <w:br/>
        <w:br/>
        <w:t>2015.01 上海市黄浦区委副书记，区政府副区长、代理区长</w:t>
        <w:br/>
        <w:br/>
        <w:t>2015.03 上海市黄浦区委副书记，区政府区长</w:t>
        <w:br/>
        <w:br/>
        <w:t>2016.07 上海市黄浦区委书记</w:t>
        <w:br/>
        <w:br/>
        <w:t>（人民网资料 截至2016年7月）</w:t>
        <w:br/>
      </w:r>
    </w:p>
    <w:p/>
    <w:p>
      <w:pPr>
        <w:pStyle w:val="Heading3"/>
      </w:pPr>
      <w:r>
        <w:t xml:space="preserve">上海市  黄浦区  </w:t>
      </w:r>
    </w:p>
    <w:p>
      <w:r>
        <w:rPr>
          <w:i/>
        </w:rPr>
        <w:t>杲云 上海市黄浦区区长</w:t>
      </w:r>
    </w:p>
    <w:p>
      <w:r>
        <w:t>性别:  男</w:t>
      </w:r>
    </w:p>
    <w:p>
      <w:r>
        <w:t>生年：  1965年06月</w:t>
      </w:r>
    </w:p>
    <w:p>
      <w:r>
        <w:t>籍贯:  江苏江都</w:t>
      </w:r>
    </w:p>
    <w:p>
      <w:r>
        <w:t>学历:  博士</w:t>
      </w:r>
    </w:p>
    <w:p>
      <w:r>
        <w:t xml:space="preserve">简历:  </w:t>
        <w:br/>
        <w:t>杲云，男，1965年6月生，汉族，籍贯江苏江都，全日制硕士研究生，公共管理硕士、工学博士，研究员。1989年7月参加工作，1996年7月加入中国共产党。</w:t>
        <w:br/>
        <w:br/>
        <w:t>曾任中共长宁区委常委、副区长。</w:t>
        <w:br/>
        <w:br/>
        <w:t>2013.07 嘉定区委副书记，区政府副区长、代区长</w:t>
        <w:br/>
        <w:br/>
        <w:t>2013.08 嘉定区委副书记，区政府区长</w:t>
        <w:br/>
        <w:br/>
        <w:t>2016.07 黄浦区委副书记，区政府代区长</w:t>
        <w:br/>
        <w:br/>
        <w:t>2016.08 黄浦区委副书记，区政府区长</w:t>
        <w:br/>
        <w:br/>
        <w:t>（人民网资料 截至2016年8月）</w:t>
        <w:br/>
        <w:br/>
      </w:r>
    </w:p>
    <w:p/>
    <w:p>
      <w:pPr>
        <w:pStyle w:val="Heading3"/>
      </w:pPr>
      <w:r>
        <w:t xml:space="preserve">上海市  徐汇区  </w:t>
      </w:r>
    </w:p>
    <w:p>
      <w:r>
        <w:rPr>
          <w:i/>
        </w:rPr>
        <w:t>鲍炳章 上海市徐汇区委书记</w:t>
      </w:r>
    </w:p>
    <w:p>
      <w:r>
        <w:t>性别:  男</w:t>
      </w:r>
    </w:p>
    <w:p>
      <w:r>
        <w:t>生年：  1963年11月</w:t>
      </w:r>
    </w:p>
    <w:p>
      <w:r>
        <w:t>籍贯:  浙江鄞县</w:t>
      </w:r>
    </w:p>
    <w:p>
      <w:r>
        <w:t>学历:  硕士</w:t>
      </w:r>
    </w:p>
    <w:p>
      <w:r>
        <w:t xml:space="preserve">简历:  </w:t>
        <w:br/>
        <w:t>鲍炳章，男，1963年11月出生，汉族，籍贯浙江鄞县，全日制大学，医学学士，高级管理人员工商管理硕士，高级经济师，1985年8月参加工作，1984年12月加入中国共产党。</w:t>
        <w:br/>
        <w:br/>
        <w:t>曾任上海医药（集团）有限公司总裁办主任、上海施贵宝制药有限公司党委书记、董事长、上海医药（集团）有限公司抗生素事业部党委副书记、常务副总裁，中共徐汇区委常委、区政府副区长。</w:t>
        <w:br/>
        <w:br/>
        <w:t>2014.06 中共徐汇区委副书记，区政府副区长、代区长</w:t>
        <w:br/>
        <w:br/>
        <w:t>2014.07 中共徐汇区委副书记，区政府区长</w:t>
        <w:br/>
        <w:br/>
        <w:t>2016.07 中共徐汇区委书记</w:t>
        <w:br/>
        <w:br/>
        <w:t>（人民网资料 截至2016年7月）</w:t>
        <w:br/>
      </w:r>
    </w:p>
    <w:p/>
    <w:p>
      <w:pPr>
        <w:pStyle w:val="Heading3"/>
      </w:pPr>
      <w:r>
        <w:t xml:space="preserve">上海市  徐汇区  </w:t>
      </w:r>
    </w:p>
    <w:p>
      <w:r>
        <w:rPr>
          <w:i/>
        </w:rPr>
        <w:t>方世忠 上海市徐汇区区长</w:t>
      </w:r>
    </w:p>
    <w:p>
      <w:r>
        <w:t>性别:  男</w:t>
      </w:r>
    </w:p>
    <w:p>
      <w:r>
        <w:t>生年：  1968年08月</w:t>
      </w:r>
    </w:p>
    <w:p>
      <w:r>
        <w:t>籍贯:  安徽芜湖</w:t>
      </w:r>
    </w:p>
    <w:p>
      <w:r>
        <w:t>学历:  博士</w:t>
      </w:r>
    </w:p>
    <w:p>
      <w:r>
        <w:t xml:space="preserve">简历:  </w:t>
        <w:br/>
        <w:t>方世忠，男，汉族，安徽芜湖人，1968年8月出生，在职研究生，哲学博士，副教授，1981年1月加入中国共产党，1990年7月参加工作。</w:t>
        <w:br/>
        <w:br/>
        <w:t>曾任华东师范大学党委宣传部副部长、部长，上海市委宣传部宣传处副处长（正处级），市委办公厅、市人大常委会办公厅机要秘书，市人大常委会研究室副主任，市委宣传部副巡视员、上海大剧院艺术中心党委书记、总裁、上海大剧院院长，静安区委常委、副区长，市新闻出版局局长、党组书记、市版权局局长等职。</w:t>
        <w:br/>
        <w:br/>
        <w:t>2013.07 宝山区委副书记，区政府副区长、代区长、党组书记</w:t>
        <w:br/>
        <w:br/>
        <w:t>2013.08 宝山区委副书记，区政府区长、党组书记</w:t>
        <w:br/>
        <w:br/>
        <w:t>2016.07 徐汇区委副书记，区政府代区长、区长、党组书记</w:t>
        <w:br/>
        <w:br/>
        <w:t>（人民网资料 截至2016年8月）</w:t>
        <w:br/>
      </w:r>
    </w:p>
    <w:p/>
    <w:p>
      <w:pPr>
        <w:pStyle w:val="Heading3"/>
      </w:pPr>
      <w:r>
        <w:t xml:space="preserve">上海市  长宁区  </w:t>
      </w:r>
    </w:p>
    <w:p>
      <w:r>
        <w:rPr>
          <w:i/>
        </w:rPr>
        <w:t>王为人 上海市长宁区委书记</w:t>
      </w:r>
    </w:p>
    <w:p>
      <w:r>
        <w:t>性别:  男</w:t>
      </w:r>
    </w:p>
    <w:p>
      <w:r>
        <w:t>生年：  1968年01月</w:t>
      </w:r>
    </w:p>
    <w:p>
      <w:r>
        <w:t>籍贯:  江苏张家港</w:t>
      </w:r>
    </w:p>
    <w:p>
      <w:r>
        <w:t>学历:  博士</w:t>
      </w:r>
    </w:p>
    <w:p>
      <w:r>
        <w:t xml:space="preserve">简历:  </w:t>
        <w:br/>
        <w:t>王为人，男，1968年2月生，汉族，籍贯江苏张家港，工学学士，在职研究生，管理学博士，高级工程师。1990年8月参加工作，1990年7月加入中国共产党。</w:t>
        <w:br/>
        <w:br/>
        <w:t>曾任上海市人民政府办公厅副主任。</w:t>
        <w:br/>
        <w:br/>
        <w:t>2013.02 上海市委副秘书长</w:t>
        <w:br/>
        <w:br/>
        <w:t>2014.11 上海市长宁区委书记</w:t>
        <w:br/>
        <w:br/>
        <w:t>（人民网资料 截至2014年11月）</w:t>
        <w:br/>
      </w:r>
    </w:p>
    <w:p/>
    <w:p>
      <w:pPr>
        <w:pStyle w:val="Heading3"/>
      </w:pPr>
      <w:r>
        <w:t xml:space="preserve">上海市  长宁区  </w:t>
      </w:r>
    </w:p>
    <w:p>
      <w:r>
        <w:rPr>
          <w:i/>
        </w:rPr>
        <w:t>顾洪辉 上海市长宁区区长</w:t>
      </w:r>
    </w:p>
    <w:p>
      <w:r>
        <w:t>性别:  男</w:t>
      </w:r>
    </w:p>
    <w:p>
      <w:r>
        <w:t>生年：  1963年03月</w:t>
      </w:r>
    </w:p>
    <w:p>
      <w:r>
        <w:t>籍贯:  上海</w:t>
      </w:r>
    </w:p>
    <w:p>
      <w:r>
        <w:t>学历:  硕士</w:t>
      </w:r>
    </w:p>
    <w:p>
      <w:r>
        <w:t xml:space="preserve">简历:  </w:t>
        <w:br/>
        <w:t>顾洪辉，男，1963年3月生，汉族，上海市人，中共党员，1985年7月参加工作，全日制大学，高级管理人员工商管理硕士，政工师。</w:t>
        <w:br/>
        <w:br/>
        <w:t>曾任团市委常委、青工部部长、统战部部长，团市委副书记、市青年联合会副主席，市委台湾工作办公室副主任、市政府台湾事务办公室副主任,市发展改革委副主任、市物价局局局长、市口岸办副主任等职。</w:t>
        <w:br/>
        <w:br/>
        <w:t>2015.12 长宁区委副书记，区政府副区长、代理区长、党组书记</w:t>
        <w:br/>
        <w:br/>
        <w:t>2016.01 长宁区委副书记，区政府区长、党组书记</w:t>
        <w:br/>
        <w:br/>
        <w:t>（人民网资料 截至2016年2月）</w:t>
        <w:br/>
      </w:r>
    </w:p>
    <w:p/>
    <w:p>
      <w:pPr>
        <w:pStyle w:val="Heading3"/>
      </w:pPr>
      <w:r>
        <w:t xml:space="preserve">上海市  静安区  </w:t>
      </w:r>
    </w:p>
    <w:p>
      <w:r>
        <w:rPr>
          <w:i/>
        </w:rPr>
        <w:t>安路生 上海市静安区委书记</w:t>
      </w:r>
    </w:p>
    <w:p>
      <w:r>
        <w:t>性别:  男</w:t>
      </w:r>
    </w:p>
    <w:p>
      <w:r>
        <w:t>生年：  1965年10月</w:t>
      </w:r>
    </w:p>
    <w:p>
      <w:r>
        <w:t>籍贯:  江西安义</w:t>
      </w:r>
    </w:p>
    <w:p>
      <w:r>
        <w:t>学历:  硕士</w:t>
      </w:r>
    </w:p>
    <w:p>
      <w:r>
        <w:t xml:space="preserve">简历:  </w:t>
        <w:br/>
        <w:t>安路生，男，1965年11月生，汉族，江西安义人，中共党员，1986年7月参加工作，大学，工程硕士，高级工程师。</w:t>
        <w:br/>
        <w:br/>
        <w:t>历任南昌铁路局向塘西站见习生、运转主任、副站长；鹰潭站站长；南昌铁路局总调度长，局长助理，副局长。福州分局并入南昌时调离南昌任北京铁路局石家庄铁路分局局长。</w:t>
        <w:br/>
        <w:br/>
        <w:t>2004年郑州铁路局武汉铁路分局局长</w:t>
        <w:br/>
        <w:br/>
        <w:t>2005.03 任武汉铁路局局长(正厅局级)</w:t>
        <w:br/>
        <w:br/>
        <w:t>2006.12 铁道部任总调度长</w:t>
        <w:br/>
        <w:br/>
        <w:t>2008年成都铁路局局长</w:t>
        <w:br/>
        <w:br/>
        <w:t>2009.03 上海铁路局党委副书记、局长（2009年4月17日公示为副部级待遇）</w:t>
        <w:br/>
        <w:br/>
        <w:t>2010.05 铁道部总调度长</w:t>
        <w:br/>
        <w:br/>
        <w:t>2011.07 上海铁路局局长</w:t>
        <w:br/>
        <w:br/>
        <w:t>2013.01 铁科院院长</w:t>
        <w:br/>
        <w:br/>
        <w:t>2013.04 上海市闸北区委副书记，区政府代区长</w:t>
        <w:br/>
        <w:br/>
        <w:t>2013.08 上海市闸北区委副书记，区政府区长</w:t>
        <w:br/>
        <w:br/>
        <w:t>2015.03 上海市闸北区委书记，区政府区长</w:t>
        <w:br/>
        <w:br/>
        <w:t>2015.12 上海市静安区委书记</w:t>
        <w:br/>
        <w:br/>
        <w:t>（人民网资料 截至2015年12月）</w:t>
        <w:br/>
      </w:r>
    </w:p>
    <w:p/>
    <w:p>
      <w:pPr>
        <w:pStyle w:val="Heading3"/>
      </w:pPr>
      <w:r>
        <w:t xml:space="preserve">上海市  静安区  </w:t>
      </w:r>
    </w:p>
    <w:p>
      <w:r>
        <w:rPr>
          <w:i/>
        </w:rPr>
        <w:t>陆晓栋 上海市静安区区长</w:t>
      </w:r>
    </w:p>
    <w:p>
      <w:r>
        <w:t>性别:  男</w:t>
      </w:r>
    </w:p>
    <w:p>
      <w:r>
        <w:t>生年：  1960年03月</w:t>
      </w:r>
    </w:p>
    <w:p>
      <w:r>
        <w:t>籍贯:  上海</w:t>
      </w:r>
    </w:p>
    <w:p>
      <w:r>
        <w:t>学历:  硕士</w:t>
      </w:r>
    </w:p>
    <w:p>
      <w:r>
        <w:t xml:space="preserve">简历:  </w:t>
        <w:br/>
        <w:t>陆晓栋，男，1960年4月生，上海市人，中共党员，1982年7月参加工作，在职研究生毕业，法学硕士，高级政工师。</w:t>
        <w:br/>
        <w:br/>
        <w:t>曾任南市区豫园街道党工委书记，区政府外事办主任，区协作办、招商服务中心主任，黄浦区人大常委会副主任（不驻会）、区协作办（招商中心）党组书记，黄浦区副区长，静安区副区长，区委常委、副区长、区政府党组副书记、区行政学院院长，区委副书记、区党校校长等职。</w:t>
        <w:br/>
        <w:br/>
        <w:t>2015.05 静安区委副书记，区政府党组书记</w:t>
        <w:br/>
        <w:br/>
        <w:t>2015.06 静安区委副书记，区政府党组书记、副区长、代理区长</w:t>
        <w:br/>
        <w:br/>
        <w:t>2015.07 静安区委副书记，区政府党组书记、区长</w:t>
        <w:br/>
        <w:br/>
        <w:t>（人民网资料 截至2015年8月）</w:t>
        <w:br/>
      </w:r>
    </w:p>
    <w:p/>
    <w:p>
      <w:pPr>
        <w:pStyle w:val="Heading3"/>
      </w:pPr>
      <w:r>
        <w:t xml:space="preserve">上海市  普陀区  </w:t>
      </w:r>
    </w:p>
    <w:p>
      <w:r>
        <w:rPr>
          <w:i/>
        </w:rPr>
        <w:t>施小琳 上海市普陀区委书记</w:t>
      </w:r>
    </w:p>
    <w:p>
      <w:r>
        <w:t>性别:  女</w:t>
      </w:r>
    </w:p>
    <w:p>
      <w:r>
        <w:t>生年：  1969年04月</w:t>
      </w:r>
    </w:p>
    <w:p>
      <w:r>
        <w:t>籍贯:  浙江余姚</w:t>
      </w:r>
    </w:p>
    <w:p>
      <w:r>
        <w:t>学历:  硕士</w:t>
      </w:r>
    </w:p>
    <w:p>
      <w:r>
        <w:t xml:space="preserve">简历:  </w:t>
        <w:br/>
        <w:t>施小琳，女，汉族，1969年5月生，浙江余姚人，1990年7月参加工作，1993年6月加入中国共产党，同济大学经济与管理学院工商管理专业毕业，在职研究生学历，工商管理硕士学位。</w:t>
        <w:br/>
        <w:br/>
        <w:t>1986年 上海大学工学院电气技术专业学习</w:t>
        <w:br/>
        <w:br/>
        <w:t>1990年 上海扬子木材厂职员、团委负责人</w:t>
        <w:br/>
        <w:br/>
        <w:t>1993年 闸北区建设局团工委书记（副科级）</w:t>
        <w:br/>
        <w:br/>
        <w:t>1995年 共青团闸北区委副书记（正科级）</w:t>
        <w:br/>
        <w:br/>
        <w:t>1996年 共青团闸北区委副书记（其间：1997-2001年同济大学经济与管理学院工商管理专业在职研究生学习，获工商管理硕士学位）</w:t>
        <w:br/>
        <w:br/>
        <w:t>2001年 共青团闸北区委书记、党组书记</w:t>
        <w:br/>
        <w:br/>
        <w:t>2002年 闸北区经济委员会党组书记</w:t>
        <w:br/>
        <w:br/>
        <w:t>2003年 闸北区经济委员会主任、党组书记</w:t>
        <w:br/>
        <w:br/>
        <w:t>2004年 闸北区大宁路街道党工委书记</w:t>
        <w:br/>
        <w:br/>
        <w:t>2005年 闸北区临汾路街道党工委书记</w:t>
        <w:br/>
        <w:br/>
        <w:t>2005年 闸北区临汾社区（街道）党工委书记</w:t>
        <w:br/>
        <w:br/>
        <w:t>2006年 南汇区副区长</w:t>
        <w:br/>
        <w:br/>
        <w:t>2009年 虹口区副区长</w:t>
        <w:br/>
        <w:br/>
        <w:t>2011年 虹口区委副书记</w:t>
        <w:br/>
        <w:br/>
        <w:t>2013年 上海市民政局党组书记，市社团局党组书记</w:t>
        <w:br/>
        <w:br/>
        <w:t>2013年 上海市民政局局长、党组书记，市社团局党组书记</w:t>
        <w:br/>
        <w:br/>
        <w:t>2015.04 普陀区委书记</w:t>
        <w:br/>
        <w:br/>
        <w:t>（人民网资料 截至2015年4月）</w:t>
        <w:br/>
      </w:r>
    </w:p>
    <w:p/>
    <w:p>
      <w:pPr>
        <w:pStyle w:val="Heading3"/>
      </w:pPr>
      <w:r>
        <w:t xml:space="preserve">上海市  普陀区  </w:t>
      </w:r>
    </w:p>
    <w:p>
      <w:r>
        <w:rPr>
          <w:i/>
        </w:rPr>
        <w:t>周敏浩 上海市普陀区区长</w:t>
      </w:r>
    </w:p>
    <w:p>
      <w:r>
        <w:t>性别:  男</w:t>
      </w:r>
    </w:p>
    <w:p>
      <w:r>
        <w:t>生年：  1963年01月</w:t>
      </w:r>
    </w:p>
    <w:p>
      <w:r>
        <w:t>籍贯:  浙江余姚</w:t>
      </w:r>
    </w:p>
    <w:p>
      <w:r>
        <w:t>学历:  硕士</w:t>
      </w:r>
    </w:p>
    <w:p>
      <w:r>
        <w:t xml:space="preserve">简历:  </w:t>
        <w:br/>
        <w:t>周敏浩，男，1963年1月生，汉族，浙江余姚人，中共党员，1983年7月参加工作，在职研究生，高级管理人员工商管理硕士学位。</w:t>
        <w:br/>
        <w:br/>
        <w:t>曾任市经委经济运行处处长、主任助理，市经委秘书长，市经济信息化委秘书长、副主任，上海化学工业区管委会主任、党组副书记等职。</w:t>
        <w:br/>
        <w:br/>
        <w:t>2016.02 普陀区委副书记，区政府副区长、代理区长、党组书记</w:t>
        <w:br/>
        <w:br/>
        <w:t>2016.07 普陀区委副书记，区政府区长、党组书记</w:t>
        <w:br/>
        <w:br/>
        <w:t>（人民网资料 截至2016年8月）</w:t>
        <w:br/>
      </w:r>
    </w:p>
    <w:p/>
    <w:p>
      <w:pPr>
        <w:pStyle w:val="Heading3"/>
      </w:pPr>
      <w:r>
        <w:t xml:space="preserve">上海市  虹口区  </w:t>
      </w:r>
    </w:p>
    <w:p>
      <w:r>
        <w:rPr>
          <w:i/>
        </w:rPr>
        <w:t>吴信宝 上海市虹口区委书记</w:t>
      </w:r>
    </w:p>
    <w:p>
      <w:r>
        <w:t>性别:  男</w:t>
      </w:r>
    </w:p>
    <w:p>
      <w:r>
        <w:t>生年：  1965年01月</w:t>
      </w:r>
    </w:p>
    <w:p>
      <w:r>
        <w:t>籍贯:  安徽萧县</w:t>
      </w:r>
    </w:p>
    <w:p>
      <w:r>
        <w:t>学历:  博士</w:t>
      </w:r>
    </w:p>
    <w:p>
      <w:r>
        <w:t xml:space="preserve">简历:  </w:t>
        <w:br/>
        <w:t>吴信宝，男，1965年1月生，汉族，安徽萧县人，研究生，工学博士，教授级高级工程师，1994年12月加入中国共产党，1988年6月参加工作。</w:t>
        <w:br/>
        <w:br/>
        <w:t>曾任电子工业部第二十二所四室主任、副所长，信息产业部电子第二十二所副所长，信息产业部电子第五十所党委书记、所长，中国电子科技集团公司第五十所党委书记、所长，上海市浦东新区区委副书记，上海市科技工作党委书记等职。</w:t>
        <w:br/>
        <w:br/>
        <w:t>2016.06 上海市虹口区委书记</w:t>
        <w:br/>
        <w:br/>
        <w:t>中共上海市第八、九、十次党代会代表，上海市第十二、十三届人民代表大会代表。</w:t>
        <w:br/>
        <w:br/>
        <w:t>（人民网资料 截至2016年6月）</w:t>
        <w:br/>
      </w:r>
    </w:p>
    <w:p/>
    <w:p>
      <w:pPr>
        <w:pStyle w:val="Heading3"/>
      </w:pPr>
      <w:r>
        <w:t xml:space="preserve">上海市  虹口区  </w:t>
      </w:r>
    </w:p>
    <w:p>
      <w:r>
        <w:rPr>
          <w:i/>
        </w:rPr>
        <w:t>曹立强 上海市虹口区区长</w:t>
      </w:r>
    </w:p>
    <w:p>
      <w:r>
        <w:t>性别:  男</w:t>
      </w:r>
    </w:p>
    <w:p>
      <w:r>
        <w:t>生年：  1966年04月</w:t>
      </w:r>
    </w:p>
    <w:p>
      <w:r>
        <w:t>籍贯:  江苏盐城</w:t>
      </w:r>
    </w:p>
    <w:p>
      <w:r>
        <w:t>学历:  学士</w:t>
      </w:r>
    </w:p>
    <w:p>
      <w:r>
        <w:t xml:space="preserve">简历:  </w:t>
        <w:br/>
        <w:t>曹立强，男，1966年5月生，汉族，江苏盐城人，1984年9月参加工作，中央党校研究生学历，法学学士学位。</w:t>
        <w:br/>
        <w:br/>
        <w:t>历任共青团杨浦区委副书记、书记，杨浦区平凉路街道办事处主任、党工委副书记，杨浦区科技党工委书记、五角场高新技术联合发展有限公司总经理，杨浦区房地局局长、党委副书记，杨浦区房地局党委书记、局长，闸北区副区长，闸北区委常委、副区长。</w:t>
        <w:br/>
        <w:br/>
        <w:t>2013年07月任中共虹口区委副书记，区政府副区长、代区长。</w:t>
        <w:br/>
        <w:br/>
        <w:t>2013年08月任中共虹口区委副书记，区政府区长。</w:t>
        <w:br/>
        <w:br/>
        <w:t>（人民网资料截至2013年8月）</w:t>
        <w:br/>
        <w:br/>
      </w:r>
    </w:p>
    <w:p/>
    <w:p>
      <w:pPr>
        <w:pStyle w:val="Heading3"/>
      </w:pPr>
      <w:r>
        <w:t xml:space="preserve">上海市  杨浦区  </w:t>
      </w:r>
    </w:p>
    <w:p>
      <w:r>
        <w:rPr>
          <w:i/>
        </w:rPr>
        <w:t>李跃旗 上海市杨浦区委书记</w:t>
      </w:r>
    </w:p>
    <w:p>
      <w:r>
        <w:t>性别:  男</w:t>
      </w:r>
    </w:p>
    <w:p>
      <w:r>
        <w:t>生年：  1970年04月</w:t>
      </w:r>
    </w:p>
    <w:p>
      <w:r>
        <w:t>籍贯:  上海</w:t>
      </w:r>
    </w:p>
    <w:p>
      <w:r>
        <w:t>学历:  硕士</w:t>
      </w:r>
    </w:p>
    <w:p>
      <w:r>
        <w:t xml:space="preserve">简历:  </w:t>
        <w:br/>
        <w:t>李跃旗，男，1970年4月出生，汉族，上海市人，中共党员，1990年7月参加工作，在职研究生，工商管理硕士。</w:t>
        <w:br/>
        <w:br/>
        <w:t>历任上海第六师范学校教师、团委书记。黄浦区团委办公室副主任、团委副书记，黄浦区外滩街道党工委副书记，黄浦区团委书记、区青年联合会主席，黄浦区人民广场街道党工委书记，黄浦区委宣传部副部长、区文明办主任。共青团上海市委副书记，市青年联合会主席。中共青浦区委常委、副区长。</w:t>
        <w:br/>
        <w:br/>
        <w:t>2011.09 中共金山区委副书记，区政府副区长、代理区长</w:t>
        <w:br/>
        <w:br/>
        <w:t>2012.01 中共金山区委副书记，区政府区长</w:t>
        <w:br/>
        <w:br/>
        <w:t>2014.11 中共金山区委书记，区政府区长</w:t>
        <w:br/>
        <w:br/>
        <w:t>2015.01 中共金山区委书记</w:t>
        <w:br/>
        <w:br/>
        <w:t>2016.07 中共杨浦区委书记</w:t>
        <w:br/>
        <w:br/>
        <w:t>（人民网资料 截至2016年7月）</w:t>
        <w:br/>
      </w:r>
    </w:p>
    <w:p/>
    <w:p>
      <w:pPr>
        <w:pStyle w:val="Heading3"/>
      </w:pPr>
      <w:r>
        <w:t xml:space="preserve">上海市  杨浦区  </w:t>
      </w:r>
    </w:p>
    <w:p>
      <w:r>
        <w:rPr>
          <w:i/>
        </w:rPr>
        <w:t>谢坚钢 上海市杨浦区区长</w:t>
      </w:r>
    </w:p>
    <w:p>
      <w:r>
        <w:t>性别:  男</w:t>
      </w:r>
    </w:p>
    <w:p>
      <w:r>
        <w:t>生年：  1968年01月</w:t>
      </w:r>
    </w:p>
    <w:p>
      <w:r>
        <w:t>籍贯:  浙江宁波</w:t>
      </w:r>
    </w:p>
    <w:p>
      <w:r>
        <w:t>学历:  博士</w:t>
      </w:r>
    </w:p>
    <w:p>
      <w:r>
        <w:t xml:space="preserve">简历:  </w:t>
        <w:br/>
        <w:t>谢坚钢，男，1968年2月生，汉族，浙江宁波人，学历在职研究生，学位法学博士，职称讲师，1992年12月加入中国共产党，1990年7月参加工作。</w:t>
        <w:br/>
        <w:br/>
        <w:t>历任上海大学团委副书记、宿舍社区管理部副主任、团委副书记（主持工作），上海大学自动化学院党委副书记（其间：1998.11-1999.03挂职任徐汇区漕河泾镇镇长助理；1999.03--2001.01挂职任徐汇区漕河泾镇副镇长），徐汇区漕河泾街道党工委副书记、办事处主任，徐汇区政府党组成员、区政府办公室主任、区外事办主任、区接待办公室主任、区人口综合管理领导小组办公室主任，徐汇区副区长，徐汇区委常委、副区长，普陀区委副书记等职。</w:t>
        <w:br/>
        <w:br/>
        <w:t>2015.01 杨浦区委副书记，区政府代区长、区长</w:t>
        <w:br/>
        <w:br/>
        <w:t>（人民网资料 截至2015年1月）</w:t>
        <w:br/>
      </w:r>
    </w:p>
    <w:p/>
    <w:p>
      <w:pPr>
        <w:pStyle w:val="Heading3"/>
      </w:pPr>
      <w:r>
        <w:t xml:space="preserve">上海市  宝山区  </w:t>
      </w:r>
    </w:p>
    <w:p>
      <w:r>
        <w:rPr>
          <w:i/>
        </w:rPr>
        <w:t>汪泓 上海市宝山区委书记</w:t>
      </w:r>
    </w:p>
    <w:p>
      <w:r>
        <w:t>性别:  女</w:t>
      </w:r>
    </w:p>
    <w:p>
      <w:r>
        <w:t>生年：  1961年03月</w:t>
      </w:r>
    </w:p>
    <w:p>
      <w:r>
        <w:t>籍贯:  上海</w:t>
      </w:r>
    </w:p>
    <w:p>
      <w:r>
        <w:t>学历:  博士</w:t>
      </w:r>
    </w:p>
    <w:p>
      <w:r>
        <w:t xml:space="preserve">简历:  </w:t>
        <w:br/>
        <w:t>汪泓，女，1961年4月生，汉族，研究生学历，管理学博士，教授，博导，1983年7月参加工作，1982年7月加入中国共产党。</w:t>
        <w:br/>
        <w:br/>
        <w:t>历任上海交通大学机电分校三系教师、企业管理教研室副主任，上海工程技术大学管理工程系党总支副书记、副主任，上海工程技术大学管理工程系党总支书记、主任，上海工程技术大学校长助理、管理学院院长，上海工程技术大学副校长，上海市总工会副主席，上海工程技术大学校长，中共宝山区委副书记，宝山区代理区长等职。</w:t>
        <w:br/>
        <w:br/>
        <w:t>2012年01月任宝山区委副书记，区政府党组书记、区长。</w:t>
        <w:br/>
        <w:br/>
        <w:t>2013年07月任宝山区委书记。</w:t>
        <w:br/>
        <w:br/>
        <w:t>（人民网资料截至2013年7月）</w:t>
        <w:br/>
        <w:br/>
      </w:r>
    </w:p>
    <w:p/>
    <w:p>
      <w:pPr>
        <w:pStyle w:val="Heading3"/>
      </w:pPr>
      <w:r>
        <w:t xml:space="preserve">上海市  宝山区  </w:t>
      </w:r>
    </w:p>
    <w:p>
      <w:r>
        <w:rPr>
          <w:i/>
        </w:rPr>
        <w:t>范少军 上海市宝山区区长</w:t>
      </w:r>
    </w:p>
    <w:p>
      <w:r>
        <w:t>性别:  男</w:t>
      </w:r>
    </w:p>
    <w:p>
      <w:r>
        <w:t>生年：  1970年11月</w:t>
      </w:r>
    </w:p>
    <w:p>
      <w:r>
        <w:t>籍贯:  江苏邗江</w:t>
      </w:r>
    </w:p>
    <w:p>
      <w:r>
        <w:t>学历:  硕士</w:t>
      </w:r>
    </w:p>
    <w:p>
      <w:r>
        <w:t xml:space="preserve">简历:  </w:t>
        <w:br/>
        <w:t>范少军，男，1970年11月生，汉族，江苏邗江人，中共党员，1992年8月参加工作，大学，工商管理硕士，高级审计师。</w:t>
        <w:br/>
        <w:br/>
        <w:t>曾任市审计局国有资产鉴证审计处处长,市审计局人事处处长,市审计局副局长、党组成员，普陀区委常委、副区长等职。</w:t>
        <w:br/>
        <w:br/>
        <w:t>2016.08 宝山区委副书记，区政府代理区长、区长、党组书记</w:t>
        <w:br/>
        <w:br/>
        <w:t>（人民网资料 截至2016年8月）</w:t>
        <w:br/>
      </w:r>
    </w:p>
    <w:p/>
    <w:p>
      <w:pPr>
        <w:pStyle w:val="Heading3"/>
      </w:pPr>
      <w:r>
        <w:t xml:space="preserve">上海市  闵行区  </w:t>
      </w:r>
    </w:p>
    <w:p>
      <w:r>
        <w:rPr>
          <w:i/>
        </w:rPr>
        <w:t>赵奇 上海市闵行区委书记</w:t>
      </w:r>
    </w:p>
    <w:p>
      <w:r>
        <w:t>性别:  男</w:t>
      </w:r>
    </w:p>
    <w:p>
      <w:r>
        <w:t>生年：  1963年02月</w:t>
      </w:r>
    </w:p>
    <w:p>
      <w:r>
        <w:t>籍贯:  上海</w:t>
      </w:r>
    </w:p>
    <w:p>
      <w:r>
        <w:t>学历:  硕士</w:t>
      </w:r>
    </w:p>
    <w:p>
      <w:r>
        <w:t xml:space="preserve">简历:  </w:t>
        <w:br/>
        <w:t>赵奇，男，汉族，1963年3月生，上海市人，1991年8月入党，1984年7月参加工作，大学学历，工商管理硕士、统计师。</w:t>
        <w:br/>
        <w:br/>
        <w:t>1980.09 上海农学院农业经济管理专业学生</w:t>
        <w:br/>
        <w:br/>
        <w:t>1984.07 嘉定县(区)统计局干部、调查队负责人</w:t>
        <w:br/>
        <w:br/>
        <w:t>1993.06 海市嘉定区委政策研究室经济科科长(其间:1995.02-1995.07参加市委党校中青年干部培训班学习)</w:t>
        <w:br/>
        <w:br/>
        <w:t>1995.12 上海市嘉定区马陆镇副镇长</w:t>
        <w:br/>
        <w:br/>
        <w:t>1998.10 上海市嘉定区马陆镇党委副书记、副镇长(主持政府工作)</w:t>
        <w:br/>
        <w:br/>
        <w:t>1999.02 上海市嘉定区马陆镇党委副书记、镇长</w:t>
        <w:br/>
        <w:br/>
        <w:t>2000.11 上海市嘉定区马陆镇党委书记</w:t>
        <w:br/>
        <w:br/>
        <w:t>2003.01 上海市闵行区副区长(其间：2003.03-2005.03中欧国际工商学院学习并获工商管理硕士学位；2004.05-2004.06参加上海市委党校第55期领导干部进修班；2004.07参加全国城区水环境专题研究班)</w:t>
        <w:br/>
        <w:br/>
        <w:t>2006.06 上海市崇明县委副书记</w:t>
        <w:br/>
        <w:br/>
        <w:t>2006.07 上海市崇明县委副书记、代县长</w:t>
        <w:br/>
        <w:br/>
        <w:t>2006.08 上海市崇明县委副书记、县长</w:t>
        <w:br/>
        <w:br/>
        <w:t>2013.04 上海市崇明县委书记</w:t>
        <w:br/>
        <w:br/>
        <w:t>2014.06 上海市闵行区委书记</w:t>
        <w:br/>
        <w:br/>
        <w:t>（人民网资料 截至2013年6月）</w:t>
        <w:br/>
      </w:r>
    </w:p>
    <w:p/>
    <w:p>
      <w:pPr>
        <w:pStyle w:val="Heading3"/>
      </w:pPr>
      <w:r>
        <w:t xml:space="preserve">上海市  闵行区  </w:t>
      </w:r>
    </w:p>
    <w:p>
      <w:r>
        <w:rPr>
          <w:i/>
        </w:rPr>
        <w:t>朱芝松 上海市闵行区区长</w:t>
      </w:r>
    </w:p>
    <w:p>
      <w:r>
        <w:t>性别:  男</w:t>
      </w:r>
    </w:p>
    <w:p>
      <w:r>
        <w:t>生年：  1969年02月</w:t>
      </w:r>
    </w:p>
    <w:p>
      <w:r>
        <w:t>籍贯:  江苏赣榆</w:t>
      </w:r>
    </w:p>
    <w:p>
      <w:r>
        <w:t>学历:  硕士</w:t>
      </w:r>
    </w:p>
    <w:p>
      <w:r>
        <w:t xml:space="preserve">简历:  </w:t>
        <w:br/>
        <w:t>朱芝松，男，1969年2月生，汉族，江苏赣榆人，中共党员，1989年7月参加工作，大学，工学学士，工程硕士，研究员。</w:t>
        <w:br/>
        <w:br/>
        <w:t>1989年毕业于哈尔滨工业大学机械制造专业，参加工作以来，一直在上海航天系统从事军品工作，先后在上海航天局第八OO研究所担任技术员、研究室副主任、研究室主任、所副总工艺师、副所长、总体所所长等职务。</w:t>
        <w:br/>
        <w:br/>
        <w:t>2000.06 上海航天局局长助理</w:t>
        <w:br/>
        <w:br/>
        <w:t>2002.02 上海航天局局长</w:t>
        <w:br/>
        <w:br/>
        <w:t>2008.11 上海航天局局长、党委副书记</w:t>
        <w:br/>
        <w:br/>
        <w:t>2014.05 上海市委宣传部副部长</w:t>
        <w:br/>
        <w:br/>
        <w:t>2015.12 上海市闵行区委副书记，区政府副区长、代区长</w:t>
        <w:br/>
        <w:br/>
        <w:t>2016.01 上海市闵行区委副书记，区政府区长</w:t>
        <w:br/>
        <w:br/>
        <w:t>（人民网资料 截至2016年1月）</w:t>
        <w:br/>
      </w:r>
    </w:p>
    <w:p/>
    <w:p>
      <w:pPr>
        <w:pStyle w:val="Heading3"/>
      </w:pPr>
      <w:r>
        <w:t xml:space="preserve">上海市  嘉定区  </w:t>
      </w:r>
    </w:p>
    <w:p>
      <w:r>
        <w:rPr>
          <w:i/>
        </w:rPr>
        <w:t>马春雷 上海市嘉定区委书记</w:t>
      </w:r>
    </w:p>
    <w:p>
      <w:r>
        <w:t>性别:  男</w:t>
      </w:r>
    </w:p>
    <w:p>
      <w:r>
        <w:t>生年：  1966年06月</w:t>
      </w:r>
    </w:p>
    <w:p>
      <w:r>
        <w:t>籍贯:  上海</w:t>
      </w:r>
    </w:p>
    <w:p>
      <w:r>
        <w:t>学历:  博士</w:t>
      </w:r>
    </w:p>
    <w:p>
      <w:r>
        <w:t xml:space="preserve">简历:  </w:t>
        <w:br/>
        <w:t>马春雷，男，上海市人，汉族，1966年7月出生，1985年4月加入中国共产党，1989年7月参加工作，在职研究生学历，法学博士，讲师。</w:t>
        <w:br/>
        <w:br/>
        <w:t>历任上海师范大学团委干部、团委副书记，团市委学校部副部长、市学联副秘书长，团市委学校部副部长（主持工作）、市学联副秘书长，团市委学校部部长、市学联秘书长，团市委学校部、地区工作部、权益部部长、市学联秘书长，团市委地区工作部、权益部部长，团市委常委、地区工作部、权益部部长，团市委副书记，团市委副书记、党组纪检组组长，团市委副书记、党组纪检组组长、市青联主席，团市委书记、党组书记、党组纪检组组长、市青联主席，团市委书记、党组书记、市青联主席，市委宣传部副部长、市精神文明办主任、团市委书记，市委宣传部副部长、市精神文明办主任，嘉定区委副书记，嘉定区委副书记、副区长、代理区长、区政府党组书记。</w:t>
        <w:br/>
        <w:br/>
        <w:t>2012年01月任嘉定区委副书记，区长、区政府党组书记</w:t>
        <w:br/>
        <w:br/>
        <w:t>2013年07月任嘉定区委书记</w:t>
        <w:br/>
        <w:br/>
        <w:t>（人民网资料截至2013年7月）</w:t>
        <w:br/>
        <w:br/>
      </w:r>
    </w:p>
    <w:p/>
    <w:p>
      <w:pPr>
        <w:pStyle w:val="Heading3"/>
      </w:pPr>
      <w:r>
        <w:t xml:space="preserve">上海市  嘉定区  </w:t>
      </w:r>
    </w:p>
    <w:p>
      <w:r>
        <w:rPr>
          <w:i/>
        </w:rPr>
        <w:t>章曦 上海市嘉定区区长</w:t>
      </w:r>
    </w:p>
    <w:p>
      <w:r>
        <w:t>性别:  男</w:t>
      </w:r>
    </w:p>
    <w:p>
      <w:r>
        <w:t>生年：  1971年06月</w:t>
      </w:r>
    </w:p>
    <w:p>
      <w:r>
        <w:t>籍贯:  浙江绍兴</w:t>
      </w:r>
    </w:p>
    <w:p>
      <w:r>
        <w:t>学历:  博士</w:t>
      </w:r>
    </w:p>
    <w:p>
      <w:r>
        <w:t xml:space="preserve">简历:  </w:t>
        <w:br/>
        <w:t>章曦，男，1971年6月生，汉族，浙江绍兴人，中共党员，1996年3月参加工作，在职研究生，经济学博士，高级经济师。</w:t>
        <w:br/>
        <w:br/>
        <w:t>曾任上海建筑材料（集团）总公司副总裁，上海国盛集团有限公司财务总监，上海国盛集团有限公司副总裁，徐汇区委常委、副区长等职。</w:t>
        <w:br/>
        <w:br/>
        <w:t>2016.07 嘉定区委副书记，区政府副区长、代理区长、党组书记</w:t>
        <w:br/>
        <w:br/>
        <w:t>2016.08 嘉定区委副书记，区政府区长、党组书记</w:t>
        <w:br/>
        <w:br/>
        <w:t>（人民网资料 截至2016年8月）</w:t>
        <w:br/>
        <w:br/>
      </w:r>
    </w:p>
    <w:p/>
    <w:p>
      <w:pPr>
        <w:pStyle w:val="Heading3"/>
      </w:pPr>
      <w:r>
        <w:t xml:space="preserve">上海市  浦东新区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上海市  浦东新区  </w:t>
      </w:r>
    </w:p>
    <w:p>
      <w:r>
        <w:rPr>
          <w:i/>
        </w:rPr>
        <w:t>翁祖亮 上海市浦东新区区长</w:t>
      </w:r>
    </w:p>
    <w:p>
      <w:r>
        <w:t>性别:  男</w:t>
      </w:r>
    </w:p>
    <w:p>
      <w:r>
        <w:t>生年：  1963年07月</w:t>
      </w:r>
    </w:p>
    <w:p>
      <w:r>
        <w:t>籍贯:  福建福清</w:t>
      </w:r>
    </w:p>
    <w:p>
      <w:r>
        <w:t>学历:  学士</w:t>
      </w:r>
    </w:p>
    <w:p>
      <w:r>
        <w:t xml:space="preserve">简历:  </w:t>
        <w:br/>
        <w:t>翁祖亮，男，1963年7月生，汉族，福建福清人，中共党员，1983年8月参加工作，大学，工学学士，高级工程师（教授级）。</w:t>
        <w:br/>
        <w:br/>
        <w:t>1983.08 上海内燃机研究所助理工程师</w:t>
        <w:br/>
        <w:br/>
        <w:t>1988.08 上海内燃机研究所工程师、工会主席</w:t>
        <w:br/>
        <w:br/>
        <w:t>1990.04 上海内燃机研究所工会主席、高级工程师、党委委员</w:t>
        <w:br/>
        <w:br/>
        <w:t>1993.07 上海内燃机研究所副所长、党委委员</w:t>
        <w:br/>
        <w:br/>
        <w:t>1998.12 上海内燃机研究所所长、党委委员（正局级）</w:t>
        <w:br/>
        <w:br/>
        <w:t>1999.12 上海内燃机研究所所长、党委委员，上海汽车工业质量检测研究所所长（其间：2000.05-2000.06在市委党校第42期领导干部培训班学习）</w:t>
        <w:br/>
        <w:br/>
        <w:t>2001.04 上海内燃机研究所党委书记、所长，上海汽车工业技术中心主任，上海汽车工业质量检测研究所所长</w:t>
        <w:br/>
        <w:br/>
        <w:t>2002.08 上海内燃机研究所党委书记、所长，上海汽车工业技术中心主任，上海汽车工业质量检测研究所所长，上海汽车工程研究院党委书记、副院长</w:t>
        <w:br/>
        <w:br/>
        <w:t>2003.05 上海市质量技术监督局副局长（正局级）</w:t>
        <w:br/>
        <w:br/>
        <w:t>（2001.10-2003.10在澳门科技大学工商管理专业学习）</w:t>
        <w:br/>
        <w:br/>
        <w:t>2004.10 上海市质量技术监督局党委副书记、副局长</w:t>
        <w:br/>
        <w:br/>
        <w:t>2006.07 上海市质量技术监督局党委书记、局长</w:t>
        <w:br/>
        <w:br/>
        <w:t>2008.05 卢湾区委副书记，区政府党组书记</w:t>
        <w:br/>
        <w:br/>
        <w:t>2008.06 卢湾区委副书记，区政府副区长、代理区长</w:t>
        <w:br/>
        <w:br/>
        <w:t>2008.07 卢湾区委副书记，区政府区长（其间：2009.03-2009.07在中央党校中青年干部培训班学习）</w:t>
        <w:br/>
        <w:br/>
        <w:t>2011.09 闸北区委副书记，区政府党组书记</w:t>
        <w:br/>
        <w:br/>
        <w:t>2011.10 闸北区委副书记，区政府代理区长、区长、党组书记</w:t>
        <w:br/>
        <w:br/>
        <w:t>2013.04 闸北区委书记</w:t>
        <w:br/>
        <w:br/>
        <w:t>2015.01 黄浦区委书记</w:t>
        <w:br/>
        <w:br/>
        <w:t>2016.07 上海市政府副秘书长，浦东新区区委副书记，区政府代区长，上海自贸试验区管委会常务副主任，上海国际旅游度假区管委会副主任，上海临港地区开发建设管委会副主任</w:t>
        <w:br/>
        <w:br/>
        <w:t>2016.08 上海市政府副秘书长，浦东新区区委副书记，区政府区长、党组书记，中国（上海）自贸区管委会常务副主任，上海国际旅游度假区管委会副主任，市临港地区开发建设管委会副主任</w:t>
        <w:br/>
        <w:br/>
        <w:t>（人民网资料 截至2016年8月）</w:t>
        <w:br/>
      </w:r>
    </w:p>
    <w:p/>
    <w:p>
      <w:pPr>
        <w:pStyle w:val="Heading3"/>
      </w:pPr>
      <w:r>
        <w:t xml:space="preserve">上海市  松江区  </w:t>
      </w:r>
    </w:p>
    <w:p>
      <w:r>
        <w:rPr>
          <w:i/>
        </w:rPr>
        <w:t>程向民 上海市松江区委书记</w:t>
      </w:r>
    </w:p>
    <w:p>
      <w:r>
        <w:t>性别:  男</w:t>
      </w:r>
    </w:p>
    <w:p>
      <w:r>
        <w:t>生年：  1964年06月</w:t>
      </w:r>
    </w:p>
    <w:p>
      <w:r>
        <w:t>籍贯:  安徽宁国</w:t>
      </w:r>
    </w:p>
    <w:p>
      <w:r>
        <w:t>学历:  博士</w:t>
      </w:r>
    </w:p>
    <w:p>
      <w:r>
        <w:t xml:space="preserve">简历:  </w:t>
        <w:br/>
        <w:t>程向民，男，1964年7月出生，汉族，籍贯安徽宁国，在职博士研究生，管理学博士，1981年10月参加工作，1986年5月加入中国共产党。</w:t>
        <w:br/>
        <w:br/>
        <w:t>曾任中共普陀区委副书记。</w:t>
        <w:br/>
        <w:br/>
        <w:t>2013.07 普陀区委副书记，区政府副区长、代区长</w:t>
        <w:br/>
        <w:br/>
        <w:t>2013.08 普陀区委副书记，区政府区长</w:t>
        <w:br/>
        <w:br/>
        <w:t>2016.02 松江区委书记</w:t>
        <w:br/>
        <w:br/>
        <w:t>（人民网资料 截至2016年2月）</w:t>
        <w:br/>
        <w:br/>
      </w:r>
    </w:p>
    <w:p/>
    <w:p>
      <w:pPr>
        <w:pStyle w:val="Heading3"/>
      </w:pPr>
      <w:r>
        <w:t xml:space="preserve">上海市  松江区  </w:t>
      </w:r>
    </w:p>
    <w:p>
      <w:r>
        <w:rPr>
          <w:i/>
        </w:rPr>
        <w:t>秦健 上海市松江区区长</w:t>
      </w:r>
    </w:p>
    <w:p>
      <w:r>
        <w:t>性别:  男</w:t>
      </w:r>
    </w:p>
    <w:p>
      <w:r>
        <w:t>生年：  1967年10月</w:t>
      </w:r>
    </w:p>
    <w:p>
      <w:r>
        <w:t>籍贯:  江苏无锡</w:t>
      </w:r>
    </w:p>
    <w:p>
      <w:r>
        <w:t>学历:  硕士</w:t>
      </w:r>
    </w:p>
    <w:p>
      <w:r>
        <w:t xml:space="preserve">简历:  </w:t>
        <w:br/>
        <w:t>秦健，男，1967年11月出生，汉族，籍贯江苏无锡，全日制大学，工学学士，在职硕士研究生，工商管理硕士，1990年7月参加工作，1988年4月加入中国共产党。</w:t>
        <w:br/>
        <w:br/>
        <w:t>1986.07 上海机械学院学生</w:t>
        <w:br/>
        <w:br/>
        <w:t>1990.07 上海化工厂车间调度室实习生</w:t>
        <w:br/>
        <w:br/>
        <w:t>1992.05 上海化工厂管理部科员兼厂团委副书记、书记</w:t>
        <w:br/>
        <w:br/>
        <w:t>1995.09 上海化工厂厂长助理</w:t>
        <w:br/>
        <w:br/>
        <w:t>1996.02 上海化工厂有限公司副总经理</w:t>
        <w:br/>
        <w:br/>
        <w:t>1999.07 上海化工厂有限公司总经理、党委副书记、执行董事</w:t>
        <w:br/>
        <w:br/>
        <w:t>（1997.09-2000.06在上海财经大学通恒工商管理学院工商管理专业在职研究生学习，获工商管理硕士学位）</w:t>
        <w:br/>
        <w:br/>
        <w:t>2002.09 上海太平洋生物高科技有限公司总经理、党支部书记、副董事长（其间：2002.09-2003.03兼任上海化工厂有限公司总经理、党委副书记、执行董事）</w:t>
        <w:br/>
        <w:br/>
        <w:t>2004.06 上海太平洋生物高科技有限公司董事长、总经理兼党支部书记</w:t>
        <w:br/>
        <w:br/>
        <w:t>（2003.10-2004年7兼任上海华谊生物有限公司总经理）</w:t>
        <w:br/>
        <w:br/>
        <w:t>2004.11 上海华谊（集团）公司副总裁</w:t>
        <w:br/>
        <w:br/>
        <w:t>2008.06 上海华谊（集团）公司党委副书记</w:t>
        <w:br/>
        <w:br/>
        <w:t>2013.07 上海华谊（集团）公司总裁、党委副书记</w:t>
        <w:br/>
        <w:br/>
        <w:t>2014.12 中共松江区委副书记，区政府副区长、代区长</w:t>
        <w:br/>
        <w:br/>
        <w:t>2015.01 中共松江区委副书记，区政府区长</w:t>
        <w:br/>
        <w:br/>
        <w:t>（人民网资料 截至2015年1月）</w:t>
        <w:br/>
      </w:r>
    </w:p>
    <w:p/>
    <w:p>
      <w:pPr>
        <w:pStyle w:val="Heading3"/>
      </w:pPr>
      <w:r>
        <w:t xml:space="preserve">上海市  金山区  </w:t>
      </w:r>
    </w:p>
    <w:p>
      <w:r>
        <w:rPr>
          <w:i/>
        </w:rPr>
        <w:t>赵卫星 上海市金山区委书记</w:t>
      </w:r>
    </w:p>
    <w:p>
      <w:r>
        <w:t>性别:  男</w:t>
      </w:r>
    </w:p>
    <w:p>
      <w:r>
        <w:t>生年：  1962年07月</w:t>
      </w:r>
    </w:p>
    <w:p>
      <w:r>
        <w:t>籍贯:  江苏阜宁</w:t>
      </w:r>
    </w:p>
    <w:p>
      <w:r>
        <w:t>学历:  本科</w:t>
      </w:r>
    </w:p>
    <w:p>
      <w:r>
        <w:t xml:space="preserve">简历:  </w:t>
        <w:br/>
        <w:t>赵卫星，男，1962年7月生，汉族，江苏阜宁人，中共党员，1982年10月参加工作，中央党校大学。</w:t>
        <w:br/>
        <w:br/>
        <w:t>曾任长宁区团委书记、周家桥街道党工委副书记、办事处主任、区委组织部副部长、区党史办主任，市委办公厅市区处副处长（正处级）、处长，市委督查室主任，浦东新区监察委员会主任、区纪委副书记，浦东新区副区长、市政府驻西藏办事处主任、西藏日喀则地委副书记、上海市第五批援藏干部联络组组长，浦东新区区委副书记（正局长级），市民族宗教委主任、党组书记、市委统战部副部长等职。</w:t>
        <w:br/>
        <w:br/>
        <w:t>2016.07 金山区委书记</w:t>
        <w:br/>
        <w:br/>
        <w:t>（人民网资料 截至2016年8月）</w:t>
        <w:br/>
      </w:r>
    </w:p>
    <w:p/>
    <w:p>
      <w:pPr>
        <w:pStyle w:val="Heading3"/>
      </w:pPr>
      <w:r>
        <w:t xml:space="preserve">上海市  金山区  </w:t>
      </w:r>
    </w:p>
    <w:p>
      <w:r>
        <w:rPr>
          <w:i/>
        </w:rPr>
        <w:t>胡卫国 上海市金山区区长</w:t>
      </w:r>
    </w:p>
    <w:p>
      <w:r>
        <w:t>性别:  男</w:t>
      </w:r>
    </w:p>
    <w:p>
      <w:r>
        <w:t>生年：  1963年08月</w:t>
      </w:r>
    </w:p>
    <w:p>
      <w:r>
        <w:t>籍贯:  上海</w:t>
      </w:r>
    </w:p>
    <w:p>
      <w:r>
        <w:t>学历:  学士</w:t>
      </w:r>
    </w:p>
    <w:p>
      <w:r>
        <w:t xml:space="preserve">简历:  </w:t>
        <w:br/>
        <w:t>胡卫国，男，1963年9月出生，汉族，上海市人，市委党校研究生学历，农学学士，经济师，1987年7月参加工作，1988年6月加入中国共产党。</w:t>
        <w:br/>
        <w:br/>
        <w:t>历任松江县（区）国有资产管理办公室主任，松江区新桥镇党委副书记、镇长，松江区审计局局长、党组书记，松江区财政局局长、党组书记，闸北区委常委、纪委书记，闸北区委常委、副区长。</w:t>
        <w:br/>
        <w:br/>
        <w:t>2015.01 金山区委副书记，区政府副区长、代理区长、区长</w:t>
        <w:br/>
        <w:br/>
        <w:t>（人民网资料 截至2015年1月）</w:t>
        <w:br/>
      </w:r>
    </w:p>
    <w:p/>
    <w:p>
      <w:pPr>
        <w:pStyle w:val="Heading3"/>
      </w:pPr>
      <w:r>
        <w:t xml:space="preserve">上海市  青浦区  </w:t>
      </w:r>
    </w:p>
    <w:p>
      <w:r>
        <w:rPr>
          <w:i/>
        </w:rPr>
        <w:t>赵惠琴 上海市青浦区委书记</w:t>
      </w:r>
    </w:p>
    <w:p>
      <w:r>
        <w:t>性别:  女</w:t>
      </w:r>
    </w:p>
    <w:p>
      <w:r>
        <w:t>生年：  1963年04月</w:t>
      </w:r>
    </w:p>
    <w:p>
      <w:r>
        <w:t>籍贯:  上海</w:t>
      </w:r>
    </w:p>
    <w:p>
      <w:r>
        <w:t xml:space="preserve">学历:  </w:t>
      </w:r>
    </w:p>
    <w:p>
      <w:r>
        <w:t xml:space="preserve">简历:  </w:t>
        <w:br/>
        <w:t>赵惠琴，女，汉族，1963年5月生，籍贯上海，文化程度在职大学，1985年10月加入中国共产党，1984年7月参加工作。</w:t>
        <w:br/>
        <w:br/>
        <w:t>历任宝山区（县）人民法院经济审判庭副庭长，宝山区盛桥镇副镇长、党委书记，宝山区计委（统计局）党组书记、区计委主任、统计局局长，宝山区发展计划委员会（物价局）党组书记、主任（局长），长宁区副区长，长宁区委常委、副区长，徐汇区委常委、副区长。</w:t>
        <w:br/>
        <w:br/>
        <w:t>2012.01 青浦区委副书记，区政府区长</w:t>
        <w:br/>
        <w:br/>
        <w:t>2014.12 青浦区委书记，区政府区长</w:t>
        <w:br/>
        <w:br/>
        <w:t>2015.01 青浦区委书记</w:t>
        <w:br/>
        <w:br/>
        <w:t>（人民网资料 截至2015年1月）</w:t>
        <w:br/>
      </w:r>
    </w:p>
    <w:p/>
    <w:p>
      <w:pPr>
        <w:pStyle w:val="Heading3"/>
      </w:pPr>
      <w:r>
        <w:t xml:space="preserve">上海市  青浦区  </w:t>
      </w:r>
    </w:p>
    <w:p>
      <w:r>
        <w:rPr>
          <w:i/>
        </w:rPr>
        <w:t>夏科家 上海市青浦区区长</w:t>
      </w:r>
    </w:p>
    <w:p>
      <w:r>
        <w:t>性别:  男</w:t>
      </w:r>
    </w:p>
    <w:p>
      <w:r>
        <w:t>生年：  1973年07月</w:t>
      </w:r>
    </w:p>
    <w:p>
      <w:r>
        <w:t>籍贯:  江苏徐州</w:t>
      </w:r>
    </w:p>
    <w:p>
      <w:r>
        <w:t>学历:  博士</w:t>
      </w:r>
    </w:p>
    <w:p>
      <w:r>
        <w:t xml:space="preserve">简历:  </w:t>
        <w:br/>
        <w:t>夏科家，男，1973年8月出生，汉族，籍贯江苏徐州，全日制大学，理学学士，在职博士研究生，管理学博士，1994年7月参加工作，1994年5月加入中国共产党。</w:t>
        <w:br/>
        <w:br/>
        <w:t>曾任共青团上海市委副书记，共青团上海市委书记、党组书记。</w:t>
        <w:br/>
        <w:br/>
        <w:t>2014.12 青浦区委副书记</w:t>
        <w:br/>
        <w:br/>
        <w:t>2015.01 青浦区委副书记，区政府代理区长、区长</w:t>
        <w:br/>
        <w:br/>
        <w:t>（人民网资料 截至2015年1月）</w:t>
        <w:br/>
      </w:r>
    </w:p>
    <w:p/>
    <w:p>
      <w:pPr>
        <w:pStyle w:val="Heading3"/>
      </w:pPr>
      <w:r>
        <w:t xml:space="preserve">上海市  奉贤区  </w:t>
      </w:r>
    </w:p>
    <w:p>
      <w:r>
        <w:rPr>
          <w:i/>
        </w:rPr>
        <w:t>庄木弟 上海市奉贤区委书记</w:t>
      </w:r>
    </w:p>
    <w:p>
      <w:r>
        <w:t>性别:  男</w:t>
      </w:r>
    </w:p>
    <w:p>
      <w:r>
        <w:t>生年：  1965年03月</w:t>
      </w:r>
    </w:p>
    <w:p>
      <w:r>
        <w:t>籍贯:  上海</w:t>
      </w:r>
    </w:p>
    <w:p>
      <w:r>
        <w:t>学历:  硕士</w:t>
      </w:r>
    </w:p>
    <w:p>
      <w:r>
        <w:t xml:space="preserve">简历:  </w:t>
        <w:br/>
        <w:t>庄木弟，男，1965年3月出生，汉族，籍贯上海，全日制中专，中央党校研究生，工商管理硕士，1984年7月参加工作，1987年12月加入中国共产党。</w:t>
        <w:br/>
        <w:br/>
        <w:t>曾任中共嘉定区委常委、副区长。</w:t>
        <w:br/>
        <w:br/>
        <w:t>2013.07 中共奉贤区委副书记，区政府副区长、代区长</w:t>
        <w:br/>
        <w:br/>
        <w:t>2013.08 中共奉贤区委副书记，区政府区长</w:t>
        <w:br/>
        <w:br/>
        <w:t>2016.05 中共奉贤区委书记</w:t>
        <w:br/>
        <w:br/>
        <w:t>（人民网资料 截至2016年5月）</w:t>
        <w:br/>
        <w:br/>
      </w:r>
    </w:p>
    <w:p/>
    <w:p>
      <w:pPr>
        <w:pStyle w:val="Heading3"/>
      </w:pPr>
      <w:r>
        <w:t xml:space="preserve">上海市  奉贤区  </w:t>
      </w:r>
    </w:p>
    <w:p>
      <w:r>
        <w:rPr>
          <w:i/>
        </w:rPr>
        <w:t>华源 上海市奉贤区区长</w:t>
      </w:r>
    </w:p>
    <w:p>
      <w:r>
        <w:t>性别:  男</w:t>
      </w:r>
    </w:p>
    <w:p>
      <w:r>
        <w:t>生年：  1974年05月</w:t>
      </w:r>
    </w:p>
    <w:p>
      <w:r>
        <w:t>籍贯:  上海</w:t>
      </w:r>
    </w:p>
    <w:p>
      <w:r>
        <w:t>学历:  硕士</w:t>
      </w:r>
    </w:p>
    <w:p>
      <w:r>
        <w:t xml:space="preserve">简历:  </w:t>
        <w:br/>
        <w:t>华源，男，汉族，1974年5月生，上海市人，大学学历，理学学士，公共管理硕士，1996年1月加入中国共产党，1996年7月参加工作。</w:t>
        <w:br/>
        <w:br/>
        <w:t>1996年7月华东师范大学毕业后，历任杨浦区中心医院宣传科科员，杨浦区卫生局团工委副书记，共青团杨浦区委副书记，杨浦区政府外事办副主任，共青团杨浦区委书记、党组书记，延吉新村社区（街道）党工委副书记、街道办事处主任，五角场社区（街道）党工委副书记、街道办事处主任、党工委书记，世博局党群工作部副部长、部长，市民政局副局长、党组成员、市社团局局长、市委610办公室副主任，青浦区委常委、副区长长等职。</w:t>
        <w:br/>
        <w:br/>
        <w:t>2016.05 奉贤区委副书记，区政府副区长、代区长</w:t>
        <w:br/>
        <w:br/>
        <w:t>2016.08 奉贤区委副书记，区政府区长</w:t>
        <w:br/>
        <w:br/>
        <w:t>（人民网资料 截至2016年8月）</w:t>
        <w:br/>
      </w:r>
    </w:p>
    <w:p/>
    <w:p>
      <w:pPr>
        <w:pStyle w:val="Heading3"/>
      </w:pPr>
      <w:r>
        <w:t xml:space="preserve">上海市  崇明区  </w:t>
      </w:r>
    </w:p>
    <w:p>
      <w:r>
        <w:rPr>
          <w:i/>
        </w:rPr>
        <w:t>马乐声 上海市崇明区委书记</w:t>
      </w:r>
    </w:p>
    <w:p>
      <w:r>
        <w:t>性别:  男</w:t>
      </w:r>
    </w:p>
    <w:p>
      <w:r>
        <w:t>生年：  1964年12月</w:t>
      </w:r>
    </w:p>
    <w:p>
      <w:r>
        <w:t>籍贯:  浙江绍兴</w:t>
      </w:r>
    </w:p>
    <w:p>
      <w:r>
        <w:t>学历:  博士</w:t>
      </w:r>
    </w:p>
    <w:p>
      <w:r>
        <w:t xml:space="preserve">简历:  </w:t>
        <w:br/>
        <w:t>马乐声，男，1964年12月生，汉族，浙江绍兴人，中共党员，1987年7月参加工作，在职研究生，管理学博士，讲师。</w:t>
        <w:br/>
        <w:br/>
        <w:t>曾任普陀区外经委党组书记、主任、纪检组组长、桃浦镇党委副书记、镇长，崇明县副县长、县委常委等职。</w:t>
        <w:br/>
        <w:br/>
        <w:t>2013.04 崇明县委副书记，县政府代县长</w:t>
        <w:br/>
        <w:br/>
        <w:t>2013.07 崇明县委副书记，县政府县长</w:t>
        <w:br/>
        <w:br/>
        <w:t>2014.11 崇明县委书记</w:t>
        <w:br/>
        <w:br/>
        <w:t>2016.07 崇明区委书记</w:t>
        <w:br/>
        <w:br/>
        <w:t>（人民网资料 截至2016年7月）</w:t>
        <w:br/>
      </w:r>
    </w:p>
    <w:p/>
    <w:p>
      <w:pPr>
        <w:pStyle w:val="Heading3"/>
      </w:pPr>
      <w:r>
        <w:t xml:space="preserve">上海市  崇明区  </w:t>
      </w:r>
    </w:p>
    <w:p>
      <w:r>
        <w:rPr>
          <w:i/>
        </w:rPr>
        <w:t>唐海龙 上海市崇明区区长</w:t>
      </w:r>
    </w:p>
    <w:p>
      <w:r>
        <w:t>性别:  男</w:t>
      </w:r>
    </w:p>
    <w:p>
      <w:r>
        <w:t>生年：  1966年04月</w:t>
      </w:r>
    </w:p>
    <w:p>
      <w:r>
        <w:t>籍贯:  上海</w:t>
      </w:r>
    </w:p>
    <w:p>
      <w:r>
        <w:t>学历:  博士</w:t>
      </w:r>
    </w:p>
    <w:p>
      <w:r>
        <w:t xml:space="preserve">简历:  </w:t>
        <w:br/>
        <w:t>唐海龙，男，汉族，1966年4月生，上海市人，农学学士，研究生学历，经济学博士，高级经济师、高级会计师，1985年4月加入中国共产党，1988年7月参加工作。</w:t>
        <w:br/>
        <w:br/>
        <w:t>1988年7月北京农业大学毕业后，历任南汇县委政策研究室工作人员，县委办公室秘书、副主任科员，上海市农委政策研究室主任科员，上海城乡产权交易所副总裁，上海市农委综合计划处副处长、发展计划处副处长（主持工作）、发展计划处处长、综合发展处处长，市农委秘书长，市委农办秘书长、市农委秘书长，奉贤区人民政府副区长等职。</w:t>
        <w:br/>
        <w:br/>
        <w:t>2014.07 崇明县委副书记</w:t>
        <w:br/>
        <w:br/>
        <w:t>2014.08 崇明县委副书记，县政府副县长</w:t>
        <w:br/>
        <w:br/>
        <w:t>2014.12 崇明县委副书记，县政府副县长、代县长</w:t>
        <w:br/>
        <w:br/>
        <w:t>2015.01 崇明县委副书记，县政府县长</w:t>
        <w:br/>
        <w:br/>
        <w:t>2016.07 崇明区委副书记，区政府区长</w:t>
        <w:br/>
        <w:br/>
        <w:t>（人民网资料 截至2016年7月）</w:t>
        <w:br/>
      </w:r>
    </w:p>
    <w:p/>
    <w:p>
      <w:pPr>
        <w:pStyle w:val="Heading3"/>
      </w:pPr>
      <w:r>
        <w:t xml:space="preserve">江苏省  南京市  </w:t>
      </w:r>
    </w:p>
    <w:p>
      <w:r>
        <w:rPr>
          <w:i/>
        </w:rPr>
        <w:t>吴政隆 江苏省委副书记、南京市委书记</w:t>
      </w:r>
    </w:p>
    <w:p>
      <w:r>
        <w:t>性别:  男</w:t>
      </w:r>
    </w:p>
    <w:p>
      <w:r>
        <w:t>生年：  1964年11月</w:t>
      </w:r>
    </w:p>
    <w:p>
      <w:r>
        <w:t>籍贯:  江苏高淳</w:t>
      </w:r>
    </w:p>
    <w:p>
      <w:r>
        <w:t>学历:  学士</w:t>
      </w:r>
    </w:p>
    <w:p>
      <w:r>
        <w:t xml:space="preserve">简历:  </w:t>
        <w:br/>
        <w:t>吴政隆，男，汉族，江苏高淳人，1964年11月生，大学，工学学士，高级工程师任职资格，1984年8月参加工作，1987年11月加入中国共产党。</w:t>
        <w:br/>
        <w:br/>
        <w:t>1980.09 太原机械学院（现中北大学）机械工程系机械制造工艺与设备专业学习</w:t>
        <w:br/>
        <w:br/>
        <w:t>1984.08 兵器工业部民品办公室综合计划处（燕兴总公司）干部（1984.09-1985.02内蒙古第一机器制造厂实习）</w:t>
        <w:br/>
        <w:br/>
        <w:t>1987.01 国家机械工业委员会发展规划司军民结合处副主任科员</w:t>
        <w:br/>
        <w:br/>
        <w:t>1988.04 机械电子工业部综合计划司军民结合处主任科员</w:t>
        <w:br/>
        <w:br/>
        <w:t>1990.12 机械电子工业部、机械工业部办公厅部长办公室秘书</w:t>
        <w:br/>
        <w:br/>
        <w:t>1993.12 机械工业部办公厅部长办公室副处级秘书</w:t>
        <w:br/>
        <w:br/>
        <w:t>1996.06 机械工业部办公厅部长办公室正处级秘书（其间：1996.10获高级工程师任职资格）</w:t>
        <w:br/>
        <w:br/>
        <w:t>1998.03 国家发展计划委员会办公厅正处级秘书</w:t>
        <w:br/>
        <w:br/>
        <w:t>（其间：1996.12-1998.11中国社会科学院研究生院投资系投资管理学专业研究生课程班在职学习）</w:t>
        <w:br/>
        <w:br/>
        <w:t>1999.06 国家机械工业局、中国机械装备集团公司办公室主任（副局级）</w:t>
        <w:br/>
        <w:br/>
        <w:t>1999.12 重庆市政府办公厅副主任、党组成员（2002.10-2002.12借调中国国际咨询公司工作）</w:t>
        <w:br/>
        <w:br/>
        <w:t>2002.12 中共重庆市万州区委副书记、代理区长</w:t>
        <w:br/>
        <w:br/>
        <w:t>2003.02 中共重庆市万州区委副书记、区长（2005.06-2005.09参加美国哈佛大学和清华大学公共管理高级培训班学习，2006.04参加美国城乡规划高级研修班学习,2006.06参加全国县委书记、县长建设社会主义新农村专题培训班学习）</w:t>
        <w:br/>
        <w:br/>
        <w:t>2007.01 中共重庆市万州区委副书记、区长（主持区委工作）</w:t>
        <w:br/>
        <w:br/>
        <w:t>2007.02 中共重庆市万州区委书记</w:t>
        <w:br/>
        <w:br/>
        <w:t>2007.05 中共重庆市委常委、万州区委书记</w:t>
        <w:br/>
        <w:br/>
        <w:t>2013.11 中共重庆市委常委、市委秘书长</w:t>
        <w:br/>
        <w:br/>
        <w:t>2014.09 中共山西省委常委，太原市委书记</w:t>
        <w:br/>
        <w:br/>
        <w:t>2016.10 江苏省委副书记、南京市委书记</w:t>
        <w:br/>
        <w:br/>
        <w:t>（人民网资料 截至2016年10月）</w:t>
        <w:br/>
      </w:r>
    </w:p>
    <w:p/>
    <w:p>
      <w:pPr>
        <w:pStyle w:val="Heading3"/>
      </w:pPr>
      <w:r>
        <w:t xml:space="preserve">江苏省  南京市  </w:t>
      </w:r>
    </w:p>
    <w:p>
      <w:r>
        <w:rPr>
          <w:i/>
        </w:rPr>
        <w:t>缪瑞林 江苏省南京市市长</w:t>
      </w:r>
    </w:p>
    <w:p>
      <w:r>
        <w:t>性别:  男</w:t>
      </w:r>
    </w:p>
    <w:p>
      <w:r>
        <w:t>生年：  1964年10月</w:t>
      </w:r>
    </w:p>
    <w:p>
      <w:r>
        <w:t>籍贯:  江苏如东</w:t>
      </w:r>
    </w:p>
    <w:p>
      <w:r>
        <w:t>学历:  博士</w:t>
      </w:r>
    </w:p>
    <w:p>
      <w:r>
        <w:t xml:space="preserve">简历:  </w:t>
        <w:br/>
        <w:t>缪瑞林，男，1964年11月生，汉族，江苏如东人，在职研究生学历，管理学博士学位，高级农艺师，1984年3月加入中国共产党，1984年7月参加工作。</w:t>
        <w:br/>
        <w:br/>
        <w:t>1980.09 江苏农学院农学系农学专业学习</w:t>
        <w:br/>
        <w:br/>
        <w:t>1984.07 江苏省农林厅农业局综合科科员</w:t>
        <w:br/>
        <w:br/>
        <w:t>1987.05 江苏省农林厅农业局综合科副科长（其间：1987.06-1988.05挂职任邳县邳城镇党委副书记）</w:t>
        <w:br/>
        <w:br/>
        <w:t>1989.09 江苏省农林厅农业局综合科科长</w:t>
        <w:br/>
        <w:br/>
        <w:t>1990.08 江苏省农林厅农业局副局长</w:t>
        <w:br/>
        <w:br/>
        <w:t>1991.01 江苏省农业资源综合开发管理局资源综合开发管理处处长（副处级，1995.12高级农艺师）</w:t>
        <w:br/>
        <w:br/>
        <w:t>1996.03 江苏省农业资源开发局农业资源开发处处长（正处级，其间：1996.09-2000.12南京农业大学土地管理学院土地资源管理专业在职博士研究生）</w:t>
        <w:br/>
        <w:br/>
        <w:t>1997.06 江苏省农业资源开发局副局长、党组成员（其间：1998.09-1998.12参加省高级管理人才经济研究班赴美国培训）</w:t>
        <w:br/>
        <w:br/>
        <w:t>2000.06 江苏省农业资源开发局副局长、党组副书记（主持工作）</w:t>
        <w:br/>
        <w:br/>
        <w:t>2001.06 江苏省农业资源开发局局长、党组书记（副厅级）</w:t>
        <w:br/>
        <w:br/>
        <w:t>2004.03 中共宿迁市委副书记，市政府常务副市长</w:t>
        <w:br/>
        <w:br/>
        <w:t>2006.04 中共宿迁市委副书记，市政府代市长</w:t>
        <w:br/>
        <w:br/>
        <w:t>2007.01 中共宿迁市委副书记，市政府市长（其间：2009.11-2010.01中央党校地厅级干部进修班学习）</w:t>
        <w:br/>
        <w:br/>
        <w:t>2011.04 中共宿迁市委书记，市政府市长</w:t>
        <w:br/>
        <w:br/>
        <w:t>2011.05 中共宿迁市委书记</w:t>
        <w:br/>
        <w:br/>
        <w:t>2012.01 中共宿迁市委书记、市人大常委会主任</w:t>
        <w:br/>
        <w:br/>
        <w:t>2013.01 江苏省政府副省长、党组成员，中共宿迁市委书记、市人大常委会主任</w:t>
        <w:br/>
        <w:br/>
        <w:t>2013.02 江苏省政府副省长、党组成员</w:t>
        <w:br/>
        <w:br/>
        <w:t>2013.12 中共南京市委副书记，市政府代市长</w:t>
        <w:br/>
        <w:br/>
        <w:t>2014.01 中共南京市委副书记，市政府市长</w:t>
        <w:br/>
        <w:br/>
        <w:t>党的十八大代表，十一届全国人大代表，十二届省委委员，省十一届、十二届人大代表。</w:t>
        <w:br/>
        <w:br/>
        <w:t>（人民网资料 截至2014年1月）</w:t>
        <w:br/>
      </w:r>
    </w:p>
    <w:p/>
    <w:p>
      <w:pPr>
        <w:pStyle w:val="Heading3"/>
      </w:pPr>
      <w:r>
        <w:t xml:space="preserve">江苏省  无锡市  </w:t>
      </w:r>
    </w:p>
    <w:p>
      <w:r>
        <w:rPr>
          <w:i/>
        </w:rPr>
        <w:t>李小敏 江苏省委常委，无锡市委书记</w:t>
      </w:r>
    </w:p>
    <w:p>
      <w:r>
        <w:t>性别:  男</w:t>
      </w:r>
    </w:p>
    <w:p>
      <w:r>
        <w:t>生年：  1959年05月</w:t>
      </w:r>
    </w:p>
    <w:p>
      <w:r>
        <w:t>籍贯:  山东莱阳</w:t>
      </w:r>
    </w:p>
    <w:p>
      <w:r>
        <w:t>学历:  博士</w:t>
      </w:r>
    </w:p>
    <w:p>
      <w:r>
        <w:t xml:space="preserve">简历:  </w:t>
        <w:br/>
        <w:t>李小敏，男，汉族，1959年5月生，山东莱阳人。1983年8月参加工作，1982年11月入党，研究生学历，博士学位。</w:t>
        <w:br/>
        <w:br/>
        <w:t>1979.09 南京大学历史系欧洲资本主义经济社会发展史专业学习</w:t>
        <w:br/>
        <w:br/>
        <w:t>1983.08 南京市委组织部青年干部处干事</w:t>
        <w:br/>
        <w:br/>
        <w:t>1985.12 江宁县铜山乡党委副书记</w:t>
        <w:br/>
        <w:br/>
        <w:t>1987.02 江苏省委组织部省级机关干部处副科级组织员</w:t>
        <w:br/>
        <w:br/>
        <w:t>1988.09 江苏省委组织部省级机关干部处正科级组织员</w:t>
        <w:br/>
        <w:br/>
        <w:t>1992.08 江苏省委组织部市县干部处副处长兼青年干部处副处长（主持青年干部处工作）</w:t>
        <w:br/>
        <w:br/>
        <w:t>1994.05 江苏省委组织部综合干部处副处长（主持工作）兼青年干部处副处长</w:t>
        <w:br/>
        <w:br/>
        <w:t>1995.03 江苏省委组织部综合干部处处长兼青年干部处处长</w:t>
        <w:br/>
        <w:br/>
        <w:t>1996.12 江苏省委组织部办公室主任</w:t>
        <w:br/>
        <w:br/>
        <w:t>2000.10 江苏省委组织部副部长兼办公室主任</w:t>
        <w:br/>
        <w:br/>
        <w:t>2001.04 江苏省委组织部副部长（其间：2002.09-2009.06南京大学社会学院社会学专业在职博士研究生学习）</w:t>
        <w:br/>
        <w:br/>
        <w:t>2003.04 江苏省政府党组成员、秘书长、省政府办公厅主任</w:t>
        <w:br/>
        <w:br/>
        <w:t>2008.01 江苏省政府副省长、党组成员兼秘书长、省政府办公厅主任</w:t>
        <w:br/>
        <w:br/>
        <w:t>2008.04 江苏省政府副省长、党组成员（其间：2008.09-2008.12参加中组部省部级干部英语强化班学习）</w:t>
        <w:br/>
        <w:br/>
        <w:t>2011.03 江苏省委常委、省委政法委书记</w:t>
        <w:br/>
        <w:br/>
        <w:t>2015.03 江苏省委常委、省委政法委书记，无锡市委书记</w:t>
        <w:br/>
        <w:br/>
        <w:t>2015.11 江苏省委常委，无锡市委书记</w:t>
        <w:br/>
        <w:br/>
        <w:t>十二届全国人大代表，省十二次党代会代表，十二届省委委员、常委，省十二届人大代表。</w:t>
        <w:br/>
        <w:br/>
        <w:t>（人民网资料 截至2015年12月）</w:t>
        <w:br/>
      </w:r>
    </w:p>
    <w:p/>
    <w:p>
      <w:pPr>
        <w:pStyle w:val="Heading3"/>
      </w:pPr>
      <w:r>
        <w:t xml:space="preserve">江苏省  无锡市  </w:t>
      </w:r>
    </w:p>
    <w:p>
      <w:r>
        <w:rPr>
          <w:i/>
        </w:rPr>
        <w:t>汪泉 江苏省无锡市市长</w:t>
      </w:r>
    </w:p>
    <w:p>
      <w:r>
        <w:t>性别:  男</w:t>
      </w:r>
    </w:p>
    <w:p>
      <w:r>
        <w:t>生年：  1960年07月</w:t>
      </w:r>
    </w:p>
    <w:p>
      <w:r>
        <w:t>籍贯:  安徽黟县</w:t>
      </w:r>
    </w:p>
    <w:p>
      <w:r>
        <w:t>学历:  博士</w:t>
      </w:r>
    </w:p>
    <w:p>
      <w:r>
        <w:t xml:space="preserve">简历:  </w:t>
        <w:br/>
        <w:t>汪泉，男，汉族，1960年7月生，安徽黟县人。1977年8月参加工作，1988年4月入党，研究生学历，博士学位。</w:t>
        <w:br/>
        <w:br/>
        <w:t>1977.08 江苏省沭阳县新河公社插队</w:t>
        <w:br/>
        <w:br/>
        <w:t>1978.04 淮阴师范专科学校化学系学习</w:t>
        <w:br/>
        <w:br/>
        <w:t>1981.01 江苏省沭阳县龙庙中学教师</w:t>
        <w:br/>
        <w:br/>
        <w:t>1982.08 南京市江南光学仪器厂子弟学校教师</w:t>
        <w:br/>
        <w:br/>
        <w:t>1986.08 中国人民大学工业经济系工业企业管理专业研究生班学习</w:t>
        <w:br/>
        <w:br/>
        <w:t>1988.07 中国人民银行江苏省分行办公室秘书</w:t>
        <w:br/>
        <w:br/>
        <w:t>1990.06 中国人民银行江苏省分行办公室副科长、科长</w:t>
        <w:br/>
        <w:br/>
        <w:t>1992.04 中国人民银行江苏省分行办公室主任助理</w:t>
        <w:br/>
        <w:br/>
        <w:t>1993.07 中国人民银行江苏省分行办公室副主任</w:t>
        <w:br/>
        <w:br/>
        <w:t>1994.09 中国人民银行江苏省分行计划资金处副处长</w:t>
        <w:br/>
        <w:br/>
        <w:t>1995.11 中国人民银行江苏省分行计划资金处处长（其间：1996.01-1997.01省委派驻睢宁县扶贫工作队常务副队长）</w:t>
        <w:br/>
        <w:br/>
        <w:t>1998.03 中国人民银行江苏省分行稽查监督处处长</w:t>
        <w:br/>
        <w:br/>
        <w:t>1998.12 中国人民银行南京分行内审处处长</w:t>
        <w:br/>
        <w:br/>
        <w:t>2000.01 中国人民银行苏州中心支行行长、党委书记兼国家外汇管理局苏州中心支局局长</w:t>
        <w:br/>
        <w:br/>
        <w:t>2000.06 中国人民银行南京分行副行长、党委委员</w:t>
        <w:br/>
        <w:br/>
        <w:t>2004.04 中国人民银行南京分行副行长、党委副书记</w:t>
        <w:br/>
        <w:br/>
        <w:t>2005.08 江苏省政府副秘书长</w:t>
        <w:br/>
        <w:br/>
        <w:t>2005.12 江苏省政府副秘书长、省政府金融工作办公室主任</w:t>
        <w:br/>
        <w:br/>
        <w:t>2013.02 无锡市委副书记</w:t>
        <w:br/>
        <w:br/>
        <w:t>2013.03 无锡市委副书记，市政府代市长、党组书记（其间：2002.09-2013.12南京农业大学经济管理学院研究生学习，获管理学博士学位）</w:t>
        <w:br/>
        <w:br/>
        <w:t>2014.01 无锡市委副书记，市政府市长、党组书记</w:t>
        <w:br/>
        <w:br/>
        <w:t>江苏省十二次党代会代表、十二届省纪委委员、省十二届人大代表。</w:t>
        <w:br/>
        <w:br/>
        <w:t>（人民网资料 截至2014年1月）</w:t>
        <w:br/>
      </w:r>
    </w:p>
    <w:p/>
    <w:p>
      <w:pPr>
        <w:pStyle w:val="Heading3"/>
      </w:pPr>
      <w:r>
        <w:t xml:space="preserve">江苏省  徐州市  </w:t>
      </w:r>
    </w:p>
    <w:p>
      <w:r>
        <w:rPr>
          <w:i/>
        </w:rPr>
        <w:t>张国华 江苏省徐州市委书记</w:t>
      </w:r>
    </w:p>
    <w:p>
      <w:r>
        <w:t>性别:  男</w:t>
      </w:r>
    </w:p>
    <w:p>
      <w:r>
        <w:t>生年：  1964年10月</w:t>
      </w:r>
    </w:p>
    <w:p>
      <w:r>
        <w:t>籍贯:  江苏吴江</w:t>
      </w:r>
    </w:p>
    <w:p>
      <w:r>
        <w:t>学历:  学士</w:t>
      </w:r>
    </w:p>
    <w:p>
      <w:r>
        <w:t xml:space="preserve">简历:  </w:t>
        <w:br/>
        <w:t>张国华，男，1964年11月生，汉族，江苏吴江人，大学学历，1985年6月加入中国共产党，1987年8月参加工作。</w:t>
        <w:br/>
        <w:br/>
        <w:t>1983.09 苏州师范专科学校生化系生物专业学习（中期选拔入南京师范大学生物系学习）</w:t>
        <w:br/>
        <w:br/>
        <w:t>1985.09 南京师范大学生物系学习</w:t>
        <w:br/>
        <w:br/>
        <w:t>1987.08 苏州师范专科学校生化系见习教员、助教</w:t>
        <w:br/>
        <w:br/>
        <w:t>1989.09 共青团苏州市委青工部工作人员</w:t>
        <w:br/>
        <w:br/>
        <w:t>1991.10 苏州市青年联合会副秘书长（副科级）</w:t>
        <w:br/>
        <w:br/>
        <w:t>1992.06 共青团苏州市委机关事业管理部副部长</w:t>
        <w:br/>
        <w:br/>
        <w:t>1993.04 共青团苏州市委青工部副部长（其间：1992.05-1993.05赴吴江市八坼镇挂职任党委书记助理）</w:t>
        <w:br/>
        <w:br/>
        <w:t>1993.12 共青团苏州市委青工部部长</w:t>
        <w:br/>
        <w:br/>
        <w:t>1995.08 苏州市物资局体改办负责人（正科级）</w:t>
        <w:br/>
        <w:br/>
        <w:t>1996.04 苏州物资控股（集团）有限公司董事、党委委员、副总经理</w:t>
        <w:br/>
        <w:br/>
        <w:t>1998.03 苏州市政府副秘书长、市政府办公室党组成员（其间：1995.09-1998.05苏州大学法学院国际经济法研究生班学习）</w:t>
        <w:br/>
        <w:br/>
        <w:t>2002.12 昆山市委副书记，市政府代市长</w:t>
        <w:br/>
        <w:br/>
        <w:t>2003.01 昆山市委副书记，市政府市长（其间：2004.07-2004.09参加省高级管理人才公共管理研究班赴德国培训）</w:t>
        <w:br/>
        <w:br/>
        <w:t>2005.12 昆山市委副书记，市政府市长，昆山经济技术开发区管委会主任（副厅级）</w:t>
        <w:br/>
        <w:br/>
        <w:t>2006.06 昆山市委书记、昆山经济技术开发区党工委书记（副厅级）</w:t>
        <w:br/>
        <w:br/>
        <w:t>2006.12 昆山市委书记、昆山经济技术开发区党工委书记、江苏昆山花桥经济开发区党工委书记</w:t>
        <w:br/>
        <w:br/>
        <w:t>2011.01 昆山市委书记、昆山市人大常委会主任、昆山经济技术开发区党工委书记、江苏昆山花桥经济开发区党工委书记</w:t>
        <w:br/>
        <w:br/>
        <w:t>2011.04 南通市委副书记</w:t>
        <w:br/>
        <w:br/>
        <w:t>2011.05 南通市委副书记，市政府代市长、党组书记</w:t>
        <w:br/>
        <w:br/>
        <w:t>2012.01 南通市委副书记，市政府市长、党组书记</w:t>
        <w:br/>
        <w:br/>
        <w:t>2016.01 徐州市委书记</w:t>
        <w:br/>
        <w:br/>
        <w:t>（人民网资料 截至2016年1月）</w:t>
        <w:br/>
      </w:r>
    </w:p>
    <w:p/>
    <w:p>
      <w:pPr>
        <w:pStyle w:val="Heading3"/>
      </w:pPr>
      <w:r>
        <w:t xml:space="preserve">江苏省  徐州市  </w:t>
      </w:r>
    </w:p>
    <w:p>
      <w:r>
        <w:rPr>
          <w:i/>
        </w:rPr>
        <w:t>周铁根 江苏省徐州市市长</w:t>
      </w:r>
    </w:p>
    <w:p>
      <w:r>
        <w:t>性别:  男</w:t>
      </w:r>
    </w:p>
    <w:p>
      <w:r>
        <w:t>生年：  1962年10月</w:t>
      </w:r>
    </w:p>
    <w:p>
      <w:r>
        <w:t>籍贯:  江苏海安</w:t>
      </w:r>
    </w:p>
    <w:p>
      <w:r>
        <w:t>学历:  学士</w:t>
      </w:r>
    </w:p>
    <w:p>
      <w:r>
        <w:t xml:space="preserve">简历:  </w:t>
        <w:br/>
        <w:t>周铁根，男，汉族，1962年11月生，江苏海安人，省委党校大学学历，政工师，1985年7月参加工作，1984年11月入党。</w:t>
        <w:br/>
        <w:br/>
        <w:t>1982.09 江苏公安专科学校治安系学习</w:t>
        <w:br/>
        <w:br/>
        <w:t>1985.07 江苏省环本农场干部、副指导员</w:t>
        <w:br/>
        <w:br/>
        <w:t>1986.05 南通市公安局政治处干部</w:t>
        <w:br/>
        <w:br/>
        <w:t>1987.09 南通市委研究室干部</w:t>
        <w:br/>
        <w:br/>
        <w:t>1989.05 苏州丝绸工学院教师、经济教研室副主任（其间：1989.9-1992.7复旦大学经济系政治经济学专业全日制研究生脱产学习）</w:t>
        <w:br/>
        <w:br/>
        <w:t>1993.10 南通市委办公室综合科科长</w:t>
        <w:br/>
        <w:br/>
        <w:t>1994.02 南通市委办公室主任助理、综合科科长</w:t>
        <w:br/>
        <w:br/>
        <w:t>1995.04 南通市委办公室主任助理、副处级秘书</w:t>
        <w:br/>
        <w:br/>
        <w:t>1996.09 南通市委办公室副主任（期间：1996.09-1998.07南京大学工商管理专业研究生课程进修班学习）</w:t>
        <w:br/>
        <w:br/>
        <w:t>2000.12 如皋市委副书记</w:t>
        <w:br/>
        <w:br/>
        <w:t>2002.12 如皋市委副书记，市政府代市长、市长</w:t>
        <w:br/>
        <w:br/>
        <w:t>2006.06 如东县委书记（2009.12明确副市级，2011.1兼任县人大常委会主任）</w:t>
        <w:br/>
        <w:br/>
        <w:t>2011.05 无锡市委常委、市纪委书记</w:t>
        <w:br/>
        <w:br/>
        <w:t>2013.12   无锡市委常委、市纪委书记，江阴市委书记、江阴高新技术产业开发区党工委书记</w:t>
        <w:br/>
        <w:br/>
        <w:t>2014.02 无锡市委常委、江阴市委书记、江阴高新技术产业开发区党工委书记</w:t>
        <w:br/>
        <w:br/>
        <w:t xml:space="preserve">2015.12 徐州市委副书记，市政府党组书记、副市长、代市长 </w:t>
        <w:br/>
        <w:br/>
        <w:t>2016.01 徐州市委副书记，市政府党组书记、市长</w:t>
        <w:br/>
        <w:br/>
        <w:t>（人民网资料 截至2016年1月）</w:t>
        <w:br/>
      </w:r>
    </w:p>
    <w:p/>
    <w:p>
      <w:pPr>
        <w:pStyle w:val="Heading3"/>
      </w:pPr>
      <w:r>
        <w:t xml:space="preserve">江苏省  常州市  </w:t>
      </w:r>
    </w:p>
    <w:p>
      <w:r>
        <w:rPr>
          <w:i/>
        </w:rPr>
        <w:t>阎立 江苏省常州市委书记</w:t>
      </w:r>
    </w:p>
    <w:p>
      <w:r>
        <w:t>性别:  男</w:t>
      </w:r>
    </w:p>
    <w:p>
      <w:r>
        <w:t>生年：  1961年03月</w:t>
      </w:r>
    </w:p>
    <w:p>
      <w:r>
        <w:t>籍贯:  辽宁本溪</w:t>
      </w:r>
    </w:p>
    <w:p>
      <w:r>
        <w:t>学历:  学士</w:t>
      </w:r>
    </w:p>
    <w:p>
      <w:r>
        <w:t xml:space="preserve">简历:  </w:t>
        <w:br/>
        <w:t>阎立，男，1961年3月生，辽宁本溪人，1987年6月入党，1984年7月参加工作，大学学历，高级工程师。</w:t>
        <w:br/>
        <w:br/>
        <w:t>1979年入中国科学技术大学无线电电子学系信息与系统专业学习。</w:t>
        <w:br/>
        <w:br/>
        <w:t>1984年为中国科学院半导体研究所半导体器件工艺研究实习员（其间：1986年7月至1987年7月任中央讲师团山东分团教师）。</w:t>
        <w:br/>
        <w:br/>
        <w:t>1987年任电子工业部第十四研究所地面部微波发射助理工程师。</w:t>
        <w:br/>
        <w:br/>
        <w:t>1992年任电子工业部第十四研究所地面部微波发射工程师。</w:t>
        <w:br/>
        <w:br/>
        <w:t>1995年任电子工业部第十四研究所地面部微波发射高级工程师，同年3月任电子工业部第十四研究所所长助理兼办公室副主任。</w:t>
        <w:br/>
        <w:br/>
        <w:t>1996年任电子工业部第十四研究所所长助理兼办公室主任。</w:t>
        <w:br/>
        <w:br/>
        <w:t>1997年03月任电子工业部第十四研究所副所长。</w:t>
        <w:br/>
        <w:br/>
        <w:t>1999年12月任信息产业部第十四研究所副所长。</w:t>
        <w:br/>
        <w:br/>
        <w:t>2000年05月任江苏省信息产业厅厅长、党组书记（其间：2002年3月至2003年3月挂职任中国三峡总公司办公室副主任）。</w:t>
        <w:br/>
        <w:br/>
        <w:t>2004年11月任苏州市委副书记、代市长。</w:t>
        <w:br/>
        <w:br/>
        <w:t>2005年01月任苏州市委副书记、市长，市政府党组书记。</w:t>
        <w:br/>
        <w:br/>
        <w:t>2012年02月任常州市委书记。</w:t>
        <w:br/>
        <w:br/>
        <w:t>（人民网资料截至2013年6月）</w:t>
        <w:br/>
      </w:r>
    </w:p>
    <w:p/>
    <w:p>
      <w:pPr>
        <w:pStyle w:val="Heading3"/>
      </w:pPr>
      <w:r>
        <w:t xml:space="preserve">江苏省  常州市  </w:t>
      </w:r>
    </w:p>
    <w:p>
      <w:r>
        <w:rPr>
          <w:i/>
        </w:rPr>
        <w:t>费高云 江苏省常州市市长</w:t>
      </w:r>
    </w:p>
    <w:p>
      <w:r>
        <w:t>性别:  男</w:t>
      </w:r>
    </w:p>
    <w:p>
      <w:r>
        <w:t>生年：  1971年07月</w:t>
      </w:r>
    </w:p>
    <w:p>
      <w:r>
        <w:t>籍贯:  江苏淮安</w:t>
      </w:r>
    </w:p>
    <w:p>
      <w:r>
        <w:t>学历:  硕士</w:t>
      </w:r>
    </w:p>
    <w:p>
      <w:r>
        <w:t xml:space="preserve">简历:  </w:t>
        <w:br/>
        <w:t>费高云，男，1971年8月出生，汉族，江苏淮安人，大学学历，硕士学位，1992年12月加入中国共产党，1993年8月参加工作。</w:t>
        <w:br/>
        <w:br/>
        <w:t>1989.09 扬州工学院电子系学习</w:t>
        <w:br/>
        <w:br/>
        <w:t>1993.08 邗江县施桥镇团委副书记、书记</w:t>
        <w:br/>
        <w:br/>
        <w:t>1995.05 共青团邗江县委副书记（1995.11起主持工作）</w:t>
        <w:br/>
        <w:br/>
        <w:t>1996.08 共青团邗江县委书记</w:t>
        <w:br/>
        <w:br/>
        <w:t>1999.05 中共邗江县运西乡党委副书记、乡长</w:t>
        <w:br/>
        <w:br/>
        <w:t>2000.11 中共仪征市委常委、市纪委书记</w:t>
        <w:br/>
        <w:br/>
        <w:t>2002.05 中共仪征市委常委，市政府副市长</w:t>
        <w:br/>
        <w:br/>
        <w:t>（2001.03至2004.12南京大学公共管理专业学习，获MPA硕士学位）</w:t>
        <w:br/>
        <w:br/>
        <w:t>2004.12 中共仪征市委常委，市政府副市长，扬州化学工业园区管委会副主任</w:t>
        <w:br/>
        <w:br/>
        <w:t>2006.12 中共仪征市委副书记，市政府代市长，扬州化学工业园区管委会副主任</w:t>
        <w:br/>
        <w:br/>
        <w:t>2007.01 中共仪征市委副书记，市政府市长，扬州化学工业园区管委会副主任</w:t>
        <w:br/>
        <w:br/>
        <w:t>2007.10 中共仪征市委副书记，市政府市长，扬州化学工业园区党工委副书记</w:t>
        <w:br/>
        <w:br/>
        <w:t>2008.11 中共仪征市委书记，扬州化学工业园区党工委副书记</w:t>
        <w:br/>
        <w:br/>
        <w:t>2009.11 中共仪征市委书记，扬州化学工业园区党工委书记（其间：2009.11至2010.01省委组织部赴美第十一期高级研讨班学习）</w:t>
        <w:br/>
        <w:br/>
        <w:t>2011.07 中共南通市委常委，通州区委书记</w:t>
        <w:br/>
        <w:br/>
        <w:t>2012.07 中共南通市委常委、组织部部长，通州区委书记</w:t>
        <w:br/>
        <w:br/>
        <w:t>2013.02 中共常州市委副书记</w:t>
        <w:br/>
        <w:br/>
        <w:t>2013.03 中共常州市委副书记，市政府副市长、党组书记，市行政学院院长</w:t>
        <w:br/>
        <w:br/>
        <w:t>2013.07 中共常州市委副书记，市政府代市长、党组书记，市行政学院院长</w:t>
        <w:br/>
        <w:br/>
        <w:t>2014.01 中共常州市委副书记，市政府市长、党组书记，市行政学院院长</w:t>
        <w:br/>
        <w:br/>
        <w:t>江苏省十一届人大代表，扬州市六届人大代表。</w:t>
        <w:br/>
        <w:br/>
        <w:t>（人民网资料 截至2014年1月）</w:t>
        <w:br/>
      </w:r>
    </w:p>
    <w:p/>
    <w:p>
      <w:pPr>
        <w:pStyle w:val="Heading3"/>
      </w:pPr>
      <w:r>
        <w:t xml:space="preserve">江苏省  苏州市  </w:t>
      </w:r>
    </w:p>
    <w:p>
      <w:r>
        <w:rPr>
          <w:i/>
        </w:rPr>
        <w:t>周乃翔 江苏省苏州市委书记</w:t>
      </w:r>
    </w:p>
    <w:p>
      <w:r>
        <w:t>性别:  男</w:t>
      </w:r>
    </w:p>
    <w:p>
      <w:r>
        <w:t>生年：  1961年11月</w:t>
      </w:r>
    </w:p>
    <w:p>
      <w:r>
        <w:t>籍贯:  江苏宜兴</w:t>
      </w:r>
    </w:p>
    <w:p>
      <w:r>
        <w:t>学历:  研究生</w:t>
      </w:r>
    </w:p>
    <w:p>
      <w:r>
        <w:t xml:space="preserve">简历:  </w:t>
        <w:br/>
        <w:t>周乃翔，男，汉族，1961年12月生，江苏宜兴人，1987年12月入党，1982年2月参加工作，党校研究生学历，高级工程师。</w:t>
        <w:br/>
        <w:br/>
        <w:t>1979年 南京建工学院工民建专业学习</w:t>
        <w:br/>
        <w:br/>
        <w:t>1982年 江苏省建筑工程公司二处一队施工员</w:t>
        <w:br/>
        <w:br/>
        <w:t>1983年 中建江苏分公司英语培训班学习</w:t>
        <w:br/>
        <w:br/>
        <w:t>1984年 江苏省建筑工程公司翻译、技术员（其间：1985年至1986年任中建总公司伊拉克巴格达项目工程师、翻译）</w:t>
        <w:br/>
        <w:br/>
        <w:t>1986年 江苏省建筑工程公司二处技术股副股长</w:t>
        <w:br/>
        <w:br/>
        <w:t>1991年 江苏省建筑工程公司二处副主任</w:t>
        <w:br/>
        <w:br/>
        <w:t>1994年 江苏省建筑工程总公司上海公司副经理</w:t>
        <w:br/>
        <w:br/>
        <w:t>1995年 江苏省政府驻上海办事处建管处第一副处长（其间：1995.09-1997.07东南大学科技经济与行政管理专业研究生课程进修班学习）</w:t>
        <w:br/>
        <w:br/>
        <w:t>1996年 江苏省建筑工程总公司上海公司经理（同年8月任省建筑工程总公司经营工程部经理）</w:t>
        <w:br/>
        <w:br/>
        <w:t>1997年 江苏省建筑工程总公司总经理助理、经营工程部经理、党委委员（其间：1998.09-1998.12参加省高级管理人才经济研究班赴美国培训）</w:t>
        <w:br/>
        <w:br/>
        <w:t>1999年 江苏省建筑工程总公司副总经理、党委委员、美国公司总经理</w:t>
        <w:br/>
        <w:br/>
        <w:t>2001年 江苏省建设集团公司副总经理、党委委员（其间：2001.09-2002.11省委党校政治经济学专业研究生学习）</w:t>
        <w:br/>
        <w:br/>
        <w:t>2003年 泰州市政府副市长</w:t>
        <w:br/>
        <w:br/>
        <w:t>2006年 泰州市委常委，市政府副市长</w:t>
        <w:br/>
        <w:br/>
        <w:t>2008年 江苏省旅游局局长、党组书记</w:t>
        <w:br/>
        <w:br/>
        <w:t>2010年 江苏省住房和城乡建设厅党组书记、副厅长</w:t>
        <w:br/>
        <w:br/>
        <w:t>2012.02 苏州市委副书记</w:t>
        <w:br/>
        <w:br/>
        <w:t>2012.03 苏州市委副书记，市政府代市长</w:t>
        <w:br/>
        <w:br/>
        <w:t>2012.06 苏州市委副书记，市政府市长</w:t>
        <w:br/>
        <w:br/>
        <w:t>2016.01 苏州市委书记</w:t>
        <w:br/>
        <w:br/>
        <w:t>中共江苏省十二次党代会代表，十二届省委委员，泰州市三次党代会代表。十二届全国人大代表，江苏省十二届人大代表，泰州市二届、三届人大代表，苏州市十五届人大代表。</w:t>
        <w:br/>
        <w:br/>
        <w:t>（人民网资料 截至2016年1月）</w:t>
        <w:br/>
      </w:r>
    </w:p>
    <w:p/>
    <w:p>
      <w:pPr>
        <w:pStyle w:val="Heading3"/>
      </w:pPr>
      <w:r>
        <w:t xml:space="preserve">江苏省  苏州市  </w:t>
      </w:r>
    </w:p>
    <w:p>
      <w:r>
        <w:rPr>
          <w:i/>
        </w:rPr>
        <w:t>曲福田 江苏省苏州市市长</w:t>
      </w:r>
    </w:p>
    <w:p>
      <w:r>
        <w:t>性别:  男</w:t>
      </w:r>
    </w:p>
    <w:p>
      <w:r>
        <w:t>生年：  1962年07月</w:t>
      </w:r>
    </w:p>
    <w:p>
      <w:r>
        <w:t>籍贯:  山东莱州</w:t>
      </w:r>
    </w:p>
    <w:p>
      <w:r>
        <w:t>学历:  博士</w:t>
      </w:r>
    </w:p>
    <w:p>
      <w:r>
        <w:t xml:space="preserve">简历:  </w:t>
        <w:br/>
        <w:t>曲福田，男，汉族，1962年8月出生，山东莱州人，1988年12月入党，1985年7月参加工作，博士研究生学历，教授、博士生导师。</w:t>
        <w:br/>
        <w:br/>
        <w:t>1978年 山东农学院农业经济管理专业学习</w:t>
        <w:br/>
        <w:br/>
        <w:t>1982年 南京农学院农业经济管理专业硕士研究生</w:t>
        <w:br/>
        <w:br/>
        <w:t>1985年 南京农业大学农业经济学系助教、讲师（其间：1987.03-1990.10南京农业大学农业经济管理专业博士研究生学习；1992.03-1993.01江苏省委赴沭阳县扶贫队队员）</w:t>
        <w:br/>
        <w:br/>
        <w:t>1992年 南京农业大学土地管理学院副教授（其间：1993.10-1994.11国家公派赴荷兰瓦赫宁根大学发展经济学系访问学者）</w:t>
        <w:br/>
        <w:br/>
        <w:t>1994年 南京农业大学土地管理学院教授</w:t>
        <w:br/>
        <w:br/>
        <w:t>1995.01 南京农业大学土地管理学院副院长（同年10月主持工作）</w:t>
        <w:br/>
        <w:br/>
        <w:t>1996.03 南京农业大学土地管理学院博士生导师（同年4月任南京农业大学土地管理学院院长；其间：2002.04-07参加国家高级教育行政学院中青班学习）</w:t>
        <w:br/>
        <w:br/>
        <w:t>2002年6 南京农业大学研究生院常务副院长兼土地管理学院院长（同年9月任南京农业大学校长助理兼研究生院常务副院长）</w:t>
        <w:br/>
        <w:br/>
        <w:t>2004年 南京农业大学副校长、党委常委兼研究生院常务副院长</w:t>
        <w:br/>
        <w:br/>
        <w:t>2006年 江苏省发改委副主任、党组成员（挂职），南京农业大学副校长、党委常委（其间：2007.08-10国家公派赴美国康乃尔大学应用经济与管理系高级访问学者）</w:t>
        <w:br/>
        <w:br/>
        <w:t>2008年 江苏省发改委副主任、党组副书记</w:t>
        <w:br/>
        <w:br/>
        <w:t>2009年 江苏省委农村工作领导小组办公室主任，省发改委副主任、党组副书记</w:t>
        <w:br/>
        <w:br/>
        <w:t>2012.05 淮安市副市长、代市长</w:t>
        <w:br/>
        <w:br/>
        <w:t>2012.07 淮安市市长</w:t>
        <w:br/>
        <w:br/>
        <w:t>2016.01 苏州市委副书记，市政府副市长、代市长、市长</w:t>
        <w:br/>
        <w:br/>
        <w:t>（人民网资料 截至2016年1月）</w:t>
        <w:br/>
      </w:r>
    </w:p>
    <w:p/>
    <w:p>
      <w:pPr>
        <w:pStyle w:val="Heading3"/>
      </w:pPr>
      <w:r>
        <w:t xml:space="preserve">江苏省  南通市  </w:t>
      </w:r>
    </w:p>
    <w:p>
      <w:r>
        <w:rPr>
          <w:i/>
        </w:rPr>
        <w:t>陆志鹏 江苏省南通市委书记</w:t>
      </w:r>
    </w:p>
    <w:p>
      <w:r>
        <w:t>性别:  男</w:t>
      </w:r>
    </w:p>
    <w:p>
      <w:r>
        <w:t>生年：  1964年09月</w:t>
      </w:r>
    </w:p>
    <w:p>
      <w:r>
        <w:t>籍贯:  河南孟津</w:t>
      </w:r>
    </w:p>
    <w:p>
      <w:r>
        <w:t>学历:  博士</w:t>
      </w:r>
    </w:p>
    <w:p>
      <w:r>
        <w:t xml:space="preserve">简历:  </w:t>
        <w:br/>
        <w:t>陆志鹏，男，1964年10月生，汉族，河南孟津人，博士研究生学历，1984年12月加入中国共产党，1987年7月参加工作。</w:t>
        <w:br/>
        <w:br/>
        <w:t>1983.09 南京航空学院电子工程系学习</w:t>
        <w:br/>
        <w:br/>
        <w:t>1987.07 南京航空学院电子工程系学生辅导员、团总支书记</w:t>
        <w:br/>
        <w:br/>
        <w:t>1992.07 南京航空航天大学团委副书记</w:t>
        <w:br/>
        <w:br/>
        <w:t>1993.03 南京航空航天大学电子工程系党总支副书记</w:t>
        <w:br/>
        <w:br/>
        <w:t>（1991.09-1994.03南京航空航天大学通信和电子系统专业在职研究生学习，获硕士学位）</w:t>
        <w:br/>
        <w:br/>
        <w:t>1995.01 南京航空航天大学团委书记</w:t>
        <w:br/>
        <w:br/>
        <w:t>1996.01 南京市仪器仪表工业公司副经理、党委委员</w:t>
        <w:br/>
        <w:br/>
        <w:t>1999.03 南京团市委书记、党组书记</w:t>
        <w:br/>
        <w:br/>
        <w:t>2002.06 中共南京市建邺区委副书记</w:t>
        <w:br/>
        <w:br/>
        <w:t>2002.11 中共南京市建邺区委副书记，区政府代区长、区长</w:t>
        <w:br/>
        <w:br/>
        <w:t>2006.03 中共南京市建邺区委书记</w:t>
        <w:br/>
        <w:br/>
        <w:t>（2001.09-2010.07南京航空航天大学管理科学与工程专业在职研究生学习，获博士学位）</w:t>
        <w:br/>
        <w:br/>
        <w:t>2010.07 南京市副市长、建邺区委书记</w:t>
        <w:br/>
        <w:br/>
        <w:t>2011.04 江苏省政府副秘书长（正厅级）</w:t>
        <w:br/>
        <w:br/>
        <w:t>2013.11 中共泰州市委副书记</w:t>
        <w:br/>
        <w:br/>
        <w:t>2013.12 中共泰州市委副书记、市政府副市长、代市长</w:t>
        <w:br/>
        <w:br/>
        <w:t>2014.01 中共泰州市委副书记，市政府市长</w:t>
        <w:br/>
        <w:br/>
        <w:t>2016.01 中共南通市委书记、市人大常委会主任</w:t>
        <w:br/>
        <w:br/>
        <w:t>（人民网资料 截至2016年1月）</w:t>
        <w:br/>
      </w:r>
    </w:p>
    <w:p/>
    <w:p>
      <w:pPr>
        <w:pStyle w:val="Heading3"/>
      </w:pPr>
      <w:r>
        <w:t xml:space="preserve">江苏省  南通市  </w:t>
      </w:r>
    </w:p>
    <w:p>
      <w:r>
        <w:rPr>
          <w:i/>
        </w:rPr>
        <w:t>韩立明 江苏省南通市市长</w:t>
      </w:r>
    </w:p>
    <w:p>
      <w:r>
        <w:t>性别:  女</w:t>
      </w:r>
    </w:p>
    <w:p>
      <w:r>
        <w:t>生年：  1964年08月</w:t>
      </w:r>
    </w:p>
    <w:p>
      <w:r>
        <w:t>籍贯:  江苏常州</w:t>
      </w:r>
    </w:p>
    <w:p>
      <w:r>
        <w:t>学历:  研究生</w:t>
      </w:r>
    </w:p>
    <w:p>
      <w:r>
        <w:t xml:space="preserve">简历:  </w:t>
        <w:br/>
        <w:t>韩立明，女，1964年9月出生，汉族，江苏常州人，省委党校研究生学历，1986年4月加入中国共产党，1984年8月参加工作。</w:t>
        <w:br/>
        <w:br/>
        <w:t>1981.09 镇江师专中文系学习</w:t>
        <w:br/>
        <w:br/>
        <w:t>1984.08 镇江师专德育教研室教师（其间:1984.09-1986.12镇江船舶学院思想政治教育专业本科学习毕业）</w:t>
        <w:br/>
        <w:br/>
        <w:t>1989.07 共青团常州市委宣传部干事、市青联办公室副主任</w:t>
        <w:br/>
        <w:br/>
        <w:t>1991.12 常州市委办公室秘书</w:t>
        <w:br/>
        <w:br/>
        <w:t>1992.12 常州市委办公室综合科副科长</w:t>
        <w:br/>
        <w:br/>
        <w:t>1994.05 共青团常州市委副书记、市青联副主席</w:t>
        <w:br/>
        <w:br/>
        <w:t>1999.05 常州市广播电视局党委副书记、纪委书记（其间：1997.09-1999.07东南大学哲学与科学系科技经济与行政管理专业研究生班学习）</w:t>
        <w:br/>
        <w:br/>
        <w:t>2002.04 常州市钟楼区委副书记、区纪委书记、政法委书记</w:t>
        <w:br/>
        <w:br/>
        <w:t>2002.10 常州市武进区委副书记（其间：2001.09-2002.12省委党校政治经济学专业研究生学习毕业）</w:t>
        <w:br/>
        <w:br/>
        <w:t>2004.02 常州市武进区委副书记、区政府常务副区长</w:t>
        <w:br/>
        <w:br/>
        <w:t>2005.12 溧阳市委副书记、市政府代市长</w:t>
        <w:br/>
        <w:br/>
        <w:t>2006.01 溧阳市委副书记、市政府市长</w:t>
        <w:br/>
        <w:br/>
        <w:t>2009.01 溧阳市委书记、市人大常委会主任（其间：2010.05-2010.07江苏省第十二期高级管理人才经济研究班赴法国国立行政学院学习）</w:t>
        <w:br/>
        <w:br/>
        <w:t>2011.05 南通市委常委、组织部部长</w:t>
        <w:br/>
        <w:br/>
        <w:t>2012.06 南通市委常委、组织部部长，市政府副市长</w:t>
        <w:br/>
        <w:br/>
        <w:t>2012.07 南通市委常委，市政府常务副市长、党组副书记，市行政学院院长</w:t>
        <w:br/>
        <w:br/>
        <w:t>2016.01 南通市委副书记，市政府代市长、市长、党组书记，市行政学院院长</w:t>
        <w:br/>
        <w:br/>
        <w:t>（人民网资料 截至2016年1月）</w:t>
        <w:br/>
      </w:r>
    </w:p>
    <w:p/>
    <w:p>
      <w:pPr>
        <w:pStyle w:val="Heading3"/>
      </w:pPr>
      <w:r>
        <w:t xml:space="preserve">江苏省  连云港市  </w:t>
      </w:r>
    </w:p>
    <w:p>
      <w:r>
        <w:rPr>
          <w:i/>
        </w:rPr>
        <w:t>杨省世 江苏省连云港市委书记</w:t>
      </w:r>
    </w:p>
    <w:p>
      <w:r>
        <w:t>性别:  男</w:t>
      </w:r>
    </w:p>
    <w:p>
      <w:r>
        <w:t>生年：  1964年12月</w:t>
      </w:r>
    </w:p>
    <w:p>
      <w:r>
        <w:t>籍贯:  陕西户县</w:t>
      </w:r>
    </w:p>
    <w:p>
      <w:r>
        <w:t>学历:  博士</w:t>
      </w:r>
    </w:p>
    <w:p>
      <w:r>
        <w:t xml:space="preserve">简历:  </w:t>
        <w:br/>
        <w:t>杨省世，男，1965年1月生，汉族，陕西户县人，在职研究生学历，博士学位，高级会计师。1985年1月加入中国共产党，1987年7月参加工作。</w:t>
        <w:br/>
        <w:br/>
        <w:t>1983.09 西安公路交通大学（现长安大学）经济系财务会计专业学习</w:t>
        <w:br/>
        <w:br/>
        <w:t>1987.07 历任国家交通部财务会计司科员、副主任科员</w:t>
        <w:br/>
        <w:br/>
        <w:t>1993.08 国家交通部财务会计司主任科员</w:t>
        <w:br/>
        <w:br/>
        <w:t>1995.02 交通部财务会计司企业财务处副处长（期间：1996.10-1997.07公派赴比利时安特卫普大学学习港口管理专业）</w:t>
        <w:br/>
        <w:br/>
        <w:t>1997.10 交通部财务会计司事业财务处处长</w:t>
        <w:br/>
        <w:br/>
        <w:t>1998.07 交通部财务会计司司长助理（正处级）</w:t>
        <w:br/>
        <w:br/>
        <w:t>2000.12 交通部财务司副司长（期间：2005.03-2005.07在中央党校中青年干部培训班学习；2006.09-2006.12美国杜克大学培训学习）</w:t>
        <w:br/>
        <w:br/>
        <w:t>2006.12 交通部海事局副局长、党委委员</w:t>
        <w:br/>
        <w:br/>
        <w:t>2008.03 交通运输部海事局副局长、党委委员</w:t>
        <w:br/>
        <w:br/>
        <w:t>2009.03 交通运输部财务司司长</w:t>
        <w:br/>
        <w:br/>
        <w:t>（期间：2006.03-2009.06长安大学交通规划与管理专业学习，获博士学位）</w:t>
        <w:br/>
        <w:br/>
        <w:t>2010.11 中共江苏省镇江市委副书记（正厅级）</w:t>
        <w:br/>
        <w:br/>
        <w:t>2011.01 中共连云港市委副书记，市政府代市长、党组书记</w:t>
        <w:br/>
        <w:br/>
        <w:t>2011.01 中共连云港市委副书记，市政府市长、党组书记</w:t>
        <w:br/>
        <w:br/>
        <w:t>2013.04 中共镇江市委书记</w:t>
        <w:br/>
        <w:br/>
        <w:t xml:space="preserve">2014.01 中共镇江市委书记、市人大常委会主任 </w:t>
        <w:br/>
        <w:br/>
        <w:t>2014.09 中共连云港市委书记</w:t>
        <w:br/>
        <w:br/>
        <w:t>（人民网资料 截至2014年9月）</w:t>
        <w:br/>
      </w:r>
    </w:p>
    <w:p/>
    <w:p>
      <w:pPr>
        <w:pStyle w:val="Heading3"/>
      </w:pPr>
      <w:r>
        <w:t xml:space="preserve">江苏省  连云港市  </w:t>
      </w:r>
    </w:p>
    <w:p>
      <w:r>
        <w:rPr>
          <w:i/>
        </w:rPr>
        <w:t>项雪龙 江苏省连云港市市长</w:t>
      </w:r>
    </w:p>
    <w:p>
      <w:r>
        <w:t>性别:  男</w:t>
      </w:r>
    </w:p>
    <w:p>
      <w:r>
        <w:t>生年：  1963年11月</w:t>
      </w:r>
    </w:p>
    <w:p>
      <w:r>
        <w:t>籍贯:  江苏江阴</w:t>
      </w:r>
    </w:p>
    <w:p>
      <w:r>
        <w:t>学历:  学士</w:t>
      </w:r>
    </w:p>
    <w:p>
      <w:r>
        <w:t xml:space="preserve">简历:  </w:t>
        <w:br/>
        <w:t>项雪龙，男，1963年12月生，汉族，江苏江阴人，省委党校大学学历，1984年12月加入中国共产党，1984年6月参加工作。</w:t>
        <w:br/>
        <w:br/>
        <w:t>1983.08 江阴县云亭乡团委书记</w:t>
        <w:br/>
        <w:br/>
        <w:t>1986.05 共青团江阴县（市）委副书记（其间：1988.09-1990.07江苏省青年管理干部学院经济管理专业干部专修科脱产学习）</w:t>
        <w:br/>
        <w:br/>
        <w:t>1992.03 江阴市长寿镇党委副书记</w:t>
        <w:br/>
        <w:br/>
        <w:t>1995.02 江阴市长寿镇党委副书记、镇长</w:t>
        <w:br/>
        <w:br/>
        <w:t>1996.10 江阴市长寿镇党委书记、镇长</w:t>
        <w:br/>
        <w:br/>
        <w:t>1997.02 江阴市长寿镇党委书记、人大主席</w:t>
        <w:br/>
        <w:br/>
        <w:t>1998.11 江阴市青阳镇党委书记</w:t>
        <w:br/>
        <w:br/>
        <w:t>2001.03 江阴市政府副市长，青阳镇党委书记</w:t>
        <w:br/>
        <w:br/>
        <w:t>2001.06 江阴市政府副市长</w:t>
        <w:br/>
        <w:br/>
        <w:t>2002.07 江阴市委副书记（正处级，援疆任霍城县委书记）</w:t>
        <w:br/>
        <w:br/>
        <w:t>2005.07 无锡高新技术产业开发区工委副书记、管委会副主任（正处级）</w:t>
        <w:br/>
        <w:br/>
        <w:t>2005.09 溧水县委书记（正局）</w:t>
        <w:br/>
        <w:br/>
        <w:t>2006.01 溧水县委书记、县人大常委会主任（正局）</w:t>
        <w:br/>
        <w:br/>
        <w:t>2011.10 南京市委常委、统战部部长</w:t>
        <w:br/>
        <w:br/>
        <w:t>2013.07 南京市委常委、秘书长，市级机关工委书记</w:t>
        <w:br/>
        <w:br/>
        <w:t xml:space="preserve">2015.12 连云港市委副书记，市政府党组书记、副市长、代市长 </w:t>
        <w:br/>
        <w:br/>
        <w:t>2016.01 连云港市委副书记，市政府党组书记、市长</w:t>
        <w:br/>
        <w:br/>
        <w:t>（人民网资料 截至2016年1月）</w:t>
        <w:br/>
      </w:r>
    </w:p>
    <w:p/>
    <w:p>
      <w:pPr>
        <w:pStyle w:val="Heading3"/>
      </w:pPr>
      <w:r>
        <w:t xml:space="preserve">江苏省  淮安市  </w:t>
      </w:r>
    </w:p>
    <w:p>
      <w:r>
        <w:rPr>
          <w:i/>
        </w:rPr>
        <w:t>姚晓东 江苏省淮安市委书记</w:t>
      </w:r>
    </w:p>
    <w:p>
      <w:r>
        <w:t>性别:  男</w:t>
      </w:r>
    </w:p>
    <w:p>
      <w:r>
        <w:t>生年：  1962年03月</w:t>
      </w:r>
    </w:p>
    <w:p>
      <w:r>
        <w:t>籍贯:  江苏镇江</w:t>
      </w:r>
    </w:p>
    <w:p>
      <w:r>
        <w:t>学历:  博士</w:t>
      </w:r>
    </w:p>
    <w:p>
      <w:r>
        <w:t xml:space="preserve">简历:  </w:t>
        <w:br/>
        <w:t>姚晓东，男，1962年4月出生，汉族，江苏镇江人，研究生文化，博士学位，主任记者，1986年3月入党，1982年7月参加工作。</w:t>
        <w:br/>
        <w:br/>
        <w:t>1978年10月复旦大学新闻专业学习；</w:t>
        <w:br/>
        <w:br/>
        <w:t>1982年07月《新华日报》社政法处编辑；</w:t>
        <w:br/>
        <w:br/>
        <w:t>1984年04月南京记者站记者、副站长、站长；</w:t>
        <w:br/>
        <w:br/>
        <w:t>1990年05月记者处副处长（其间：1992年03月至1993年01月参加省委工作队赴沭阳县扶贫；1992年12月主任记者）；</w:t>
        <w:br/>
        <w:br/>
        <w:t>1993年03月副秘书长兼外宣处处长；</w:t>
        <w:br/>
        <w:br/>
        <w:t>1995年08月社长助理、党委委员（其间：1996年03月至1996年06月省委党校第一期县处级干部培训班学习）；</w:t>
        <w:br/>
        <w:br/>
        <w:t>1996年09月团江苏省委副书记（其间：1996年09月至1998年07月南京大学商学院领导干部研究生课程进修班学习；1998年09月至1998年12月南京大学、美国宾夕法尼亚大学全省第三期领导干部高级研修班学习）；</w:t>
        <w:br/>
        <w:br/>
        <w:t>1999年08月江苏省广播电视厅（局）副厅（局）长、党组成员、江苏人民广播电台台长；</w:t>
        <w:br/>
        <w:br/>
        <w:t>2000年12月江苏省委宣传部副部长；</w:t>
        <w:br/>
        <w:br/>
        <w:t>2001年06月兼江苏省广播电视总台党委书记，</w:t>
        <w:br/>
        <w:br/>
        <w:t>2001年08月兼江苏省广播电视集团有限公司董事长；</w:t>
        <w:br/>
        <w:br/>
        <w:t>2002年01月江苏省委副秘书长兼省广播电视总台党委书记、省广播电视集团有限公司董事长；</w:t>
        <w:br/>
        <w:br/>
        <w:t>2004年04月江苏省委副秘书长（正厅级）兼江苏预备役高炮第一师副政委（其间：2008年12月获南京农业大学土地资源管理专业博士学位；2009年10月至2010年05月参加中组部“新世界高级公务员培训计划”赴外交学院、美国哈佛大学培训）；</w:t>
        <w:br/>
        <w:br/>
        <w:t>2011年07月常州市委副书记、代市长、市政府党组书记兼市行政学院院长；</w:t>
        <w:br/>
        <w:br/>
        <w:t>2012年01月常州市委副书记、市长、市政府党组书记兼市行政学院院长；</w:t>
        <w:br/>
        <w:br/>
        <w:t>2013年02月淮安市委书记。</w:t>
        <w:br/>
        <w:br/>
        <w:t>十二次省党代会代表；十二届省委委员；十一届省纪委委员；八届、九届、十届省政协委员；十届省政协常委。</w:t>
        <w:br/>
        <w:br/>
        <w:t>（人民网资料 截至2013年2月）</w:t>
        <w:br/>
        <w:br/>
      </w:r>
    </w:p>
    <w:p/>
    <w:p>
      <w:pPr>
        <w:pStyle w:val="Heading3"/>
      </w:pPr>
      <w:r>
        <w:t xml:space="preserve">江苏省  淮安市  </w:t>
      </w:r>
    </w:p>
    <w:p>
      <w:r>
        <w:rPr>
          <w:i/>
        </w:rPr>
        <w:t>惠建林 江苏省淮安市市长</w:t>
      </w:r>
    </w:p>
    <w:p>
      <w:r>
        <w:t>性别:  男</w:t>
      </w:r>
    </w:p>
    <w:p>
      <w:r>
        <w:t>生年：  1964年01月</w:t>
      </w:r>
    </w:p>
    <w:p>
      <w:r>
        <w:t>籍贯:  江苏苏州</w:t>
      </w:r>
    </w:p>
    <w:p>
      <w:r>
        <w:t>学历:  学士</w:t>
      </w:r>
    </w:p>
    <w:p>
      <w:r>
        <w:t xml:space="preserve">简历:  </w:t>
        <w:br/>
        <w:t>惠建林，男，汉族，1964年2月出生，江苏苏州人。1986年7月参加工作，1992年4月加入中国共产党。大学本科学历。</w:t>
        <w:br/>
        <w:br/>
        <w:t>1986.07 江苏省建委办公室秘书</w:t>
        <w:br/>
        <w:br/>
        <w:t>1988.12 江苏省建委办公室副科级秘书</w:t>
        <w:br/>
        <w:br/>
        <w:t>1990.08 江苏省苏州市建委办公室副科级秘书</w:t>
        <w:br/>
        <w:br/>
        <w:t>1992.12 江苏省苏州市建委办公室副主任</w:t>
        <w:br/>
        <w:br/>
        <w:t>1994.03 江苏苏州市建委办公室主任</w:t>
        <w:br/>
        <w:br/>
        <w:t>1995.05 江苏省苏州市建委副主任、党组成员</w:t>
        <w:br/>
        <w:br/>
        <w:t>2001.05 江苏省苏州市平江区委副书记，区政府区长</w:t>
        <w:br/>
        <w:br/>
        <w:t>2006.05 江苏省苏州市平江区委书记</w:t>
        <w:br/>
        <w:br/>
        <w:t>2008.12 江苏省常熟市委副书记，市政府代理市长，江苏常熟经济开发区党工委副书记、管委会主任</w:t>
        <w:br/>
        <w:br/>
        <w:t>2009.01 江苏省常熟市委副书记，市政府市长，江苏常熟经济技术开发区党工委副书记、管委会主任</w:t>
        <w:br/>
        <w:br/>
        <w:t>2011.10 江苏省常熟市委书记、江苏常熟经济技术开发区党工委书记</w:t>
        <w:br/>
        <w:br/>
        <w:t>2016.01 江苏省淮安市委副书记，市政府副市长、代市长、市长</w:t>
        <w:br/>
        <w:br/>
        <w:t>（人民网资料 截至2016年1月）</w:t>
        <w:br/>
      </w:r>
    </w:p>
    <w:p/>
    <w:p>
      <w:pPr>
        <w:pStyle w:val="Heading3"/>
      </w:pPr>
      <w:r>
        <w:t xml:space="preserve">江苏省  盐城市  </w:t>
      </w:r>
    </w:p>
    <w:p>
      <w:r>
        <w:rPr>
          <w:i/>
        </w:rPr>
        <w:t>王荣平 江苏省盐城市委书记</w:t>
      </w:r>
    </w:p>
    <w:p>
      <w:r>
        <w:t>性别:  男</w:t>
      </w:r>
    </w:p>
    <w:p>
      <w:r>
        <w:t>生年：  1961年05月</w:t>
      </w:r>
    </w:p>
    <w:p>
      <w:r>
        <w:t>籍贯:  江苏高邮</w:t>
      </w:r>
    </w:p>
    <w:p>
      <w:r>
        <w:t>学历:  硕士</w:t>
      </w:r>
    </w:p>
    <w:p>
      <w:r>
        <w:t xml:space="preserve">简历:  </w:t>
        <w:br/>
        <w:t>王荣平，男，1961年5月生，汉族，江苏高邮人，在职研究生学历，硕士学位，1984年3月加入中国共产党，1982年7月参加工作。</w:t>
        <w:br/>
        <w:br/>
        <w:t>1978.09 江苏农学院(扬州大学)农学系学生</w:t>
        <w:br/>
        <w:br/>
        <w:t>1982.07 江苏农学院政治辅导员</w:t>
        <w:br/>
        <w:br/>
        <w:t>1984.02 江苏农学院党委办公室秘书</w:t>
        <w:br/>
        <w:br/>
        <w:t>1987.01 江苏农学院团委副书记、书记</w:t>
        <w:br/>
        <w:br/>
        <w:t>1989.06 共青团扬州市委副书记</w:t>
        <w:br/>
        <w:br/>
        <w:t>1990.03 共青团扬州市委书记、扬州市青年联合会主席、市青年企业家协会会长</w:t>
        <w:br/>
        <w:br/>
        <w:t>1995.08 姜堰市委副书记（正处级）</w:t>
        <w:br/>
        <w:br/>
        <w:t>1997.04 仪征市委副书记，市政府常务副市长（正处级）（其间：2000.09—2000.12参加江苏省高级管理人才经济研究班赴美国学习）</w:t>
        <w:br/>
        <w:br/>
        <w:t>2001.01 仪征市委副书记，市政府市长</w:t>
        <w:br/>
        <w:br/>
        <w:t>2001.08 扬州市委常委，仪征市委副书记，市政府市长</w:t>
        <w:br/>
        <w:br/>
        <w:t>2001.09 扬州市委常委、市委秘书长</w:t>
        <w:br/>
        <w:br/>
        <w:t>2003.01 扬州市委常委、市委秘书长，市政府副市长</w:t>
        <w:br/>
        <w:br/>
        <w:t>2003.04 扬州市委常委，市政府副市长（其间：2003.06-2003.09参加中组部公共管理高级培训班赴美国哈佛大学学习）</w:t>
        <w:br/>
        <w:br/>
        <w:t>2005.03 扬州市委常委，市政府副市长兼市总工会主席</w:t>
        <w:br/>
        <w:br/>
        <w:t>2005.12 扬州市委常委，市政府常务副市长</w:t>
        <w:br/>
        <w:br/>
        <w:t>2007.12 扬州市委副书记、市委党校校长</w:t>
        <w:br/>
        <w:br/>
        <w:t>2011.06 江苏省委台湾工作办公室主任、省政府台湾事务办公室主任</w:t>
        <w:br/>
        <w:br/>
        <w:t>2014.07 盐城市委副书记，市政府副市长、代市长</w:t>
        <w:br/>
        <w:br/>
        <w:t>2015.01 盐城市委副书记，市政府市长</w:t>
        <w:br/>
        <w:br/>
        <w:t>2016.09 盐城市委书记</w:t>
        <w:br/>
        <w:br/>
        <w:t>（人民网资料 截至2016年9月）</w:t>
        <w:br/>
      </w:r>
    </w:p>
    <w:p/>
    <w:p>
      <w:pPr>
        <w:pStyle w:val="Heading3"/>
      </w:pPr>
      <w:r>
        <w:t xml:space="preserve">江苏省  盐城市  </w:t>
      </w:r>
    </w:p>
    <w:p>
      <w:r>
        <w:rPr>
          <w:i/>
        </w:rPr>
        <w:t>戴源 江苏省盐城市代市长</w:t>
      </w:r>
    </w:p>
    <w:p>
      <w:r>
        <w:t>性别:  男</w:t>
      </w:r>
    </w:p>
    <w:p>
      <w:r>
        <w:t>生年：  1962年01月</w:t>
      </w:r>
    </w:p>
    <w:p>
      <w:r>
        <w:t>籍贯:  安徽天长</w:t>
      </w:r>
    </w:p>
    <w:p>
      <w:r>
        <w:t>学历:  学士</w:t>
      </w:r>
    </w:p>
    <w:p>
      <w:r>
        <w:t xml:space="preserve">简历:  </w:t>
        <w:br/>
        <w:t>戴源，男，安徽天长人，1962年1月生，1982年8月参加工作，1985年10月加入中国共产党，北京航空学院制造工程系机械制造专业工学学士。</w:t>
        <w:br/>
        <w:br/>
        <w:t>1978.09 在北京航空学院制造工程系学习</w:t>
        <w:br/>
        <w:br/>
        <w:t>1982.08 常州洪庄机械厂工艺科工艺员、助理工程师</w:t>
        <w:br/>
        <w:br/>
        <w:t>1983.07 常州市机械冶金公司团委负责人</w:t>
        <w:br/>
        <w:br/>
        <w:t>1984.03 常州市机械冶金公司团委副书记</w:t>
        <w:br/>
        <w:br/>
        <w:t>1987.07 常州市低压电器厂党总支书记</w:t>
        <w:br/>
        <w:br/>
        <w:t>1988.08 常州市低压电器厂党总支书记、副厂长</w:t>
        <w:br/>
        <w:br/>
        <w:t>1989.11 共青团常州市委副书记</w:t>
        <w:br/>
        <w:br/>
        <w:t>（1988.11-1991.07在省委党校干部函授学院对外经济专业在职大学学习）</w:t>
        <w:br/>
        <w:br/>
        <w:t>1992.07 共青团常州市委书记、党组书记</w:t>
        <w:br/>
        <w:br/>
        <w:t>1997.01 常州市委组织部副部长（正处级）</w:t>
        <w:br/>
        <w:br/>
        <w:t>2000.10 常州市委组织部副部长、市委企业工委书记</w:t>
        <w:br/>
        <w:br/>
        <w:t>2001.08 镇江市委常委、组织部部长</w:t>
        <w:br/>
        <w:br/>
        <w:t>2005.07 常州市委常委、市委秘书长</w:t>
        <w:br/>
        <w:br/>
        <w:t>2008.02 常州市委常委、市委秘书长、新北区委书记</w:t>
        <w:br/>
        <w:br/>
        <w:t>2008.03 常州市委常委、新北区委书记</w:t>
        <w:br/>
        <w:br/>
        <w:t>2008.04 常州市委常委、新北区委书记，常州高新技术产业开发区党工委书记（其间：2009.01-2011.01任新北区人大常委会主任）</w:t>
        <w:br/>
        <w:br/>
        <w:t>2012.05 常州市委副书记</w:t>
        <w:br/>
        <w:br/>
        <w:t>2013.06 常州市委副书记、市委政法委书记</w:t>
        <w:br/>
        <w:br/>
        <w:t>2016.09 盐城市委副书记，市政府党组书记、代理市长</w:t>
        <w:br/>
        <w:br/>
        <w:t>（人民网资料 截至2016年9月）</w:t>
        <w:br/>
      </w:r>
    </w:p>
    <w:p/>
    <w:p>
      <w:pPr>
        <w:pStyle w:val="Heading3"/>
      </w:pPr>
      <w:r>
        <w:t xml:space="preserve">江苏省  扬州市  </w:t>
      </w:r>
    </w:p>
    <w:p>
      <w:r>
        <w:rPr>
          <w:i/>
        </w:rPr>
        <w:t>谢正义 江苏省扬州市委书记</w:t>
      </w:r>
    </w:p>
    <w:p>
      <w:r>
        <w:t>性别:  男</w:t>
      </w:r>
    </w:p>
    <w:p>
      <w:r>
        <w:t>生年：  1968年07月</w:t>
      </w:r>
    </w:p>
    <w:p>
      <w:r>
        <w:t>籍贯:  江苏泰兴</w:t>
      </w:r>
    </w:p>
    <w:p>
      <w:r>
        <w:t>学历:  硕士</w:t>
      </w:r>
    </w:p>
    <w:p>
      <w:r>
        <w:t xml:space="preserve">简历:  </w:t>
        <w:br/>
        <w:t>谢正义，男，汉族，1968年8月生，江苏泰兴人，1990年12月加入中国共产党，1992年7月参加工作，研究生学历，硕士学位，高级工程师。</w:t>
        <w:br/>
        <w:br/>
        <w:t>1987年09月 中国矿业大学社科系思想政治教育专业、自动化系计算机科学与应用专业学习</w:t>
        <w:br/>
        <w:br/>
        <w:t>1992年7月至1993年7月徐州矿务局夹河煤矿采煤二区采煤工</w:t>
        <w:br/>
        <w:br/>
        <w:t>1993年07月 徐州矿务局党政办公室秘书科秘书</w:t>
        <w:br/>
        <w:br/>
        <w:t>1996年09月 徐州矿务局党政办公室秘书科正科级秘书</w:t>
        <w:br/>
        <w:br/>
        <w:t>1996年11月 徐州矿务局通讯计算机处副处长</w:t>
        <w:br/>
        <w:br/>
        <w:t>（其间：1996年09月至1999年06月中国矿业大学管理科学与工程专业硕士研究生班学习）</w:t>
        <w:br/>
        <w:br/>
        <w:t>2000年01月 徐州矿务集团有限公司通讯计算机处处长（2000年08月高级工程师）</w:t>
        <w:br/>
        <w:br/>
        <w:t>2000年10月 江苏省信息产业厅副厅长、党组成员（其间：2003年09月至2003年12月参加省高级管理人才经济研究班赴美国培训）</w:t>
        <w:br/>
        <w:br/>
        <w:t>2006年01月 江苏省信息产业厅厅长、党组书记</w:t>
        <w:br/>
        <w:br/>
        <w:t>2009年08月 扬州市委副书记、副市长、代理市长</w:t>
        <w:br/>
        <w:br/>
        <w:t>2010年01月 扬州市市长</w:t>
        <w:br/>
        <w:br/>
        <w:t>2012年02月 扬州市委书记</w:t>
        <w:br/>
        <w:br/>
        <w:t>（人民网资料 截至2012年2月）</w:t>
        <w:br/>
      </w:r>
    </w:p>
    <w:p/>
    <w:p>
      <w:pPr>
        <w:pStyle w:val="Heading3"/>
      </w:pPr>
      <w:r>
        <w:t xml:space="preserve">江苏省  扬州市  </w:t>
      </w:r>
    </w:p>
    <w:p>
      <w:r>
        <w:rPr>
          <w:i/>
        </w:rPr>
        <w:t>张爱军 江苏省扬州市代市长</w:t>
      </w:r>
    </w:p>
    <w:p>
      <w:r>
        <w:t>性别:  男</w:t>
      </w:r>
    </w:p>
    <w:p>
      <w:r>
        <w:t>生年：  1964年02月</w:t>
      </w:r>
    </w:p>
    <w:p>
      <w:r>
        <w:t>籍贯:  江苏如东</w:t>
      </w:r>
    </w:p>
    <w:p>
      <w:r>
        <w:t>学历:  硕士</w:t>
      </w:r>
    </w:p>
    <w:p>
      <w:r>
        <w:t xml:space="preserve">简历:  </w:t>
        <w:br/>
        <w:t>张爱军，男，汉族，1964年2月生，江苏如东人，省委党校研究生学历，硕士学位，1987年7月加入中国共产党，1984年7月参加工作。</w:t>
        <w:br/>
        <w:br/>
        <w:t>1984.07 南通县计委科员</w:t>
        <w:br/>
        <w:br/>
        <w:t>1987.08 南通县计委副科长</w:t>
        <w:br/>
        <w:br/>
        <w:t>1992.07 通州市物资局副局长、物资总公司副总经理</w:t>
        <w:br/>
        <w:br/>
        <w:t>1994.11 通州市骑岸镇党委书记、人大主席</w:t>
        <w:br/>
        <w:br/>
        <w:t>1996.11 通州市观音山镇党委书记</w:t>
        <w:br/>
        <w:br/>
        <w:t>1996.12 海安县委常委、宣传部部长</w:t>
        <w:br/>
        <w:br/>
        <w:t>1997.11 海安县委常委、组织部部长</w:t>
        <w:br/>
        <w:br/>
        <w:t>2000.12 海安县委副书记</w:t>
        <w:br/>
        <w:br/>
        <w:t>2001.02 海安县委副书记、常务副县长</w:t>
        <w:br/>
        <w:br/>
        <w:t>2001.11 海安县委书记</w:t>
        <w:br/>
        <w:br/>
        <w:t>2006.07 扬州市委常委、市纪委书记</w:t>
        <w:br/>
        <w:br/>
        <w:t>2009.01 扬州市委常委、常务副市长</w:t>
        <w:br/>
        <w:br/>
        <w:t>2012.07 扬州市委常委、组织部部长</w:t>
        <w:br/>
        <w:br/>
        <w:t>2015.01 扬州市委副书记、组织部部长</w:t>
        <w:br/>
        <w:br/>
        <w:t>2015.04 扬州市委副书记</w:t>
        <w:br/>
        <w:br/>
        <w:t xml:space="preserve">2016.09 扬州市委副书记，市政府副市长、代市长 </w:t>
        <w:br/>
        <w:br/>
        <w:t>（人民网资料 截至2016年9月）</w:t>
        <w:br/>
      </w:r>
    </w:p>
    <w:p/>
    <w:p>
      <w:pPr>
        <w:pStyle w:val="Heading3"/>
      </w:pPr>
      <w:r>
        <w:t xml:space="preserve">江苏省  镇江市  </w:t>
      </w:r>
    </w:p>
    <w:p>
      <w:r>
        <w:rPr>
          <w:i/>
        </w:rPr>
        <w:t>夏锦文 江苏省镇江市委书记</w:t>
      </w:r>
    </w:p>
    <w:p>
      <w:r>
        <w:t>性别:  男</w:t>
      </w:r>
    </w:p>
    <w:p>
      <w:r>
        <w:t>生年：  1964年02月</w:t>
      </w:r>
    </w:p>
    <w:p>
      <w:r>
        <w:t>籍贯:  江苏宜兴</w:t>
      </w:r>
    </w:p>
    <w:p>
      <w:r>
        <w:t>学历:  博士</w:t>
      </w:r>
    </w:p>
    <w:p>
      <w:r>
        <w:t xml:space="preserve">简历:  </w:t>
        <w:br/>
        <w:t>夏锦文，男，汉族，1964年3月生，江苏宜兴人，中共党员，法学博士，二级教授，博士生导师，国务院政府特殊津贴专家。1984年12月加入中国共产党，1986年7月参加工作。</w:t>
        <w:br/>
        <w:br/>
        <w:t>1986.07 毕业于南京大学法律系，获法学学士学位到南京师范大学从事法学教学和科研工作（1994.06破格晋升为副教授；1999.07博士研究生毕业于中国人民大学法学院，获法学博士学位）</w:t>
        <w:br/>
        <w:br/>
        <w:t>1997.12 南京师范大学经济法政学院院长助理（1998.06破格晋升为教授）</w:t>
        <w:br/>
        <w:br/>
        <w:t>1999.11 南京师范大学经济法政学院副院长（2000.11赴美国金门大学法学院访问讲学）</w:t>
        <w:br/>
        <w:br/>
        <w:t>2001.03 南京师范大学法学院副院长</w:t>
        <w:br/>
        <w:br/>
        <w:t>2003.12 南京师范大学任教务处处长（2005.02-03作为教育部第一期中美高校高级管理人员培训交流计划成员赴美国乔治·梅森大学培训学习）</w:t>
        <w:br/>
        <w:br/>
        <w:t>2007.07 南京师范大学党委常委、副校长（2010.11作为江苏省高校教学校长研修团成员赴美国密苏里州立大学堪萨斯城分校培训学习）</w:t>
        <w:br/>
        <w:br/>
        <w:t>2011.09 南京师范大学党委副书记、副校长（2011.11-2012.01参加江苏省第15期高级管理人才经济研究班赴美国学习）</w:t>
        <w:br/>
        <w:br/>
        <w:t>2012.07 扬州大学党委书记（2013.05-07在中共中央党校第60期厅局级干部进修班学习）</w:t>
        <w:br/>
        <w:br/>
        <w:t xml:space="preserve">2015.04 江苏省镇江市委书记 </w:t>
        <w:br/>
        <w:br/>
        <w:t>（人民网资料 截至2015年4月）</w:t>
        <w:br/>
      </w:r>
    </w:p>
    <w:p/>
    <w:p>
      <w:pPr>
        <w:pStyle w:val="Heading3"/>
      </w:pPr>
      <w:r>
        <w:t xml:space="preserve">江苏省  镇江市  </w:t>
      </w:r>
    </w:p>
    <w:p>
      <w:r>
        <w:rPr>
          <w:i/>
        </w:rPr>
        <w:t>朱晓明 江苏省镇江市市长</w:t>
      </w:r>
    </w:p>
    <w:p>
      <w:r>
        <w:t>性别:  女</w:t>
      </w:r>
    </w:p>
    <w:p>
      <w:r>
        <w:t>生年：  1960年09月</w:t>
      </w:r>
    </w:p>
    <w:p>
      <w:r>
        <w:t>籍贯:  江苏镇江</w:t>
      </w:r>
    </w:p>
    <w:p>
      <w:r>
        <w:t>学历:  研究生</w:t>
      </w:r>
    </w:p>
    <w:p>
      <w:r>
        <w:t xml:space="preserve">简历:  </w:t>
        <w:br/>
        <w:t>朱晓明，女，汉族，祖籍江苏镇江，出生地南京，1960年10月生，1982年3月参加工作，1992年6月入党，党校研究生学历。</w:t>
        <w:br/>
        <w:br/>
        <w:t>1982年03月南京工学院南京市专科班环境保护专业毕业后，分配至南京大同被单厂工作</w:t>
        <w:br/>
        <w:br/>
        <w:t>1986年12月调江苏省计经委工作，先后任规划处（国土处）科员、副科长、科长</w:t>
        <w:br/>
        <w:br/>
        <w:t>1995年02月任江苏省计经委规划处（国土处）副处长</w:t>
        <w:br/>
        <w:br/>
        <w:t>1999年04月兼任江苏省徐连经济带领导小组办公室副主任（正处级）</w:t>
        <w:br/>
        <w:br/>
        <w:t>1999年12月任省发展计划委员会规划处（国土处）处长（其间：2000年9月至2003年7月省委党校政治经济学专业在职研究生学习）</w:t>
        <w:br/>
        <w:br/>
        <w:t>2004年11月任省发展和改革委员会副主任、党组成员</w:t>
        <w:br/>
        <w:br/>
        <w:t>2009年12月兼任江苏沿海地区发展领导小组办公室副主任</w:t>
        <w:br/>
        <w:br/>
        <w:t>2010年09月任江苏省统计局局长、党组书记，省发展和改革委员会副主任、党组成员</w:t>
        <w:br/>
        <w:br/>
        <w:t>2010年11月任江苏省统计局局长、党组书记</w:t>
        <w:br/>
        <w:br/>
        <w:t>2012年02月任中共镇江市委副书记、副市长、代市长</w:t>
        <w:br/>
        <w:br/>
        <w:t>2012年06月任中共镇江市委副书记、市长</w:t>
        <w:br/>
        <w:br/>
        <w:t>（人民网资料 截至2013年3月）</w:t>
        <w:br/>
      </w:r>
    </w:p>
    <w:p/>
    <w:p>
      <w:pPr>
        <w:pStyle w:val="Heading3"/>
      </w:pPr>
      <w:r>
        <w:t xml:space="preserve">江苏省  泰州市  </w:t>
      </w:r>
    </w:p>
    <w:p>
      <w:r>
        <w:rPr>
          <w:i/>
        </w:rPr>
        <w:t>蓝绍敏 江苏省泰州市委书记</w:t>
      </w:r>
    </w:p>
    <w:p>
      <w:r>
        <w:t>性别:  男</w:t>
      </w:r>
    </w:p>
    <w:p>
      <w:r>
        <w:t>生年：  1963年12月</w:t>
      </w:r>
    </w:p>
    <w:p>
      <w:r>
        <w:t>籍贯:  广东大埔</w:t>
      </w:r>
    </w:p>
    <w:p>
      <w:r>
        <w:t>学历:  博士</w:t>
      </w:r>
    </w:p>
    <w:p>
      <w:r>
        <w:t xml:space="preserve">简历:  </w:t>
        <w:br/>
        <w:t>蓝绍敏，男，1964年1月出生，汉族，广东大埔人，研究生学历，理学博士学位，高级政工师，1984年3月加入中国共产党。</w:t>
        <w:br/>
        <w:br/>
        <w:t>1981.09入南京航空学院自动控制系陀螺仪表与惯性导航专业学习</w:t>
        <w:br/>
        <w:br/>
        <w:t>1985.07 毕业参加工作，任共青团启东县委副书记</w:t>
        <w:br/>
        <w:br/>
        <w:t>1987.02 南通市委组织部副科级组织员</w:t>
        <w:br/>
        <w:br/>
        <w:t>1990.12 南通合成纤维厂党委副书记</w:t>
        <w:br/>
        <w:br/>
        <w:t>1994.11 南通市色织一厂党委书记兼副厂长</w:t>
        <w:br/>
        <w:br/>
        <w:t>1996.10 南通市委组织部组织科科长</w:t>
        <w:br/>
        <w:br/>
        <w:t>1998.02 南通市委组织部党政干部科科长</w:t>
        <w:br/>
        <w:br/>
        <w:t>1998.04 南通市委组织部党政干部科科长、副处级组织员</w:t>
        <w:br/>
        <w:br/>
        <w:t>1998.08 如皋市委副书记</w:t>
        <w:br/>
        <w:br/>
        <w:t>1998.12 如皋市委副书记，常务副市长、市政府党组副书记</w:t>
        <w:br/>
        <w:br/>
        <w:t>1999.12 如皋市委副书记，代市长、市政府党组书记</w:t>
        <w:br/>
        <w:br/>
        <w:t>2000.01 如皋市委副书记，市长、市政府党组书记</w:t>
        <w:br/>
        <w:br/>
        <w:t>2000.12 如皋市委书记，市长、市政府党组书记</w:t>
        <w:br/>
        <w:br/>
        <w:t>2001.01 如皋市委书记</w:t>
        <w:br/>
        <w:br/>
        <w:t>2001.08 南通市委常委、如皋市委书记</w:t>
        <w:br/>
        <w:br/>
        <w:t>2003.01 南通市委常委，副市长、市政府党组成员</w:t>
        <w:br/>
        <w:br/>
        <w:t>（其间：2002.09-2004.01参加省委党校政治经济学专业研究生班学习）</w:t>
        <w:br/>
        <w:br/>
        <w:t>2006.02 南通市委常委，常务副市长、市政府党组副书记（其间：2006.09-2009.06华中科技大学水电与数字化工程学院系统分析与集成专业博士研究生）</w:t>
        <w:br/>
        <w:br/>
        <w:t>2011.05 宿迁市委副书记，代市长、市政府党组书记</w:t>
        <w:br/>
        <w:br/>
        <w:t>2011.07 宿迁市委副书记，代市长、市政府党组书记，市洋河新城党工委书记</w:t>
        <w:br/>
        <w:br/>
        <w:t>2011.11 宿迁市委副书记，代市长、市政府党组书记</w:t>
        <w:br/>
        <w:br/>
        <w:t>2012.01 宿迁市委副书记，市长、市政府党组书记</w:t>
        <w:br/>
        <w:br/>
        <w:t>2013.02 宿迁市委书记</w:t>
        <w:br/>
        <w:br/>
        <w:t>2014.07 泰州市委书记</w:t>
        <w:br/>
        <w:br/>
        <w:t>（人民网资料 截至2014年7月）</w:t>
        <w:br/>
      </w:r>
    </w:p>
    <w:p/>
    <w:p>
      <w:pPr>
        <w:pStyle w:val="Heading3"/>
      </w:pPr>
      <w:r>
        <w:t xml:space="preserve">江苏省  泰州市  </w:t>
      </w:r>
    </w:p>
    <w:p>
      <w:r>
        <w:rPr>
          <w:i/>
        </w:rPr>
        <w:t>史立军 江苏省泰州市市长</w:t>
      </w:r>
    </w:p>
    <w:p>
      <w:r>
        <w:t>性别:  男</w:t>
      </w:r>
    </w:p>
    <w:p>
      <w:r>
        <w:t>生年：  1963年09月</w:t>
      </w:r>
    </w:p>
    <w:p>
      <w:r>
        <w:t>籍贯:  黑龙江肇东</w:t>
      </w:r>
    </w:p>
    <w:p>
      <w:r>
        <w:t>学历:  博士</w:t>
      </w:r>
    </w:p>
    <w:p>
      <w:r>
        <w:t xml:space="preserve">简历:  </w:t>
        <w:br/>
        <w:t>史立军，男，1963年10月生，汉族，黑龙江肇东人，博士研究生学历，1990年5月加入中国共产党，1984年7月参加工作。</w:t>
        <w:br/>
        <w:br/>
        <w:t>1980.09 辽宁财经学院物管系学习</w:t>
        <w:br/>
        <w:br/>
        <w:t>1984.07 国家物资总局燃料局科员</w:t>
        <w:br/>
        <w:br/>
        <w:t>1988.10 中国燃料总公司出口部副科、正科、副经理</w:t>
        <w:br/>
        <w:br/>
        <w:t>1993.04 中国燃料总公司出口部经理</w:t>
        <w:br/>
        <w:br/>
        <w:t>1995.11 中国燃料总公司副总经理（副局级）</w:t>
        <w:br/>
        <w:br/>
        <w:t>2000.05 国内贸易局设备成套管理局副局长（其间：1999.01-2002.01清华大学经管学院技术经济专业在职研究生学习，获管理学硕士学位）</w:t>
        <w:br/>
        <w:br/>
        <w:t>2002.01 中国机电设备招标中心（中国机电设备成套服务中心）副主任（其间：2004.06-2012.06北京航空航天大学经管学院管理学专业在职研究生学习，获工学博士学位）</w:t>
        <w:br/>
        <w:br/>
        <w:t>2013.04 无锡市副市长（挂职），中国机电设备招标中心（中国机电设备成套服务中心）副主任</w:t>
        <w:br/>
        <w:br/>
        <w:t>2014.07 无锡市副市长（挂职），中国机电设备招标中心（中国机电设备成套服务中心）党委书记</w:t>
        <w:br/>
        <w:br/>
        <w:t>2014.12 泰州市委副书记</w:t>
        <w:br/>
        <w:br/>
        <w:t>2015.04 泰州市委副书记、党校校长</w:t>
        <w:br/>
        <w:br/>
        <w:t>2015.06 泰州市委副书记、组织部部长、党校校长（其间：2015年9月明确正市级）</w:t>
        <w:br/>
        <w:br/>
        <w:t>2016.01 泰州市委副书记，市政府副市长、代理市长、市长</w:t>
        <w:br/>
        <w:br/>
        <w:t>（人民网资料 截至2016年1月）</w:t>
        <w:br/>
      </w:r>
    </w:p>
    <w:p/>
    <w:p>
      <w:pPr>
        <w:pStyle w:val="Heading3"/>
      </w:pPr>
      <w:r>
        <w:t xml:space="preserve">江苏省  宿迁市  </w:t>
      </w:r>
    </w:p>
    <w:p>
      <w:r>
        <w:rPr>
          <w:i/>
        </w:rPr>
        <w:t>魏国强 江苏省宿迁市委书记</w:t>
      </w:r>
    </w:p>
    <w:p>
      <w:r>
        <w:t>性别:  男</w:t>
      </w:r>
    </w:p>
    <w:p>
      <w:r>
        <w:t>生年：  1964年10月</w:t>
      </w:r>
    </w:p>
    <w:p>
      <w:r>
        <w:t>籍贯:  江苏丹阳</w:t>
      </w:r>
    </w:p>
    <w:p>
      <w:r>
        <w:t>学历:  学士</w:t>
      </w:r>
    </w:p>
    <w:p>
      <w:r>
        <w:t xml:space="preserve">简历:  </w:t>
        <w:br/>
        <w:t>魏国强，男，1964年11月生，汉族，江苏丹阳人，大学学历，理学学士学位，1990年5月入党，1984年8月参加工作。</w:t>
        <w:br/>
        <w:br/>
        <w:t>1984.08 南京师范大学数学系毕业后，分配在丹阳市中学任教</w:t>
        <w:br/>
        <w:br/>
        <w:t>1988.09 共青团丹阳市委学少部部长，丹阳市委组织部干部科科员、青干科副科长，共青团丹阳市委副书记、书记，丹阳市界牌镇党委书记</w:t>
        <w:br/>
        <w:br/>
        <w:t>1997.11 丹徒县政府副县长，丹徒县委常委、纪委书记</w:t>
        <w:br/>
        <w:br/>
        <w:t>2000.12 句容市委书记（其间：2001年9月至2002年1月参加中央党校县委书记进修班学习）</w:t>
        <w:br/>
        <w:br/>
        <w:t>2002.01 镇江新区管委会主任、党工委书记</w:t>
        <w:br/>
        <w:br/>
        <w:t>2002.09 镇江市委常委，镇江新区管委会主任、党工委书记（其间：2003年3月至2005年1月中央党校马克思主义哲学专业研究生学习并毕业）</w:t>
        <w:br/>
        <w:br/>
        <w:t>2003.04 共青团江苏省委书记（其间：2007年9月至2008年1月参加中央党校进修班学习）</w:t>
        <w:br/>
        <w:br/>
        <w:t>2008.04 连云港市委副书记（正市级）</w:t>
        <w:br/>
        <w:br/>
        <w:t>2008.06 连云港市委副书记、市委组织部部长（正市级）（其间：2010年6月至2010年8月参加省委组织部举办的第十二期高级管理人才经济研究班学习）</w:t>
        <w:br/>
        <w:br/>
        <w:t>2011.06 连云港市委副书记（正市级）</w:t>
        <w:br/>
        <w:br/>
        <w:t>2011.09 盐城市委副书记、代市长</w:t>
        <w:br/>
        <w:br/>
        <w:t>2012.01 盐城市委副书记、市长</w:t>
        <w:br/>
        <w:br/>
        <w:t>2014.07 宿迁市委书记</w:t>
        <w:br/>
        <w:br/>
        <w:t>团的十五次全国代表大会代表，团的十五届中央委员，十一届省委委员，省十届、十一届人大代表、常委。</w:t>
        <w:br/>
        <w:br/>
        <w:t>（人民网资料 截至2014年7月）</w:t>
        <w:br/>
      </w:r>
    </w:p>
    <w:p/>
    <w:p>
      <w:pPr>
        <w:pStyle w:val="Heading3"/>
      </w:pPr>
      <w:r>
        <w:t xml:space="preserve">江苏省  宿迁市  </w:t>
      </w:r>
    </w:p>
    <w:p>
      <w:r>
        <w:rPr>
          <w:i/>
        </w:rPr>
        <w:t>王天琦 江苏省宿迁市市长</w:t>
      </w:r>
    </w:p>
    <w:p>
      <w:r>
        <w:t>性别:  男</w:t>
      </w:r>
    </w:p>
    <w:p>
      <w:r>
        <w:t>生年：  1968年04月</w:t>
      </w:r>
    </w:p>
    <w:p>
      <w:r>
        <w:t>籍贯:  安徽萧县</w:t>
      </w:r>
    </w:p>
    <w:p>
      <w:r>
        <w:t>学历:  硕士</w:t>
      </w:r>
    </w:p>
    <w:p>
      <w:r>
        <w:t xml:space="preserve">简历:  </w:t>
        <w:br/>
        <w:t>王天琦，男，1968年5月出生，汉族，安徽萧县人，在职大学学历、硕士学位，1990年12月加入中国共产党，1985年12月参加工作。</w:t>
        <w:br/>
        <w:br/>
        <w:t>1985.12 新沂县工商银行文书</w:t>
        <w:br/>
        <w:br/>
        <w:t>1987.06 徐州电视台记者、播音员</w:t>
        <w:br/>
        <w:br/>
        <w:t>1988.11 新沂县政府办公室秘书、城建科长，新沂市外事办公室副主任，新沂市瓦窑乡党委副书记、乡长、党委书记，新沂市科委副主任</w:t>
        <w:br/>
        <w:br/>
        <w:t>2000.02 中共徐州市云龙区委办公室主任兼区保密局长，区委常委、宣传部长</w:t>
        <w:br/>
        <w:br/>
        <w:t>2002.05 共青团徐州市委书记、党组书记</w:t>
        <w:br/>
        <w:br/>
        <w:t>2003.09 中共徐州市贾汪区委副书记，区政府代区长、区长</w:t>
        <w:br/>
        <w:br/>
        <w:t>2006.03 中共睢宁县委副书记，县政府代县长、县长，县委书记</w:t>
        <w:br/>
        <w:br/>
        <w:t>2011.05 中共淮安市委常委、市纪委书记</w:t>
        <w:br/>
        <w:br/>
        <w:t>2011.11 中共苏州市委常委、市纪委书记</w:t>
        <w:br/>
        <w:br/>
        <w:t>2013.02 中共宿迁市委副书记，市政府副市长、市政府党组书记</w:t>
        <w:br/>
        <w:br/>
        <w:t>2013.05 中共宿迁市委副书记，市政府代市长、党组书记</w:t>
        <w:br/>
        <w:br/>
        <w:t>2014.01 中共宿迁市委副书记，市政府市长、党组书记</w:t>
        <w:br/>
        <w:br/>
        <w:t>（人民网资料 截至2014年1月）</w:t>
        <w:br/>
      </w:r>
    </w:p>
    <w:p/>
    <w:p>
      <w:pPr>
        <w:pStyle w:val="Heading3"/>
      </w:pPr>
      <w:r>
        <w:t xml:space="preserve">浙江省  杭州市  </w:t>
      </w:r>
    </w:p>
    <w:p>
      <w:r>
        <w:rPr>
          <w:i/>
        </w:rPr>
        <w:t>赵一德 浙江省委常委、杭州市委书记</w:t>
      </w:r>
    </w:p>
    <w:p>
      <w:r>
        <w:t>性别:  男</w:t>
      </w:r>
    </w:p>
    <w:p>
      <w:r>
        <w:t>生年：  1965年01月</w:t>
      </w:r>
    </w:p>
    <w:p>
      <w:r>
        <w:t>籍贯:  浙江温岭</w:t>
      </w:r>
    </w:p>
    <w:p>
      <w:r>
        <w:t>学历:  研究生</w:t>
      </w:r>
    </w:p>
    <w:p>
      <w:r>
        <w:t xml:space="preserve">简历:  </w:t>
        <w:br/>
        <w:t>赵一德，男，汉族，1965年2月生，浙江温岭人。1983年8月参加工作，1985年1月加入中国共产党。省委党校研究生学历。</w:t>
        <w:br/>
        <w:br/>
        <w:t>1983.08 温岭县温西区公所干事（其中：1983.10-1984.06温岭县人民法院挂职，1985.09-1987.08省团校党政电大班学习）</w:t>
        <w:br/>
        <w:br/>
        <w:t>1987.08 历任共青团温岭县委干事、副书记、书记</w:t>
        <w:br/>
        <w:br/>
        <w:t>1991.12 温岭县新河区区委副书记兼新河镇党委书记，塘下镇党委书记兼镇人大主席，箬横镇党委书记</w:t>
        <w:br/>
        <w:br/>
        <w:t>1994.02 共青团浙江省委青农部副部长</w:t>
        <w:br/>
        <w:br/>
        <w:t>1996.10 共青团浙江省委常委、组织部部长</w:t>
        <w:br/>
        <w:br/>
        <w:t>（其中：1995.09-1997.12在中央党校本科班经济管理专业学习）</w:t>
        <w:br/>
        <w:br/>
        <w:t>1999.04 共青团浙江省委党组成员、常委、组织部部长</w:t>
        <w:br/>
        <w:br/>
        <w:t>（其中：1997.09-1999.12在省委党校研究生班哲学专业学习）</w:t>
        <w:br/>
        <w:br/>
        <w:t>2000.06 共青团浙江省委副书记、党组成员，省青联主席</w:t>
        <w:br/>
        <w:br/>
        <w:t>2003.12 共青团浙江省委书记、党组书记，团中央常委</w:t>
        <w:br/>
        <w:br/>
        <w:t>2006.11 温州市委副书记（正厅级）</w:t>
        <w:br/>
        <w:br/>
        <w:t>2007.03 温州市委副书记（正厅级）兼市政法委书记</w:t>
        <w:br/>
        <w:br/>
        <w:t>2008.04 温州市委副书记、代市长、市委政法委书记</w:t>
        <w:br/>
        <w:br/>
        <w:t>2008.05 温州市委副书记、市长、市委政法委书记</w:t>
        <w:br/>
        <w:br/>
        <w:t>2008.10 温州市委副书记、市长</w:t>
        <w:br/>
        <w:br/>
        <w:t>2011.09 衢州市委书记</w:t>
        <w:br/>
        <w:br/>
        <w:t>2012.05 浙江省委秘书长</w:t>
        <w:br/>
        <w:br/>
        <w:t>2012.06 浙江省委常委、省委秘书长</w:t>
        <w:br/>
        <w:br/>
        <w:t>2015.09 浙江省委常委、省委秘书长，杭州市委书记</w:t>
        <w:br/>
        <w:br/>
        <w:t>2015.10 浙江省委常委、杭州市委书记</w:t>
        <w:br/>
        <w:br/>
        <w:t>（人民网资料 截至2015年10月）</w:t>
        <w:br/>
      </w:r>
    </w:p>
    <w:p/>
    <w:p>
      <w:pPr>
        <w:pStyle w:val="Heading3"/>
      </w:pPr>
      <w:r>
        <w:t xml:space="preserve">浙江省  杭州市  </w:t>
      </w:r>
    </w:p>
    <w:p>
      <w:r>
        <w:rPr>
          <w:i/>
        </w:rPr>
        <w:t>张鸿铭 浙江省杭州市市长</w:t>
      </w:r>
    </w:p>
    <w:p>
      <w:r>
        <w:t>性别:  男</w:t>
      </w:r>
    </w:p>
    <w:p>
      <w:r>
        <w:t>生年：  1955年10月</w:t>
      </w:r>
    </w:p>
    <w:p>
      <w:r>
        <w:t>籍贯:  浙江杭州</w:t>
      </w:r>
    </w:p>
    <w:p>
      <w:r>
        <w:t>学历:  硕士</w:t>
      </w:r>
    </w:p>
    <w:p>
      <w:r>
        <w:t xml:space="preserve">简历:  </w:t>
        <w:br/>
        <w:t>张鸿铭，男，汉族，1955年11月生，浙江杭州人。1978年8月参加工作，1985年7月加入中国共产党。中央党校研究生，工商管理硕士。</w:t>
        <w:br/>
        <w:br/>
        <w:t>1975.09 浙江化工学院分析专业学习</w:t>
        <w:br/>
        <w:br/>
        <w:t>1978.08 煤炭工业部北京煤科院煤化所工作（其间：1980.04—1981.07在中国矿院北京研究生部学习）</w:t>
        <w:br/>
        <w:br/>
        <w:t>1981.11 浙江省环境保护科研所工作</w:t>
        <w:br/>
        <w:br/>
        <w:t>1984.06 浙江省环境保护局工作（其间：1985.07—1987.06下派温州市鹿城区环保办公室任副主任）</w:t>
        <w:br/>
        <w:br/>
        <w:t>1987.06 浙江省环境保护局开发治理处副处长</w:t>
        <w:br/>
        <w:br/>
        <w:t>1992.04 浙江省环境保护局开发治理处处长</w:t>
        <w:br/>
        <w:br/>
        <w:t>1993.08 浙江省环境保护局副局长、党组成员（其间：1996.09—1997.07在中央党校中青年干部培训班学习）</w:t>
        <w:br/>
        <w:br/>
        <w:t>1998.02 浙江省环境保护局局长、党组书记（其间：1996.09—1999.07在中央党校研究生班经济管理专业学习毕业）</w:t>
        <w:br/>
        <w:br/>
        <w:t>2004.10 中共台州市委副书记，市政府代市长</w:t>
        <w:br/>
        <w:br/>
        <w:t>2005.04 中共台州市委副书记，市政府市长</w:t>
        <w:br/>
        <w:br/>
        <w:t>2007.02 中共台州市委书记，市政府市长</w:t>
        <w:br/>
        <w:br/>
        <w:t>2007.05 中共台州市委书记</w:t>
        <w:br/>
        <w:br/>
        <w:t>2009.03 浙江省政府党组成员、办公厅党组书记</w:t>
        <w:br/>
        <w:br/>
        <w:t>2009.04 浙江省政府党组成员、秘书长、办公厅党组书记（其间：2006.06—2009.06在厦门大学工商管理硕士专业学习毕业，获硕士学位）</w:t>
        <w:br/>
        <w:br/>
        <w:t>2013.01 政协浙江省副主席、党组成员</w:t>
        <w:br/>
        <w:br/>
        <w:t>2013.07 政协浙江省副主席、中共杭州市委副书记，市政府副市长、代市长</w:t>
        <w:br/>
        <w:br/>
        <w:t>2013.09 中共杭州市委副书记，市政府副市长、代市长</w:t>
        <w:br/>
        <w:br/>
        <w:t>2014.02 中共杭州市委副书记，市政府市长</w:t>
        <w:br/>
        <w:br/>
        <w:t>（人民网资料 截至2014年2月）</w:t>
        <w:br/>
      </w:r>
    </w:p>
    <w:p/>
    <w:p>
      <w:pPr>
        <w:pStyle w:val="Heading3"/>
      </w:pPr>
      <w:r>
        <w:t xml:space="preserve">浙江省  宁波市  </w:t>
      </w:r>
    </w:p>
    <w:p>
      <w:r>
        <w:rPr>
          <w:i/>
        </w:rPr>
        <w:t>唐一军 浙江省委常委，宁波市委书记、代市长</w:t>
      </w:r>
    </w:p>
    <w:p>
      <w:r>
        <w:t>性别:  男</w:t>
      </w:r>
    </w:p>
    <w:p>
      <w:r>
        <w:t>生年：  1961年03月</w:t>
      </w:r>
    </w:p>
    <w:p>
      <w:r>
        <w:t>籍贯:  山东莒县</w:t>
      </w:r>
    </w:p>
    <w:p>
      <w:r>
        <w:t>学历:  研究生</w:t>
      </w:r>
    </w:p>
    <w:p>
      <w:r>
        <w:t xml:space="preserve">简历:  </w:t>
        <w:br/>
        <w:t>唐一军，男，1961年3月出生，汉族，山东莒县人，1977年7月参加工作，1985年10月加入中国共产党。中央党校研究生毕业。</w:t>
        <w:br/>
        <w:br/>
        <w:t>曾任浙江省委办公厅副处级、正处级专职秘书；舟山市委秘书长；舟山市委常委、秘书长；浙江省纪委常委、秘书长；宁波市委副书记、纪委书记；宁波市委副书记、市委政法委书记；宁波市政协主席、党组书记等职务。</w:t>
        <w:br/>
        <w:br/>
        <w:t>2016.04 宁波市委副书记，市政协主席</w:t>
        <w:br/>
        <w:br/>
        <w:t>2016.05 宁波市委副书记，市政府党组书记、代市长，市政协主席</w:t>
        <w:br/>
        <w:br/>
        <w:t>2016.08 浙江省委常委，宁波市委书记，市政府党组书记、代市长</w:t>
        <w:br/>
        <w:br/>
        <w:t>省纪委委员、十二届市委委员。</w:t>
        <w:br/>
        <w:br/>
        <w:t>（人民网资料 截至2016年8月）</w:t>
        <w:br/>
      </w:r>
    </w:p>
    <w:p/>
    <w:p>
      <w:pPr>
        <w:pStyle w:val="Heading3"/>
      </w:pPr>
      <w:r>
        <w:t xml:space="preserve">浙江省  宁波市  </w:t>
      </w:r>
    </w:p>
    <w:p>
      <w:r>
        <w:rPr>
          <w:i/>
        </w:rPr>
        <w:t>唐一军 浙江省委常委，宁波市委书记、代市长</w:t>
      </w:r>
    </w:p>
    <w:p>
      <w:r>
        <w:t>性别:  男</w:t>
      </w:r>
    </w:p>
    <w:p>
      <w:r>
        <w:t>生年：  1961年03月</w:t>
      </w:r>
    </w:p>
    <w:p>
      <w:r>
        <w:t>籍贯:  山东莒县</w:t>
      </w:r>
    </w:p>
    <w:p>
      <w:r>
        <w:t>学历:  研究生</w:t>
      </w:r>
    </w:p>
    <w:p>
      <w:r>
        <w:t xml:space="preserve">简历:  </w:t>
        <w:br/>
        <w:t>唐一军，男，1961年3月出生，汉族，山东莒县人，1977年7月参加工作，1985年10月加入中国共产党。中央党校研究生毕业。</w:t>
        <w:br/>
        <w:br/>
        <w:t>曾任浙江省委办公厅副处级、正处级专职秘书；舟山市委秘书长；舟山市委常委、秘书长；浙江省纪委常委、秘书长；宁波市委副书记、纪委书记；宁波市委副书记、市委政法委书记；宁波市政协主席、党组书记等职务。</w:t>
        <w:br/>
        <w:br/>
        <w:t>2016.04 宁波市委副书记，市政协主席</w:t>
        <w:br/>
        <w:br/>
        <w:t>2016.05 宁波市委副书记，市政府党组书记、代市长，市政协主席</w:t>
        <w:br/>
        <w:br/>
        <w:t>2016.08 浙江省委常委，宁波市委书记，市政府党组书记、代市长</w:t>
        <w:br/>
        <w:br/>
        <w:t>省纪委委员、十二届市委委员。</w:t>
        <w:br/>
        <w:br/>
        <w:t>（人民网资料 截至2016年8月）</w:t>
        <w:br/>
      </w:r>
    </w:p>
    <w:p/>
    <w:p>
      <w:pPr>
        <w:pStyle w:val="Heading3"/>
      </w:pPr>
      <w:r>
        <w:t xml:space="preserve">浙江省  温州市  </w:t>
      </w:r>
    </w:p>
    <w:p>
      <w:r>
        <w:rPr>
          <w:i/>
        </w:rPr>
        <w:t>徐立毅 浙江省温州市委书记</w:t>
      </w:r>
    </w:p>
    <w:p>
      <w:r>
        <w:t>性别:  男</w:t>
      </w:r>
    </w:p>
    <w:p>
      <w:r>
        <w:t>生年：  1964年07月</w:t>
      </w:r>
    </w:p>
    <w:p>
      <w:r>
        <w:t>籍贯:  浙江绍兴</w:t>
      </w:r>
    </w:p>
    <w:p>
      <w:r>
        <w:t>学历:  本科</w:t>
      </w:r>
    </w:p>
    <w:p>
      <w:r>
        <w:t xml:space="preserve">简历:  </w:t>
        <w:br/>
        <w:t>徐立毅，男，汉族，浙江绍兴人，1964年8月出生。1983年7月参加工作，1986年5月加入中国共产党，大学学历。</w:t>
        <w:br/>
        <w:br/>
        <w:t>1979.09 杭州大学地理系地理专业学习</w:t>
        <w:br/>
        <w:br/>
        <w:t>1983.07 余姚县(市)农经委干部、经营管理科科长（其间：1987.08-1990.06在中央党校经济管理专业大专班学习）</w:t>
        <w:br/>
        <w:br/>
        <w:t>1992.03 余姚市政府办公室副局级秘书</w:t>
        <w:br/>
        <w:br/>
        <w:t>1994.07 余姚市四明山镇党委书记</w:t>
        <w:br/>
        <w:br/>
        <w:t>1995.09 余姚市马渚镇党委书记</w:t>
        <w:br/>
        <w:br/>
        <w:t>1996.02 余姚市马渚镇党委书记、镇人大主席</w:t>
        <w:br/>
        <w:br/>
        <w:t>1997.03 余姚市副市长（其间：1998.12-2000.11浙江大学经济学专业；研究生课程进修班学习；2001.03-2001.12挂职任浙江省委组织部组织处副处长）</w:t>
        <w:br/>
        <w:br/>
        <w:t>2001.12 宁波市水利局党委书记、局长</w:t>
        <w:br/>
        <w:br/>
        <w:t>2002.09 中共宁波市鄞州区委副书记、代区长</w:t>
        <w:br/>
        <w:br/>
        <w:t>2003.02 中共宁波市鄞州区委副书记、区长</w:t>
        <w:br/>
        <w:br/>
        <w:t>2006.12 中共杭州市江干区委书记</w:t>
        <w:br/>
        <w:br/>
        <w:t>2010.01 中共杭州市江干区委书记、区人大常委会主任</w:t>
        <w:br/>
        <w:br/>
        <w:t>2011.11 中共杭州市余杭区委书记、杭州良渚遗址管理区党工委书记</w:t>
        <w:br/>
        <w:br/>
        <w:t>2012.02 中共杭州市委常委，余杭区委书记、杭州良渚遗址管理区党工委书记</w:t>
        <w:br/>
        <w:br/>
        <w:t>2014.03 中共杭州市委常委、市政府副市长人选，杭州良渚遗址管理区党工委书记</w:t>
        <w:br/>
        <w:br/>
        <w:t>2014.04 中共杭州市委常委、市政府党组副书记、常务副市长，市委政法委副书记、杭州行政学院院长</w:t>
        <w:br/>
        <w:br/>
        <w:t>2015.04 中共温州市委副书记，市政府副市长、代市长</w:t>
        <w:br/>
        <w:br/>
        <w:t>2016.01 中共温州市委书记</w:t>
        <w:br/>
        <w:br/>
        <w:t>（人民网资料 截至2016年1月）</w:t>
        <w:br/>
      </w:r>
    </w:p>
    <w:p/>
    <w:p>
      <w:pPr>
        <w:pStyle w:val="Heading3"/>
      </w:pPr>
      <w:r>
        <w:t xml:space="preserve">浙江省  温州市  </w:t>
      </w:r>
    </w:p>
    <w:p>
      <w:r>
        <w:rPr>
          <w:i/>
        </w:rPr>
        <w:t>张耕 浙江省温州市市长</w:t>
      </w:r>
    </w:p>
    <w:p>
      <w:r>
        <w:t>性别:  男</w:t>
      </w:r>
    </w:p>
    <w:p>
      <w:r>
        <w:t>生年：  1965年03月</w:t>
      </w:r>
    </w:p>
    <w:p>
      <w:r>
        <w:t>籍贯:  河南唐河</w:t>
      </w:r>
    </w:p>
    <w:p>
      <w:r>
        <w:t>学历:  研究生</w:t>
      </w:r>
    </w:p>
    <w:p>
      <w:r>
        <w:t xml:space="preserve">简历:  </w:t>
        <w:br/>
        <w:t>张耕，男，1965年4月生，汉族，河南唐河人，1986年7月参加工作，1986年3月加入中国共产党，研究生学历。</w:t>
        <w:br/>
        <w:br/>
        <w:t>1982.09 河南师范大学化学系化学专业学生</w:t>
        <w:br/>
        <w:br/>
        <w:t>1986.07 河南师范大学化学系无机化学教研室助教</w:t>
        <w:br/>
        <w:br/>
        <w:t>1988.09 河南师范大学化学系无机化学专业硕士研究生</w:t>
        <w:br/>
        <w:br/>
        <w:t>1991.07 河南省新乡市产品质量监督检验所工程师</w:t>
        <w:br/>
        <w:br/>
        <w:t>1992.10 河南新乡高新技术产业开发区管委会经济发展局科员、招商部部长</w:t>
        <w:br/>
        <w:br/>
        <w:t>1995.10 河南新乡高新技术产业开发区管委会经济发展局副局长</w:t>
        <w:br/>
        <w:br/>
        <w:t>1997.12 河南新乡高新技术产业开发区管委会党委委员、副主任</w:t>
        <w:br/>
        <w:br/>
        <w:t>2000.11 杭州高新技术产业开发区管委会副主任</w:t>
        <w:br/>
        <w:br/>
        <w:t>2002.03 杭州高新技术产业开发区党工委委员、管委会副主任</w:t>
        <w:br/>
        <w:br/>
        <w:t>2002.06 杭州高新开发区（滨江）管委会副主任、政府副区长（其间：2002.10-2002.12在浙江省赴美国KEAN大学领导干部公共管理硕士学位班学习)</w:t>
        <w:br/>
        <w:br/>
        <w:t>（2002.03-2002.08在浙江大学公共管理硕士学位预备班学习）</w:t>
        <w:br/>
        <w:br/>
        <w:t>2002.12 杭州高新开发区（滨江）党工委、党委副书记，杭州高新开发区（滨江）管委会主任、政府代区长</w:t>
        <w:br/>
        <w:br/>
        <w:t>2003.02 杭州高新开发区（滨江）党工委、党委副书记，杭州高新开发区（滨江）管委会主任、政府区长（其间:2004.10-2004.12在省管干部进修班学习）</w:t>
        <w:br/>
        <w:br/>
        <w:t>2011.02 杭州高新开发区（滨江）党工委、党委书记，管委会主任、政府区长</w:t>
        <w:br/>
        <w:br/>
        <w:t>2011.11 杭州高新开发区（滨江）党工委、党委书记</w:t>
        <w:br/>
        <w:br/>
        <w:t>2014.04 杭州市政府副市长，杭州高新开发区（滨江）党工委、党委书记</w:t>
        <w:br/>
        <w:br/>
        <w:t>2016.01 温州市委副书记，市政府副市长、代市长</w:t>
        <w:br/>
        <w:br/>
        <w:t>2016.02 温州市委副书记，市政府市长</w:t>
        <w:br/>
        <w:br/>
        <w:t>（人民网资料 截至2016年2月）</w:t>
        <w:br/>
      </w:r>
    </w:p>
    <w:p/>
    <w:p>
      <w:pPr>
        <w:pStyle w:val="Heading3"/>
      </w:pPr>
      <w:r>
        <w:t xml:space="preserve">浙江省  嘉兴市  </w:t>
      </w:r>
    </w:p>
    <w:p>
      <w:r>
        <w:rPr>
          <w:i/>
        </w:rPr>
        <w:t>鲁俊 浙江省嘉兴市委书记</w:t>
      </w:r>
    </w:p>
    <w:p>
      <w:r>
        <w:t>性别:  女</w:t>
      </w:r>
    </w:p>
    <w:p>
      <w:r>
        <w:t>生年：  1968年04月</w:t>
      </w:r>
    </w:p>
    <w:p>
      <w:r>
        <w:t>籍贯:  浙江常山</w:t>
      </w:r>
    </w:p>
    <w:p>
      <w:r>
        <w:t>学历:  研究生</w:t>
      </w:r>
    </w:p>
    <w:p>
      <w:r>
        <w:t xml:space="preserve">简历:  </w:t>
        <w:br/>
        <w:t>鲁俊，女，1968年5月出生，浙江常山人，中共党员，省委党校研究生学历。1987年8月参加工作。</w:t>
        <w:br/>
        <w:br/>
        <w:t>历任巨化集团公司生活服务公司团委副书记（主持工作）；巨化集团公司团委副书记（主持工作）、衢州团市委常委；团省委常委、青工部部长、组织部部长、党组成员、团省委副书记、党组书记、团省委书记、省青联主席、中共浙江省委委员、团中央常委；中共嘉兴市委副书记（正厅长级）、市委政法委书记、市委党校校长。</w:t>
        <w:br/>
        <w:br/>
        <w:t>2010年12月，任嘉兴市人民政府副市长、代市长。</w:t>
        <w:br/>
        <w:br/>
        <w:t>2011年02月，任嘉兴市人民政府市长。</w:t>
        <w:br/>
        <w:br/>
        <w:t>2013年03月，任嘉兴市委书记。</w:t>
        <w:br/>
        <w:br/>
        <w:t>（人民网资料 截至2013年6月）</w:t>
        <w:br/>
        <w:br/>
      </w:r>
    </w:p>
    <w:p/>
    <w:p>
      <w:pPr>
        <w:pStyle w:val="Heading3"/>
      </w:pPr>
      <w:r>
        <w:t xml:space="preserve">浙江省  嘉兴市  </w:t>
      </w:r>
    </w:p>
    <w:p>
      <w:r>
        <w:rPr>
          <w:i/>
        </w:rPr>
        <w:t>胡海峰 浙江省嘉兴市市长</w:t>
      </w:r>
    </w:p>
    <w:p>
      <w:r>
        <w:t>性别:  男</w:t>
      </w:r>
    </w:p>
    <w:p>
      <w:r>
        <w:t xml:space="preserve">生年：  </w:t>
      </w:r>
    </w:p>
    <w:p>
      <w:r>
        <w:t xml:space="preserve">籍贯:  </w:t>
      </w:r>
    </w:p>
    <w:p>
      <w:r>
        <w:t xml:space="preserve">学历:  </w:t>
      </w:r>
    </w:p>
    <w:p>
      <w:r>
        <w:t xml:space="preserve">简历:  </w:t>
        <w:br/>
        <w:t>胡海峰，男，1970年出生，北方交通大学毕业，清华大学EMBA。</w:t>
        <w:br/>
        <w:br/>
        <w:t>曾任清华控股有限公司高级工程师、同方威视技术股份有限公司总裁。</w:t>
        <w:br/>
        <w:br/>
        <w:t>2005.09 中华全国青年联合会第十届委员会委员</w:t>
        <w:br/>
        <w:br/>
        <w:t>2010.04 浙江清华长三角研究院党委委员、书记</w:t>
        <w:br/>
        <w:br/>
        <w:t>2013.05 嘉兴市委副书记（挂职）</w:t>
        <w:br/>
        <w:br/>
        <w:t>2013.08 嘉兴市委党校校长</w:t>
        <w:br/>
        <w:br/>
        <w:t>2014.03 嘉兴市委副书记、政法委书记</w:t>
        <w:br/>
        <w:br/>
        <w:t>2016.03 嘉兴市委副书记，副市长、代理市长、市长</w:t>
        <w:br/>
        <w:br/>
        <w:t>（人民网资料 截至2016年3月）</w:t>
        <w:br/>
        <w:br/>
      </w:r>
    </w:p>
    <w:p/>
    <w:p>
      <w:pPr>
        <w:pStyle w:val="Heading3"/>
      </w:pPr>
      <w:r>
        <w:t xml:space="preserve">浙江省  湖州市  </w:t>
      </w:r>
    </w:p>
    <w:p>
      <w:r>
        <w:rPr>
          <w:i/>
        </w:rPr>
        <w:t>裘东耀 浙江省湖州市委书记</w:t>
      </w:r>
    </w:p>
    <w:p>
      <w:r>
        <w:t>性别:  男</w:t>
      </w:r>
    </w:p>
    <w:p>
      <w:r>
        <w:t>生年：  1961年07月</w:t>
      </w:r>
    </w:p>
    <w:p>
      <w:r>
        <w:t>籍贯:  浙江嵊州</w:t>
      </w:r>
    </w:p>
    <w:p>
      <w:r>
        <w:t>学历:  本科</w:t>
      </w:r>
    </w:p>
    <w:p>
      <w:r>
        <w:t xml:space="preserve">简历:  </w:t>
        <w:br/>
        <w:t>裘东耀，男，汉族，1961年8月出生，浙江嵊州人，1978年3月参加工作，1986年7月入党，中央党校大学学历。</w:t>
        <w:br/>
        <w:br/>
        <w:t>历任嘉兴塘汇乡下乡知青，嘉兴环城粮管所工人，嘉兴市财贸办公室办事员，嘉兴市政府办公室科员、副科长、科长、处长，嘉兴化工建材厂副厂长（挂职），嘉兴市贸易办筹建组成员，嘉兴市政府办公室副主任，嘉兴市委办公室主任，嘉兴市委副秘书长，嘉兴市政府党组成员、秘书长，市政府办公室主任、党组书记，嘉兴市秀洲区委书记、区人大常委会主任，嘉兴市委常委、市委宣传部部长，嘉兴市常务副市长、市政府党组副书记、市委政法委副书记。</w:t>
        <w:br/>
        <w:br/>
        <w:t>2010.04 浙江省政府副秘书长、办公厅党组成员，浙江省对口支援新疆阿克苏地区指挥部指挥长、党委书记，阿克苏地委副书记</w:t>
        <w:br/>
        <w:br/>
        <w:t>2013.03 浙江省工商局党委书记、局长</w:t>
        <w:br/>
        <w:br/>
        <w:t>2015.04 浙江省湖州市委书记</w:t>
        <w:br/>
        <w:br/>
        <w:t>（人民网资料 截至2015年4月）</w:t>
        <w:br/>
      </w:r>
    </w:p>
    <w:p/>
    <w:p>
      <w:pPr>
        <w:pStyle w:val="Heading3"/>
      </w:pPr>
      <w:r>
        <w:t xml:space="preserve">浙江省  湖州市  </w:t>
      </w:r>
    </w:p>
    <w:p>
      <w:r>
        <w:rPr>
          <w:i/>
        </w:rPr>
        <w:t>陈伟俊 浙江省湖州市市长</w:t>
      </w:r>
    </w:p>
    <w:p>
      <w:r>
        <w:t>性别:  男</w:t>
      </w:r>
    </w:p>
    <w:p>
      <w:r>
        <w:t>生年：  1966年05月</w:t>
      </w:r>
    </w:p>
    <w:p>
      <w:r>
        <w:t>籍贯:  浙江宁海</w:t>
      </w:r>
    </w:p>
    <w:p>
      <w:r>
        <w:t>学历:  研究生</w:t>
      </w:r>
    </w:p>
    <w:p>
      <w:r>
        <w:t xml:space="preserve">简历:  </w:t>
        <w:br/>
        <w:t>陈伟俊，男，汉族，1966年6月出生，浙江宁海人，1985年6月加入中国共产党，1986年8月参加工作，中央党校研究生学历。</w:t>
        <w:br/>
        <w:br/>
        <w:t>曾任宁海县副县长，奉化市委常委、副市长、市委副书记、代市长、市长，余姚市委副书记、代市长、市长、市委书记，宁波市委常委、鄞州区委书记等职。</w:t>
        <w:br/>
        <w:br/>
        <w:t>2014.01 中共湖州市委副书记，市政府副市长、代市长</w:t>
        <w:br/>
        <w:br/>
        <w:t>2014.02 中共湖州市委副书记，市政府市长</w:t>
        <w:br/>
        <w:br/>
        <w:t>（人民网资料 截至2014年2月）</w:t>
        <w:br/>
      </w:r>
    </w:p>
    <w:p/>
    <w:p>
      <w:pPr>
        <w:pStyle w:val="Heading3"/>
      </w:pPr>
      <w:r>
        <w:t xml:space="preserve">浙江省  绍兴市  </w:t>
      </w:r>
    </w:p>
    <w:p>
      <w:r>
        <w:rPr>
          <w:i/>
        </w:rPr>
        <w:t>彭佳学 浙江省绍兴市委书记</w:t>
      </w:r>
    </w:p>
    <w:p>
      <w:r>
        <w:t>性别:  男</w:t>
      </w:r>
    </w:p>
    <w:p>
      <w:r>
        <w:t>生年：  1965年04月</w:t>
      </w:r>
    </w:p>
    <w:p>
      <w:r>
        <w:t>籍贯:  安徽潜山</w:t>
      </w:r>
    </w:p>
    <w:p>
      <w:r>
        <w:t>学历:  研究生</w:t>
      </w:r>
    </w:p>
    <w:p>
      <w:r>
        <w:t xml:space="preserve">简历:  </w:t>
        <w:br/>
        <w:t>彭佳学，男，汉族，1965年5月生，安徽潜山人，1987年6月加入中国共产党，1989年7月参加工作，研究生学历。</w:t>
        <w:br/>
        <w:br/>
        <w:t>曾任浙江省水电建设投资总公司筹备组副组长，省水利厅规划计划处副处长、处长，省水利厅副厅长、党组成员，温州市委常委、常务副市长，省水利厅副厅长、党组副书记，省海洋与渔业局局长、党组书记等职。</w:t>
        <w:br/>
        <w:br/>
        <w:t>2015.10 浙江省绍兴市委书记</w:t>
        <w:br/>
        <w:br/>
        <w:t>（人民网资料 截至2015年10月）</w:t>
        <w:br/>
      </w:r>
    </w:p>
    <w:p/>
    <w:p>
      <w:pPr>
        <w:pStyle w:val="Heading3"/>
      </w:pPr>
      <w:r>
        <w:t xml:space="preserve">浙江省  绍兴市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浙江省  金华市  </w:t>
      </w:r>
    </w:p>
    <w:p>
      <w:r>
        <w:rPr>
          <w:i/>
        </w:rPr>
        <w:t>赵光君 浙江省金华市委书记</w:t>
      </w:r>
    </w:p>
    <w:p>
      <w:r>
        <w:t>性别:  男</w:t>
      </w:r>
    </w:p>
    <w:p>
      <w:r>
        <w:t>生年：  1963年05月</w:t>
      </w:r>
    </w:p>
    <w:p>
      <w:r>
        <w:t>籍贯:  吉林九台</w:t>
      </w:r>
    </w:p>
    <w:p>
      <w:r>
        <w:t>学历:  研究生</w:t>
      </w:r>
    </w:p>
    <w:p>
      <w:r>
        <w:t xml:space="preserve">简历:  </w:t>
        <w:br/>
        <w:t>赵光君，男，1963年6月生，吉林九台人，1985年7月加入中国共产党，1983年8月参加工作，在职研究生学历。</w:t>
        <w:br/>
        <w:br/>
        <w:t>曾任吉林省委办公厅副处级秘书、正处级秘书，浙江省委办公厅正处级秘书、办公厅副主任。</w:t>
        <w:br/>
        <w:br/>
        <w:t>2003.09 浙江省委副秘书长</w:t>
        <w:br/>
        <w:br/>
        <w:t>2008.02 浙江省司法厅厅长、党委书记兼浙江省监狱管理局第一政委、浙江省委政法委委员</w:t>
        <w:br/>
        <w:br/>
        <w:t>2016.01 浙江省金华市委书记</w:t>
        <w:br/>
        <w:br/>
        <w:t>（人民网资料 截至2016年2月）</w:t>
        <w:br/>
      </w:r>
    </w:p>
    <w:p/>
    <w:p>
      <w:pPr>
        <w:pStyle w:val="Heading3"/>
      </w:pPr>
      <w:r>
        <w:t xml:space="preserve">浙江省  金华市  </w:t>
      </w:r>
    </w:p>
    <w:p>
      <w:r>
        <w:rPr>
          <w:i/>
        </w:rPr>
        <w:t>暨军民 浙江省金华市市长</w:t>
      </w:r>
    </w:p>
    <w:p>
      <w:r>
        <w:t>性别:  男</w:t>
      </w:r>
    </w:p>
    <w:p>
      <w:r>
        <w:t>生年：  1964年01月</w:t>
      </w:r>
    </w:p>
    <w:p>
      <w:r>
        <w:t>籍贯:  浙江临安</w:t>
      </w:r>
    </w:p>
    <w:p>
      <w:r>
        <w:t>学历:  研究生</w:t>
      </w:r>
    </w:p>
    <w:p>
      <w:r>
        <w:t xml:space="preserve">简历:  </w:t>
        <w:br/>
        <w:t>暨军民，男，汉族，1964年2月生，浙江临安人，1985年6月加入中国共产党，1982年8月参加工作，省委党校研究生学历。</w:t>
        <w:br/>
        <w:br/>
        <w:t>曾任杭州市农经委调研处副处长，建德市农经委副主任(挂职)，杭州市政府办公厅农贸处副处长、处长、办公厅副主任，杭州市江干区委副书记、代区长、区长、区委书记、区人大常委会主任，宁波市江东区委书记，宁波市委常委、纪委书记等职。</w:t>
        <w:br/>
        <w:br/>
        <w:t>2013.07 中共金华市委副书记，市政府副市长、代市长、党组书记</w:t>
        <w:br/>
        <w:br/>
        <w:t>2014.02 中共金华市委副书记，市政府市长、党组书记</w:t>
        <w:br/>
        <w:br/>
        <w:t>（人民网资料 截至2014年2月）</w:t>
        <w:br/>
        <w:br/>
      </w:r>
    </w:p>
    <w:p/>
    <w:p>
      <w:pPr>
        <w:pStyle w:val="Heading3"/>
      </w:pPr>
      <w:r>
        <w:t xml:space="preserve">浙江省  衢州市  </w:t>
      </w:r>
    </w:p>
    <w:p>
      <w:r>
        <w:rPr>
          <w:i/>
        </w:rPr>
        <w:t>陈新 浙江省衢州市委书记</w:t>
      </w:r>
    </w:p>
    <w:p>
      <w:r>
        <w:t>性别:  男</w:t>
      </w:r>
    </w:p>
    <w:p>
      <w:r>
        <w:t>生年：  1970年08月</w:t>
      </w:r>
    </w:p>
    <w:p>
      <w:r>
        <w:t>籍贯:  河北易县</w:t>
      </w:r>
    </w:p>
    <w:p>
      <w:r>
        <w:t>学历:  研究生</w:t>
      </w:r>
    </w:p>
    <w:p>
      <w:r>
        <w:t xml:space="preserve">简历:  </w:t>
        <w:br/>
        <w:t>陈新，男，汉族，1970年9月生，河北易县人，1989年3月加入中国共产党，1986年10月参加工作，在职研究生学历。</w:t>
        <w:br/>
        <w:br/>
        <w:t>曾任中央办公厅副处级秘书、正处级秘书、副局级秘书、正局级秘书，宁波市委副书记(挂职)，宁波市委副书记、政法委书记、宁波杭州湾新区开发建设管理委员会党工委书记等职。</w:t>
        <w:br/>
        <w:br/>
        <w:t>2012年2月，任衢州市委副书记、代市长。</w:t>
        <w:br/>
        <w:br/>
        <w:t>2012年5月，任衢州市委书记。</w:t>
        <w:br/>
        <w:br/>
        <w:t>（人民网资料 截至2012年8月）</w:t>
        <w:br/>
        <w:br/>
      </w:r>
    </w:p>
    <w:p/>
    <w:p>
      <w:pPr>
        <w:pStyle w:val="Heading3"/>
      </w:pPr>
      <w:r>
        <w:t xml:space="preserve">浙江省  衢州市  </w:t>
      </w:r>
    </w:p>
    <w:p>
      <w:r>
        <w:rPr>
          <w:i/>
        </w:rPr>
        <w:t>杜世源 浙江省衢州市市长</w:t>
      </w:r>
    </w:p>
    <w:p>
      <w:r>
        <w:t>性别:  男</w:t>
      </w:r>
    </w:p>
    <w:p>
      <w:r>
        <w:t>生年：  1963年09月</w:t>
      </w:r>
    </w:p>
    <w:p>
      <w:r>
        <w:t>籍贯:  浙江东阳</w:t>
      </w:r>
    </w:p>
    <w:p>
      <w:r>
        <w:t>学历:  本科</w:t>
      </w:r>
    </w:p>
    <w:p>
      <w:r>
        <w:t xml:space="preserve">简历:  </w:t>
        <w:br/>
        <w:t>杜世源，男，汉族，1963年10月生，浙江东阳人，1985年5月加入中国共产党，1982年8月参加工作，中央党校大学学历。</w:t>
        <w:br/>
        <w:br/>
        <w:t>曾任衢州市政府办公室副主任、市政府副秘书长，市委副秘书长、办公室主任，龙游县委副书记、代县长、县长、县委书记，衢州市副市长，省经济贸易委员会副主任、党委委员，省经济和信息化委员会副主任、党组成员，衢州市委常委，巨化集团公司董事长、党委书记等职。</w:t>
        <w:br/>
        <w:br/>
        <w:t>2014.07 衢州市委副书记，市政府副市长、代市长</w:t>
        <w:br/>
        <w:br/>
        <w:t>2015.02 衢州市委副书记，市政府市长</w:t>
        <w:br/>
        <w:br/>
        <w:t>（人民网资料 截至2015年2月）</w:t>
        <w:br/>
      </w:r>
    </w:p>
    <w:p/>
    <w:p>
      <w:pPr>
        <w:pStyle w:val="Heading3"/>
      </w:pPr>
      <w:r>
        <w:t xml:space="preserve">浙江省  舟山市  </w:t>
      </w:r>
    </w:p>
    <w:p>
      <w:r>
        <w:rPr>
          <w:i/>
        </w:rPr>
        <w:t>周江勇 浙江省舟山市委书记</w:t>
      </w:r>
    </w:p>
    <w:p>
      <w:r>
        <w:t>性别:  男</w:t>
      </w:r>
    </w:p>
    <w:p>
      <w:r>
        <w:t>生年：  1967年08月</w:t>
      </w:r>
    </w:p>
    <w:p>
      <w:r>
        <w:t>籍贯:  浙江宁波</w:t>
      </w:r>
    </w:p>
    <w:p>
      <w:r>
        <w:t>学历:  研究生</w:t>
      </w:r>
    </w:p>
    <w:p>
      <w:r>
        <w:t xml:space="preserve">简历:  </w:t>
        <w:br/>
        <w:t>周江勇，男，汉族，1967年9月出生，浙江宁波人，1985年7月参加工作，中共党员，省委党校研究生学历。</w:t>
        <w:br/>
        <w:br/>
        <w:t>1982.09 余姚师范学校学习</w:t>
        <w:br/>
        <w:br/>
        <w:t>1985.07 鄞县姜山中学教师、校团委书记</w:t>
        <w:br/>
        <w:br/>
        <w:t>1988.12 鄞县团委常委、副书记、书记</w:t>
        <w:br/>
        <w:br/>
        <w:t>1997.05 鄞县鄞江镇党委书记</w:t>
        <w:br/>
        <w:br/>
        <w:t>（1996.03-1998.02在浙江大学经济学专业研究生课程班学习结业）</w:t>
        <w:br/>
        <w:br/>
        <w:t>1998.04 鄞县鄞江镇党委书记、镇人大主席（2000.03-2000.11在宁波市领导干部经济管理研究班学习，并赴美国培训）</w:t>
        <w:br/>
        <w:br/>
        <w:t>2001.01 鄞县副县长</w:t>
        <w:br/>
        <w:br/>
        <w:t>2002.02 宁波市鄞州区副区长</w:t>
        <w:br/>
        <w:br/>
        <w:t>2002.09 中共象山县委副书记</w:t>
        <w:br/>
        <w:br/>
        <w:t>2002.10 中共象山县委副书记，县政府代县长、县长</w:t>
        <w:br/>
        <w:br/>
        <w:t>2005.07 中共象山县委书记</w:t>
        <w:br/>
        <w:br/>
        <w:t>（2003.03-2006.01在省委党校政治学专业研究生班学习）</w:t>
        <w:br/>
        <w:br/>
        <w:t>2010.05 宁波杭州湾新区开发建设管理委员会主任</w:t>
        <w:br/>
        <w:br/>
        <w:t>2012.02 中共宁波市委常委、宁波杭州湾新区开发建设管理委员会党工委书记</w:t>
        <w:br/>
        <w:br/>
        <w:t>2013.03 中共舟山市委副书记，市政府代市长，浙江舟山群岛新区党工委副书记，新区管委会常务副主任</w:t>
        <w:br/>
        <w:br/>
        <w:t>2014.02 中共舟山市委副书记，市政府市长，浙江舟山群岛新区党工委副书记，新区管委会常务副主任</w:t>
        <w:br/>
        <w:br/>
        <w:t>2015.08 中共舟山市委书记，市政府市长，浙江舟山群岛新区党工委书记</w:t>
        <w:br/>
        <w:br/>
        <w:t>2016.01 中共舟山市委书记，浙江舟山群岛新区党工委书记</w:t>
        <w:br/>
        <w:br/>
        <w:t>（人民网资料 截至2016年1月）</w:t>
        <w:br/>
      </w:r>
    </w:p>
    <w:p/>
    <w:p>
      <w:pPr>
        <w:pStyle w:val="Heading3"/>
      </w:pPr>
      <w:r>
        <w:t xml:space="preserve">浙江省  舟山市  </w:t>
      </w:r>
    </w:p>
    <w:p>
      <w:r>
        <w:rPr>
          <w:i/>
        </w:rPr>
        <w:t>温暖 浙江省舟山市市长</w:t>
      </w:r>
    </w:p>
    <w:p>
      <w:r>
        <w:t>性别:  男</w:t>
      </w:r>
    </w:p>
    <w:p>
      <w:r>
        <w:t>生年：  1971年02月</w:t>
      </w:r>
    </w:p>
    <w:p>
      <w:r>
        <w:t>籍贯:  浙江温州</w:t>
      </w:r>
    </w:p>
    <w:p>
      <w:r>
        <w:t>学历:  研究生</w:t>
      </w:r>
    </w:p>
    <w:p>
      <w:r>
        <w:t xml:space="preserve">简历:  </w:t>
        <w:br/>
        <w:t>温暖，男，汉族，1971年3月生，浙江温州人，1989年6月加入中国共产党，1989年8月参加工作，省委党校研究生学历。</w:t>
        <w:br/>
        <w:br/>
        <w:t>曾任温州团市委副书记、市青联副主席、市少工委主任，上虞市委副书记，新昌县委副书记、代县长、县长、县委书记，绍兴市委副秘书长等职。</w:t>
        <w:br/>
        <w:br/>
        <w:t>2012.01 金华市委常委、组织部部长</w:t>
        <w:br/>
        <w:br/>
        <w:t>2015.12 舟山市委副书记，舟山群岛新区党工委副书记、新区管委会常务副主任</w:t>
        <w:br/>
        <w:br/>
        <w:t>2016.01 舟山市委副书记，市政府副市长、代市长，舟山群岛新区党工委副书记、新区管委会常务副主任</w:t>
        <w:br/>
        <w:br/>
        <w:t>2016.02 舟山市委副书记，市政府市长，舟山群岛新区党工委副书记、新区管委会常务副主任</w:t>
        <w:br/>
        <w:br/>
        <w:t>（人民网资料 截至2016年2月）</w:t>
        <w:br/>
      </w:r>
    </w:p>
    <w:p/>
    <w:p>
      <w:pPr>
        <w:pStyle w:val="Heading3"/>
      </w:pPr>
      <w:r>
        <w:t xml:space="preserve">浙江省  台州市  </w:t>
      </w:r>
    </w:p>
    <w:p>
      <w:r>
        <w:rPr>
          <w:i/>
        </w:rPr>
        <w:t>王昌荣 浙江省台州市委书记</w:t>
      </w:r>
    </w:p>
    <w:p>
      <w:r>
        <w:t>性别:  男</w:t>
      </w:r>
    </w:p>
    <w:p>
      <w:r>
        <w:t>生年：  1962年11月</w:t>
      </w:r>
    </w:p>
    <w:p>
      <w:r>
        <w:t>籍贯:  浙江松阳</w:t>
      </w:r>
    </w:p>
    <w:p>
      <w:r>
        <w:t>学历:  研究生</w:t>
      </w:r>
    </w:p>
    <w:p>
      <w:r>
        <w:t xml:space="preserve">简历:  </w:t>
        <w:br/>
        <w:t>王昌荣，男，汉族，1962年12月生，浙江松阳人，1988年8月加入中国共产党，1982年8月参加工作，省委党校研究生学历。</w:t>
        <w:br/>
        <w:br/>
        <w:t>曾任丽水地区卫生局副局长，云和县委副书记、政法委书记，丽水市委副秘书长、办公室主任、秘书长、市委常委，温州市委常委、组织部部长，市委副书记、政法委书记、农工委书记，浙江省委党校常务副校长(正厅长级)、浙江行政学院副院长等职。</w:t>
        <w:br/>
        <w:br/>
        <w:t>2016.01 浙江省台州市委书记</w:t>
        <w:br/>
        <w:br/>
        <w:t>（人民网资料 截至2016年1月）</w:t>
        <w:br/>
      </w:r>
    </w:p>
    <w:p/>
    <w:p>
      <w:pPr>
        <w:pStyle w:val="Heading3"/>
      </w:pPr>
      <w:r>
        <w:t xml:space="preserve">浙江省  台州市  </w:t>
      </w:r>
    </w:p>
    <w:p>
      <w:r>
        <w:rPr>
          <w:i/>
        </w:rPr>
        <w:t>张兵 浙江省台州市市长</w:t>
      </w:r>
    </w:p>
    <w:p>
      <w:r>
        <w:t>性别:  男</w:t>
      </w:r>
    </w:p>
    <w:p>
      <w:r>
        <w:t>生年：  1966年03月</w:t>
      </w:r>
    </w:p>
    <w:p>
      <w:r>
        <w:t>籍贯:  山东宁阳</w:t>
      </w:r>
    </w:p>
    <w:p>
      <w:r>
        <w:t>学历:  研究生</w:t>
      </w:r>
    </w:p>
    <w:p>
      <w:r>
        <w:t xml:space="preserve">简历:  </w:t>
        <w:br/>
        <w:t>张兵，男，汉族，1966年4月生，山东宁阳人，1985年4月加入中国共产党，1990年8月参加工作，研究生学历。</w:t>
        <w:br/>
        <w:br/>
        <w:t>曾任团浙江省委组织部副部长、常委、青农部部长、办公室主任、党组成员、副书记，衢州市副市长(挂职)，舟山市委常委、组织部部长、市委党校校长兼舟山医院第一党委书记、市委副书记、政法委书记等职。</w:t>
        <w:br/>
        <w:br/>
        <w:t>2013.03 中共台州市委副书记，市政府副市长、代理市长</w:t>
        <w:br/>
        <w:br/>
        <w:t>2014.01 中共台州市委副书记，市政府市长</w:t>
        <w:br/>
        <w:br/>
        <w:t>（人民网资料 截至2014年1月）</w:t>
        <w:br/>
      </w:r>
    </w:p>
    <w:p/>
    <w:p>
      <w:pPr>
        <w:pStyle w:val="Heading3"/>
      </w:pPr>
      <w:r>
        <w:t xml:space="preserve">浙江省  丽水市  </w:t>
      </w:r>
    </w:p>
    <w:p>
      <w:r>
        <w:rPr>
          <w:i/>
        </w:rPr>
        <w:t>史济锡 浙江省丽水市委书记</w:t>
      </w:r>
    </w:p>
    <w:p>
      <w:r>
        <w:t>性别:  男</w:t>
      </w:r>
    </w:p>
    <w:p>
      <w:r>
        <w:t>生年：  1961年11月</w:t>
      </w:r>
    </w:p>
    <w:p>
      <w:r>
        <w:t>籍贯:  上海</w:t>
      </w:r>
    </w:p>
    <w:p>
      <w:r>
        <w:t>学历:  硕士</w:t>
      </w:r>
    </w:p>
    <w:p>
      <w:r>
        <w:t xml:space="preserve">简历:  </w:t>
        <w:br/>
        <w:t>史济锡，男，1961年12月生，上海人，1983年9月加入中国共产党，1983年8月参加工作，省委党校研究生学历，高级工商管理硕士学位。</w:t>
        <w:br/>
        <w:br/>
        <w:t>曾任杭州师范学院团委副书记，共青团浙江省委常委学校部部长、省学联秘书长，共青团浙江省委副书记，台州市委常委、台州路桥区委书记，台州市委常委、组织部部长，绍兴市委副书记、纪委书记，绍兴市委副书记、政法委书记，绍兴市委副书记。</w:t>
        <w:br/>
        <w:br/>
        <w:t>2009.04 浙江省环保厅党组副书记、副厅长</w:t>
        <w:br/>
        <w:br/>
        <w:t>2009.07 浙江省环保厅党组副书记、巡视员、副厅长</w:t>
        <w:br/>
        <w:br/>
        <w:t>2010.06 浙江省供销合作社联合社理事会主任、党委书记</w:t>
        <w:br/>
        <w:br/>
        <w:t>2011.05 浙江省农业厅厅长、党组书记</w:t>
        <w:br/>
        <w:br/>
        <w:t>2016.01 浙江省丽水市委书记</w:t>
        <w:br/>
        <w:br/>
        <w:t>（人民网资料 截至2016年2月）</w:t>
        <w:br/>
      </w:r>
    </w:p>
    <w:p/>
    <w:p>
      <w:pPr>
        <w:pStyle w:val="Heading3"/>
      </w:pPr>
      <w:r>
        <w:t xml:space="preserve">浙江省  丽水市  </w:t>
      </w:r>
    </w:p>
    <w:p>
      <w:r>
        <w:rPr>
          <w:i/>
        </w:rPr>
        <w:t>朱晨 浙江省丽水市市长</w:t>
      </w:r>
    </w:p>
    <w:p>
      <w:r>
        <w:t>性别:  男</w:t>
      </w:r>
    </w:p>
    <w:p>
      <w:r>
        <w:t>生年：  1963年05月</w:t>
      </w:r>
    </w:p>
    <w:p>
      <w:r>
        <w:t>籍贯:  浙江永康</w:t>
      </w:r>
    </w:p>
    <w:p>
      <w:r>
        <w:t>学历:  研究生</w:t>
      </w:r>
    </w:p>
    <w:p>
      <w:r>
        <w:t xml:space="preserve">简历:  </w:t>
        <w:br/>
        <w:t>朱晨，男，汉族，1963年6月出生，浙江永康人。1979年9月参加工作，1983年5月加入中国共产党，中央党校研究生学历。</w:t>
        <w:br/>
        <w:br/>
        <w:t>曾任省纪委纪检监察二室副处级纪检监察员、副主任，纪检监察三室主任，丽水市委常委、纪委书记，丽水市委副书记、政法委书记。中共浙江省纪委十三届委员会委员。</w:t>
        <w:br/>
        <w:br/>
        <w:t>2015.10 丽水市委副书记、政法委书记，市政府副市长、代市长</w:t>
        <w:br/>
        <w:br/>
        <w:t>2016.03 丽水市委副书记、政法委书记，市政府市长</w:t>
        <w:br/>
        <w:br/>
        <w:t>（人民网资料 截至2016年3月）</w:t>
        <w:br/>
      </w:r>
    </w:p>
    <w:p/>
    <w:p>
      <w:pPr>
        <w:pStyle w:val="Heading3"/>
      </w:pPr>
      <w:r>
        <w:t xml:space="preserve">安徽省  合肥市  </w:t>
      </w:r>
    </w:p>
    <w:p>
      <w:r>
        <w:rPr>
          <w:i/>
        </w:rPr>
        <w:t>宋国权 安徽省委常委、合肥市委书记</w:t>
      </w:r>
    </w:p>
    <w:p>
      <w:r>
        <w:t>性别:  男</w:t>
      </w:r>
    </w:p>
    <w:p>
      <w:r>
        <w:t>生年：  1960年03月</w:t>
      </w:r>
    </w:p>
    <w:p>
      <w:r>
        <w:t>籍贯:  安徽太和</w:t>
      </w:r>
    </w:p>
    <w:p>
      <w:r>
        <w:t>学历:  学士</w:t>
      </w:r>
    </w:p>
    <w:p>
      <w:r>
        <w:t xml:space="preserve">简历:  </w:t>
        <w:br/>
        <w:t>宋国权，男，汉族，1960年3月生，安徽太和人，1982年8月参加工作，1985年12月加入中国共产党，中央党校研究生学历，经济学学士学位，高级经济师。</w:t>
        <w:br/>
        <w:br/>
        <w:t>1978.10 在安徽大学经济系经济学专业学习</w:t>
        <w:br/>
        <w:br/>
        <w:t>1982.08 马鞍山广播电视台记者</w:t>
        <w:br/>
        <w:br/>
        <w:t>1983.年10 历任马鞍山市委讲师团教员、省委讲师团《理论学习》编辑部编辑、副主任</w:t>
        <w:br/>
        <w:br/>
        <w:t>1995.09 安徽省发展计划委员会综合处干部</w:t>
        <w:br/>
        <w:br/>
        <w:t>1996.02 安徽省发展计划委员会综合处副处长</w:t>
        <w:br/>
        <w:br/>
        <w:t>1998.05 安徽省投资集团有限责任公司综合计划部主任</w:t>
        <w:br/>
        <w:br/>
        <w:t>1999.07 安徽省科技产业投资有限公司副总经理</w:t>
        <w:br/>
        <w:br/>
        <w:t>2002.02 原地级巢湖市政府副市长</w:t>
        <w:br/>
        <w:br/>
        <w:t>(1999.09-2002.07参加中央党校函授学院在职研究生班经济管理专业学习)</w:t>
        <w:br/>
        <w:br/>
        <w:t>2004.12 原地级巢湖市委常委，市政府常务副市长</w:t>
        <w:br/>
        <w:br/>
        <w:t>2007.04 原地级巢湖市委副书记，市政府副市长代市长</w:t>
        <w:br/>
        <w:br/>
        <w:t>2008.01 原地级巢湖市委副书记，市政府市长</w:t>
        <w:br/>
        <w:br/>
        <w:t>2009.08 黄山市委副书记，市政府副市长、代理市长，黄山风景区管理委员会主任</w:t>
        <w:br/>
        <w:br/>
        <w:t>2010.01 黄山市委副书记，市政府市长，黄山风景区管理委员会主任</w:t>
        <w:br/>
        <w:br/>
        <w:t>2013.02 铜陵市委书记</w:t>
        <w:br/>
        <w:br/>
        <w:t>2016.08 芜湖市委书记，省江北产业集中区党工委第一书记(兼)</w:t>
        <w:br/>
        <w:br/>
        <w:t>2016.11 安徽省委常委、合肥市委书记</w:t>
        <w:br/>
        <w:br/>
        <w:t>十一届、十二届全国人大代表。中共九届省委委员。</w:t>
        <w:br/>
        <w:br/>
        <w:t>（人民网资料 截至2016年11月）</w:t>
        <w:br/>
      </w:r>
    </w:p>
    <w:p/>
    <w:p>
      <w:pPr>
        <w:pStyle w:val="Heading3"/>
      </w:pPr>
      <w:r>
        <w:t xml:space="preserve">安徽省  合肥市  </w:t>
      </w:r>
    </w:p>
    <w:p>
      <w:r>
        <w:rPr>
          <w:i/>
        </w:rPr>
        <w:t>凌云 安徽省合肥市市长</w:t>
      </w:r>
    </w:p>
    <w:p>
      <w:r>
        <w:t>性别:  女</w:t>
      </w:r>
    </w:p>
    <w:p>
      <w:r>
        <w:t>生年：  1964年07月</w:t>
      </w:r>
    </w:p>
    <w:p>
      <w:r>
        <w:t>籍贯:  安徽肥东</w:t>
      </w:r>
    </w:p>
    <w:p>
      <w:r>
        <w:t>学历:  硕士</w:t>
      </w:r>
    </w:p>
    <w:p>
      <w:r>
        <w:t xml:space="preserve">简历:  </w:t>
        <w:br/>
        <w:t>凌云，女，1964年7月出生，汉族，籍贯安徽肥东。1986年7月毕业于安徽大学经济系国民经济计划及管理专业，1988年7月毕业于厦门大学财政金融系财政学专业，研究生学历，经济学硕士。1988年5月入党。</w:t>
        <w:br/>
        <w:br/>
        <w:t>1988年7月参加工作，先后担任安徽省财政厅预算处科员、副主任科员、主任科员、副处长，国库处处长，亳州市财政局局长、党组书记（期间：2002.11-2003.03参加安徽省市县领导干部赴美国加利福尼亚州立大学洛杉矶分校经济管理培训班学习）。</w:t>
        <w:br/>
        <w:br/>
        <w:t>2003.11 亳州市政府副市长，市财政局局长、党组书记</w:t>
        <w:br/>
        <w:br/>
        <w:t>2005.12 亳州市委常委，市政府副市长</w:t>
        <w:br/>
        <w:br/>
        <w:t>2006.11 亳州市委常委、宣传部部长，市政府副市长</w:t>
        <w:br/>
        <w:br/>
        <w:t>2008.05 合肥市委常委、组织部部长</w:t>
        <w:br/>
        <w:br/>
        <w:t>2013.06 合肥市委副书记</w:t>
        <w:br/>
        <w:br/>
        <w:t>2016.08 合肥市委副书记、市委党校校长（兼）、市政府副市长、代市长、市政府党组书记</w:t>
        <w:br/>
        <w:br/>
        <w:t>2016.10 合肥市委副书记、市委党校校长（兼），市政府市长、市政府党组书记</w:t>
        <w:br/>
        <w:br/>
        <w:t>（人民网资料 截至2016年10月）</w:t>
        <w:br/>
      </w:r>
    </w:p>
    <w:p/>
    <w:p>
      <w:pPr>
        <w:pStyle w:val="Heading3"/>
      </w:pPr>
      <w:r>
        <w:t xml:space="preserve">安徽省  芜湖市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安徽省  芜湖市  </w:t>
      </w:r>
    </w:p>
    <w:p>
      <w:r>
        <w:rPr>
          <w:i/>
        </w:rPr>
        <w:t>潘朝晖 安徽省芜湖市市长</w:t>
      </w:r>
    </w:p>
    <w:p>
      <w:r>
        <w:t>性别:  男</w:t>
      </w:r>
    </w:p>
    <w:p>
      <w:r>
        <w:t>生年：  1968年02月</w:t>
      </w:r>
    </w:p>
    <w:p>
      <w:r>
        <w:t>籍贯:  安徽歙县</w:t>
      </w:r>
    </w:p>
    <w:p>
      <w:r>
        <w:t>学历:  硕士</w:t>
      </w:r>
    </w:p>
    <w:p>
      <w:r>
        <w:t xml:space="preserve">简历:  </w:t>
        <w:br/>
        <w:t>潘朝晖，男，汉族，安徽歙县人，中国科学技术大学行政管理专业毕业，管理学硕士，1968年3月出生，1986年7月参加工作；1986年6月加入中国共产党。</w:t>
        <w:br/>
        <w:br/>
        <w:t>1983.09-1986.07休宁师范学校学生</w:t>
        <w:br/>
        <w:br/>
        <w:t>1986.07-1987.07歙县教委赴长陔讲师团成员</w:t>
        <w:br/>
        <w:br/>
        <w:t>1987.07-1988.05歙县城关小学教师</w:t>
        <w:br/>
        <w:br/>
        <w:t>1988.05-1994.01歙县政府办秘书科秘书、副科长、科长</w:t>
        <w:br/>
        <w:br/>
        <w:t>（期间：1989.04-1989.10挂职任歙县岔口乡乡长助理；1986.07-1989.07在安徽师范大学汉语言文学专业专科自学考试学习；1990.08-1992.12在中央党校函授本科班经济管理专业学习）</w:t>
        <w:br/>
        <w:br/>
        <w:t>1994.01-1996.04歙县县委办公室副主任</w:t>
        <w:br/>
        <w:br/>
        <w:t>（期间：1995.04-1995.07挂职任江苏南通平潮镇镇长助理）</w:t>
        <w:br/>
        <w:br/>
        <w:t>1996.04-1996.12歙县县委办公室副主任兼政研室主任</w:t>
        <w:br/>
        <w:br/>
        <w:t>1996.12-1999.03黄山市计委副主任</w:t>
        <w:br/>
        <w:br/>
        <w:t>1999.03-2000.12黄山市委办公室副主任</w:t>
        <w:br/>
        <w:br/>
        <w:t>2000.12-2001.06黄山市委副秘书长</w:t>
        <w:br/>
        <w:br/>
        <w:t>2001.06-2002.01黄山市委副秘书长、办公室主任</w:t>
        <w:br/>
        <w:br/>
        <w:t>2002.01-2006.12共青团安徽省委副书记、党组成员</w:t>
        <w:br/>
        <w:br/>
        <w:t>（期间：2004.06-2006.06在安徽师范大学汉语言文学专业本科自考学习；2004.09-2004.12在安徽省委党校第42期市厅级干部进修班学习）</w:t>
        <w:br/>
        <w:br/>
        <w:t>2006.12-2008.11安徽省委政策研究室副主任</w:t>
        <w:br/>
        <w:br/>
        <w:t>（期间：2006.08-2007.08挂职任国家开发银行安徽省分行副行长；2007.06-2007.08在北京大学、伦敦政治经济学院等联合举办的全球公共管理高级培训班学习）</w:t>
        <w:br/>
        <w:br/>
        <w:t>2008.11-2011.04安徽省委副秘书长</w:t>
        <w:br/>
        <w:br/>
        <w:t>2011.04-2011.05芜湖市委副书记</w:t>
        <w:br/>
        <w:br/>
        <w:t>2011.05-2013.03芜湖市委副书记，市委党校校长（兼）、芜湖经济技术开发区党工委第一书记</w:t>
        <w:br/>
        <w:br/>
        <w:t>（期间：2009.09-2011.11在中国科学技术大学行政管理专业学习；2012.07获管理学硕士学位）</w:t>
        <w:br/>
        <w:br/>
        <w:t>2013.03-2013.05芜湖市委副书记，市政府代市长、党组书记，市委党校校长（兼）、芜湖经济技术开发区党工委第一书记</w:t>
        <w:br/>
        <w:br/>
        <w:t>2013.05-芜湖市委副书记，市政府市长、党组书记，市委党校校长（兼）、芜湖经济技术开发区党工委第一书记</w:t>
        <w:br/>
        <w:br/>
        <w:t>（人民网资料 截至2013年5月）</w:t>
        <w:br/>
        <w:br/>
      </w:r>
    </w:p>
    <w:p/>
    <w:p>
      <w:pPr>
        <w:pStyle w:val="Heading3"/>
      </w:pPr>
      <w:r>
        <w:t xml:space="preserve">安徽省  蚌埠市  </w:t>
      </w:r>
    </w:p>
    <w:p>
      <w:r>
        <w:rPr>
          <w:i/>
        </w:rPr>
        <w:t>周春雨 安徽省副省长，蚌埠市委书记</w:t>
      </w:r>
    </w:p>
    <w:p>
      <w:r>
        <w:t>性别:  男</w:t>
      </w:r>
    </w:p>
    <w:p>
      <w:r>
        <w:t>生年：  1968年07月</w:t>
      </w:r>
    </w:p>
    <w:p>
      <w:r>
        <w:t>籍贯:  安徽天长</w:t>
      </w:r>
    </w:p>
    <w:p>
      <w:r>
        <w:t>学历:  研究生</w:t>
      </w:r>
    </w:p>
    <w:p>
      <w:r>
        <w:t xml:space="preserve">简历:  </w:t>
        <w:br/>
        <w:t>周春雨，男，1968年7月出生，汉族，安徽天长人，安徽大学历史系历史专业毕业，大学学历，历史学学士，省委党校在职研究生班法学专业毕业，省委党校研究生学历，中共党员。1989年7月参加工作。</w:t>
        <w:br/>
        <w:br/>
        <w:t>1989.07 历任合肥市委办公室工作人员、副科级、正科级秘书(其间：1989.07-1990.04合肥化工厂电解车间劳动锻炼)</w:t>
        <w:br/>
        <w:br/>
        <w:t>1995.01 合肥市委办公厅副处级秘书</w:t>
        <w:br/>
        <w:br/>
        <w:t>1995.02 安徽省委办公厅副处级秘书</w:t>
        <w:br/>
        <w:br/>
        <w:t>1997.04 安徽省委办公厅正处级秘书</w:t>
        <w:br/>
        <w:br/>
        <w:t>1999.02 安徽省政府办公厅正处级秘书</w:t>
        <w:br/>
        <w:br/>
        <w:t>2000.01 安徽省委办公厅正处级秘书</w:t>
        <w:br/>
        <w:br/>
        <w:t>2000.08 安徽省财政厅经济建设处处长</w:t>
        <w:br/>
        <w:br/>
        <w:t>2001.04 安徽省财政厅副厅长、党组成员</w:t>
        <w:br/>
        <w:br/>
        <w:t>(其间：1998.09-2001.08省委党校在职研究生班法学专业学习)</w:t>
        <w:br/>
        <w:br/>
        <w:t>2003.06 省财政厅副厅长、党组成员兼厅直属机关党委书记</w:t>
        <w:br/>
        <w:br/>
        <w:t>2007.04 马鞍山市委常委，市政府副市长</w:t>
        <w:br/>
        <w:br/>
        <w:t>2008.04 马鞍山市委副书记，市政府代市长</w:t>
        <w:br/>
        <w:br/>
        <w:t>2008.06 马鞍山市委副书记，市政府市长</w:t>
        <w:br/>
        <w:br/>
        <w:t>2010.11 蚌埠市委副书记</w:t>
        <w:br/>
        <w:br/>
        <w:t>2010.12 蚌埠市委副书记，市政府代市长</w:t>
        <w:br/>
        <w:br/>
        <w:t>2011.01 蚌埠市委副书记，市政府市长</w:t>
        <w:br/>
        <w:br/>
        <w:t>2012.08 蚌埠市委书记</w:t>
        <w:br/>
        <w:br/>
        <w:t>2016.09 安徽省副省长，蚌埠市委书记</w:t>
        <w:br/>
        <w:br/>
        <w:t>（人民网资料 截至2016年9月）</w:t>
        <w:br/>
      </w:r>
    </w:p>
    <w:p/>
    <w:p>
      <w:pPr>
        <w:pStyle w:val="Heading3"/>
      </w:pPr>
      <w:r>
        <w:t xml:space="preserve">安徽省  蚌埠市  </w:t>
      </w:r>
    </w:p>
    <w:p>
      <w:r>
        <w:rPr>
          <w:i/>
        </w:rPr>
        <w:t>白金明 安徽省蚌埠市市长</w:t>
      </w:r>
    </w:p>
    <w:p>
      <w:r>
        <w:t>性别:  男</w:t>
      </w:r>
    </w:p>
    <w:p>
      <w:r>
        <w:t>生年：  1963年02月</w:t>
      </w:r>
    </w:p>
    <w:p>
      <w:r>
        <w:t>籍贯:  辽宁新宾</w:t>
      </w:r>
    </w:p>
    <w:p>
      <w:r>
        <w:t>学历:  博士</w:t>
      </w:r>
    </w:p>
    <w:p>
      <w:r>
        <w:t xml:space="preserve">简历:  </w:t>
        <w:br/>
        <w:t>白金明，男，满族，1963年3月出生，辽宁新宾人，沈阳农学院毕业，在职研究生学历，博士。</w:t>
        <w:br/>
        <w:br/>
        <w:t>1984年12月入党，1985年8月参加工作，历任农业部环保能源司能源处科员、副主任科员、主任科员、副处长、处长（其间：1986年4月至1987年5月在山西原平县东社镇锻炼任镇长助理）；</w:t>
        <w:br/>
        <w:br/>
        <w:t>1998年7月至1999年12月任农业部科技教育司可再生能源处处长（其间：1998年3月至1999年12月在江西省赣州市挂职任章贡区委副书记、副区长）；</w:t>
        <w:br/>
        <w:br/>
        <w:t>1999年12月至2004年12月任农业部科技教育司副司长；</w:t>
        <w:br/>
        <w:br/>
        <w:t>2004年12月至2008年5月任农业部科技教育司巡视员；</w:t>
        <w:br/>
        <w:br/>
        <w:t>2008年5月至2012年8月任农业部科技教育司司长；</w:t>
        <w:br/>
        <w:br/>
        <w:t>2012年8月任蚌埠市委副书记、市人民政府副市长、代市长；</w:t>
        <w:br/>
        <w:br/>
        <w:t>2013年1月任蚌埠市委副书记、市人民政府市长。</w:t>
        <w:br/>
        <w:br/>
        <w:t>（人民网资料 截至2013年3月）</w:t>
        <w:br/>
        <w:br/>
      </w:r>
    </w:p>
    <w:p/>
    <w:p>
      <w:pPr>
        <w:pStyle w:val="Heading3"/>
      </w:pPr>
      <w:r>
        <w:t xml:space="preserve">安徽省  淮南市  </w:t>
      </w:r>
    </w:p>
    <w:p>
      <w:r>
        <w:rPr>
          <w:i/>
        </w:rPr>
        <w:t>沈强 安徽省淮南市委书记</w:t>
      </w:r>
    </w:p>
    <w:p>
      <w:r>
        <w:t>性别:  男</w:t>
      </w:r>
    </w:p>
    <w:p>
      <w:r>
        <w:t>生年：  1961年05月</w:t>
      </w:r>
    </w:p>
    <w:p>
      <w:r>
        <w:t>籍贯:  安徽宿州</w:t>
      </w:r>
    </w:p>
    <w:p>
      <w:r>
        <w:t>学历:  学士</w:t>
      </w:r>
    </w:p>
    <w:p>
      <w:r>
        <w:t xml:space="preserve">简历:  </w:t>
        <w:br/>
        <w:t>沈强，男，汉族，1961年6月生，安徽宿州人。1983年7月毕业于淮北煤炭师范学院，1983年7月入党，中央党校导师制在职研究生，文学学士。</w:t>
        <w:br/>
        <w:br/>
        <w:t>1979.09 淮北煤炭师范学院学习</w:t>
        <w:br/>
        <w:br/>
        <w:t>1983.07 淮北煤炭师范学院办公室干事、秘书</w:t>
        <w:br/>
        <w:br/>
        <w:t>1985.05 淮北煤炭师范学院院长办公室秘书（正科）</w:t>
        <w:br/>
        <w:br/>
        <w:t>1986.05 中共宿县地委办公室秘书（正科）、科长</w:t>
        <w:br/>
        <w:br/>
        <w:t>1993.05 中共宿县地委办公室副主任</w:t>
        <w:br/>
        <w:br/>
        <w:t>1995.09 中共宿县地委办公室副主任、政研室主任</w:t>
        <w:br/>
        <w:br/>
        <w:t>1999.02 中共宿县地委副秘书长、政研室主任</w:t>
        <w:br/>
        <w:br/>
        <w:t>（其间：1997.07-1999.08挂任萧县县委副书记）</w:t>
        <w:br/>
        <w:br/>
        <w:t>1999.08 中共砀山县委副书记、代县长</w:t>
        <w:br/>
        <w:br/>
        <w:t>1999.12 中共砀山县委副书记、县长</w:t>
        <w:br/>
        <w:br/>
        <w:t>2001.10 中共砀山县委书记、县长</w:t>
        <w:br/>
        <w:br/>
        <w:t>2002.02 中共砀山县委书记</w:t>
        <w:br/>
        <w:br/>
        <w:t>2002.12 中共砀山县委书记、县人大常委会主任</w:t>
        <w:br/>
        <w:br/>
        <w:t>2003.12 中共宿州市委常委、砀山县委书记、县人大常委会主任（其间：2004.03-2004.07在中央党校县委书记进修班第8期学习）</w:t>
        <w:br/>
        <w:br/>
        <w:t>2006.04 中共宿州市委常委</w:t>
        <w:br/>
        <w:br/>
        <w:t>2006.09 中共宿州市委常委、市经济技术开发区工委第一书记</w:t>
        <w:br/>
        <w:br/>
        <w:t>2007.03 中共亳州市委常委、市政府常务副市长</w:t>
        <w:br/>
        <w:br/>
        <w:t>2009.11 中共亳州市委副书记，市委党校校长</w:t>
        <w:br/>
        <w:br/>
        <w:t>2010.12 中共亳州市委副书记、市政府代市长</w:t>
        <w:br/>
        <w:br/>
        <w:t>2011.01 中共亳州市委副书记、市政府市长</w:t>
        <w:br/>
        <w:br/>
        <w:t>2014.08 中共淮南市委书记</w:t>
        <w:br/>
        <w:br/>
        <w:t>（人民网资料 截至2014年8月）</w:t>
        <w:br/>
      </w:r>
    </w:p>
    <w:p/>
    <w:p>
      <w:pPr>
        <w:pStyle w:val="Heading3"/>
      </w:pPr>
      <w:r>
        <w:t xml:space="preserve">安徽省  淮南市  </w:t>
      </w:r>
    </w:p>
    <w:p>
      <w:r>
        <w:rPr>
          <w:i/>
        </w:rPr>
        <w:t>王宏 安徽省淮南市市长</w:t>
      </w:r>
    </w:p>
    <w:p>
      <w:r>
        <w:t>性别:  女</w:t>
      </w:r>
    </w:p>
    <w:p>
      <w:r>
        <w:t>生年：  1970年04月</w:t>
      </w:r>
    </w:p>
    <w:p>
      <w:r>
        <w:t>籍贯:  安徽当涂</w:t>
      </w:r>
    </w:p>
    <w:p>
      <w:r>
        <w:t>学历:  博士</w:t>
      </w:r>
    </w:p>
    <w:p>
      <w:r>
        <w:t xml:space="preserve">简历:  </w:t>
        <w:br/>
        <w:t>王宏，女，汉族，1970年5月出生，安徽当涂人，1990年7月参加工作，1995年6月加入中国共产党，研究生学历，管理学博士。</w:t>
        <w:br/>
        <w:br/>
        <w:t>1988年09月在南京邮电学院有线系光纤通信与制造专业学习；</w:t>
        <w:br/>
        <w:br/>
        <w:t>1990年07月任马鞍山市邮电局光纤机房机务员；</w:t>
        <w:br/>
        <w:br/>
        <w:t>1993年05月任马鞍山市邮电局团委书记；</w:t>
        <w:br/>
        <w:br/>
        <w:t>1995年01月任马鞍山市邮电局团委书记、特种服务中心副主任；</w:t>
        <w:br/>
        <w:br/>
        <w:t>1996年08月任马鞍山市邮电局团委书记（正科）、电信管理科副科长、特种服务中心副主任；</w:t>
        <w:br/>
        <w:br/>
        <w:t>1997年05月任共青团马鞍山市委副书记、党组成员；</w:t>
        <w:br/>
        <w:br/>
        <w:t>2001年08月任共青团马鞍山市委书记、党组书记（2001年09月至2002年01月挂职任马鞍山经济技术开发区工委副书记)；</w:t>
        <w:br/>
        <w:br/>
        <w:t>2002年01月任团安徽省委副书记、党组成员；</w:t>
        <w:br/>
        <w:br/>
        <w:t>2004年03月任团安徽省委副书记、党组成员，省青联主席（2001年09月至2004年07月东南大学公共事业管理专业网络教育学习)；</w:t>
        <w:br/>
        <w:br/>
        <w:t>2006年12月任团安徽省委书记、党组书记，省青联主席；</w:t>
        <w:br/>
        <w:br/>
        <w:t>2007年02月任团安徽省委书记、党组书记（2005年05月至2007年06月安徽大学历史文献学专业学习，获硕士学位)；</w:t>
        <w:br/>
        <w:br/>
        <w:t>2011年04月任淮南市委副书记（正厅）兼市委党校校长（2008年09月至2011年06月中国科技大学管理科学与工程专业学习，获博士学位）；</w:t>
        <w:br/>
        <w:br/>
        <w:t>2013年02月任淮南市委副书记（正厅），市政府代市长，市委党校校长；</w:t>
        <w:br/>
        <w:br/>
        <w:t>2013年04月任淮南市委副书记，市政府市长、党组书记，市委党校校长。</w:t>
        <w:br/>
        <w:br/>
        <w:t>（人民网资料截至2013年7月）</w:t>
        <w:br/>
        <w:br/>
      </w:r>
    </w:p>
    <w:p/>
    <w:p>
      <w:pPr>
        <w:pStyle w:val="Heading3"/>
      </w:pPr>
      <w:r>
        <w:t xml:space="preserve">安徽省  马鞍山市  </w:t>
      </w:r>
    </w:p>
    <w:p>
      <w:r>
        <w:rPr>
          <w:i/>
        </w:rPr>
        <w:t>魏尧 安徽省马鞍山市委书记</w:t>
      </w:r>
    </w:p>
    <w:p>
      <w:r>
        <w:t>性别:  男</w:t>
      </w:r>
    </w:p>
    <w:p>
      <w:r>
        <w:t>生年：  1963年12月</w:t>
      </w:r>
    </w:p>
    <w:p>
      <w:r>
        <w:t>籍贯:  安徽巢湖</w:t>
      </w:r>
    </w:p>
    <w:p>
      <w:r>
        <w:t>学历:  硕士</w:t>
      </w:r>
    </w:p>
    <w:p>
      <w:r>
        <w:t xml:space="preserve">简历:  </w:t>
        <w:br/>
        <w:t>魏尧，男，汉族，1963年12月出生，安徽巢湖人，1994年6月加入中国共产党，1983年8月参加工作，中国科学技术大学管理学院行政管理专业毕业，在职研究生学历，管理学硕士，高级审计师。</w:t>
        <w:br/>
        <w:br/>
        <w:t>1981.09 安徽省商业学校会计专业学习</w:t>
        <w:br/>
        <w:br/>
        <w:t>1983.08 安徽省五金交电化工公司财务物价科办事员（其间：1985.09-1988.06安徽财贸学院会计专业在职学习）</w:t>
        <w:br/>
        <w:br/>
        <w:t>1986.05 安徽省审计局行政事业审计处办事员、科员、副主任科员，综合处副主任科员、主任科员</w:t>
        <w:br/>
        <w:br/>
        <w:t>1993.12 安徽省审计厅办公室正科级秘书</w:t>
        <w:br/>
        <w:br/>
        <w:t>1995.02 安徽省审计厅办公室副主任（其间：1996.12安徽大学自学考试法律专科毕业；1997.06安徽财贸学院自学考试会计学专业本科毕业，获经济学学士学位）</w:t>
        <w:br/>
        <w:br/>
        <w:t>1997.11 安徽省审计厅金融审计处处长</w:t>
        <w:br/>
        <w:br/>
        <w:t>1998.12 安徽省审计厅厅长助理、金融审计处处长</w:t>
        <w:br/>
        <w:br/>
        <w:t>2000.05 安徽省审计厅金融审计处处长</w:t>
        <w:br/>
        <w:br/>
        <w:t>2000.09 蚌埠市中市区委副书记、代区长、区长（2002.03-2002.06挂职任江苏省江阴市委副书记）</w:t>
        <w:br/>
        <w:br/>
        <w:t>2003.02 固镇县委书记</w:t>
        <w:br/>
        <w:br/>
        <w:t>2003.12 蚌埠市委常委、固镇县委书记、县人大常委会主任</w:t>
        <w:br/>
        <w:br/>
        <w:t>2004.12 蚌埠市委常委、固镇县委书记</w:t>
        <w:br/>
        <w:br/>
        <w:t>2005.12 马鞍山市委常委</w:t>
        <w:br/>
        <w:br/>
        <w:t>2006.01 马鞍山市委常委，市委组织部部长（其间：2006.09-2009.06中国科学技术大学管理学院行政管理专业研究生在职学习，获管理学硕士学位）</w:t>
        <w:br/>
        <w:br/>
        <w:t>2011.04 马鞍山市委常委，市政府常务副市长、党组副书记</w:t>
        <w:br/>
        <w:br/>
        <w:t>2013.08 马鞍山市委副书记，市政府市长</w:t>
        <w:br/>
        <w:br/>
        <w:t>2016.08 马鞍山市委书记</w:t>
        <w:br/>
        <w:br/>
        <w:t>（人民网资料 截至2016年8月）</w:t>
        <w:br/>
      </w:r>
    </w:p>
    <w:p/>
    <w:p>
      <w:pPr>
        <w:pStyle w:val="Heading3"/>
      </w:pPr>
      <w:r>
        <w:t xml:space="preserve">安徽省  马鞍山市  </w:t>
      </w:r>
    </w:p>
    <w:p>
      <w:r>
        <w:rPr>
          <w:i/>
        </w:rPr>
        <w:t>左俊 安徽省马鞍山市市长</w:t>
      </w:r>
    </w:p>
    <w:p>
      <w:r>
        <w:t>性别:  男</w:t>
      </w:r>
    </w:p>
    <w:p>
      <w:r>
        <w:t>生年：  1964年05月</w:t>
      </w:r>
    </w:p>
    <w:p>
      <w:r>
        <w:t>籍贯:  安徽颍上</w:t>
      </w:r>
    </w:p>
    <w:p>
      <w:r>
        <w:t>学历:  硕士</w:t>
      </w:r>
    </w:p>
    <w:p>
      <w:r>
        <w:t xml:space="preserve">简历:  </w:t>
        <w:br/>
        <w:t>左俊，男，汉族，1964年5月生，安徽颍上人，1983年7月参加工作，1994年11月加入中国共产党，财政部科研所研究生部经济学硕士。</w:t>
        <w:br/>
        <w:br/>
        <w:t>1983.07 安徽省财政科研所助研、办事员、副主任科员（期间：1990.09-1992.01在财政部科研所研究生部财政专业学习）</w:t>
        <w:br/>
        <w:br/>
        <w:t>1993.06 安徽省财政厅办公室主任科员</w:t>
        <w:br/>
        <w:br/>
        <w:t>1994.10 安徽省财政厅办公室副主任</w:t>
        <w:br/>
        <w:br/>
        <w:t>1998.03 安徽省财政厅办公室主任</w:t>
        <w:br/>
        <w:br/>
        <w:t>2000.08 安徽省财政厅政策规划处处长、综合处处长（期间：2002.02-2002.06在省直经济管理部门领导干部赴德国培训班学习）</w:t>
        <w:br/>
        <w:br/>
        <w:t>2004.11 安徽省政府非税收入征收管理局局长</w:t>
        <w:br/>
        <w:br/>
        <w:t>（期间：2003.03-2005.03 挂职任淮南市人民政府党组成员、市长助理）</w:t>
        <w:br/>
        <w:br/>
        <w:t>2005.09 安徽省财政厅助理巡视员、兼省政府非税收入征收管理局局长</w:t>
        <w:br/>
        <w:br/>
        <w:t>2006.02 安徽省财政厅副巡视员</w:t>
        <w:br/>
        <w:br/>
        <w:t>2007.06 安徽省财政厅党组成员、副厅长</w:t>
        <w:br/>
        <w:br/>
        <w:t>2015.02 芜湖市委常委</w:t>
        <w:br/>
        <w:br/>
        <w:t>2015.03 芜湖市委常委，市政府党组副书记、常务副市长</w:t>
        <w:br/>
        <w:br/>
        <w:t>2016.08 马鞍山市委副书记，市政府副市长、代市长</w:t>
        <w:br/>
        <w:br/>
        <w:t>2016.09 马鞍山市委副书记，市政府市长</w:t>
        <w:br/>
        <w:br/>
        <w:t>（人民网资料 截至2016年9月）</w:t>
        <w:br/>
      </w:r>
    </w:p>
    <w:p/>
    <w:p>
      <w:pPr>
        <w:pStyle w:val="Heading3"/>
      </w:pPr>
      <w:r>
        <w:t xml:space="preserve">安徽省  淮北市  </w:t>
      </w:r>
    </w:p>
    <w:p>
      <w:r>
        <w:rPr>
          <w:i/>
        </w:rPr>
        <w:t>黄晓武 安徽省淮北市委书记</w:t>
      </w:r>
    </w:p>
    <w:p>
      <w:r>
        <w:t>性别:  男</w:t>
      </w:r>
    </w:p>
    <w:p>
      <w:r>
        <w:t>生年：  1965年02月</w:t>
      </w:r>
    </w:p>
    <w:p>
      <w:r>
        <w:t>籍贯:  安徽怀宁</w:t>
      </w:r>
    </w:p>
    <w:p>
      <w:r>
        <w:t>学历:  硕士</w:t>
      </w:r>
    </w:p>
    <w:p>
      <w:r>
        <w:t xml:space="preserve">简历:  </w:t>
        <w:br/>
        <w:t>黄晓武，男，安徽怀宁人，汉族，1965年2月出生，1986年6月加入中国共产党，1983年7月参加工作，中央党校经济管理专业研究生学历，中国科技大学高级工商管理硕士学位。</w:t>
        <w:br/>
        <w:br/>
        <w:t>1983.07 怀宁县腊树中心小学教师</w:t>
        <w:br/>
        <w:br/>
        <w:t>1987.03 怀宁县教委科员</w:t>
        <w:br/>
        <w:br/>
        <w:t>1991.04 怀宁县委组织部干部科干事、副科长、科长</w:t>
        <w:br/>
        <w:br/>
        <w:t>1995.11 共青团怀宁县委书记</w:t>
        <w:br/>
        <w:br/>
        <w:t>1998.03 怀宁县政府副县长、党组成员</w:t>
        <w:br/>
        <w:br/>
        <w:t>2001.09 共青团安庆市委书记、安庆市青年联合会主席</w:t>
        <w:br/>
        <w:br/>
        <w:t>2003.08 望江县委副书记、代县长</w:t>
        <w:br/>
        <w:br/>
        <w:t>2003.09 望江县委副书记、县长</w:t>
        <w:br/>
        <w:br/>
        <w:t>2006.05 望江县委书记</w:t>
        <w:br/>
        <w:br/>
        <w:t>2006.07 望江县委书记、县人大常委会主任</w:t>
        <w:br/>
        <w:br/>
        <w:t>2008.12 安徽省政府副秘书长、办公厅党组成员</w:t>
        <w:br/>
        <w:br/>
        <w:t>2013.03 淮北市委副书记，市政府代市长、党组书记</w:t>
        <w:br/>
        <w:br/>
        <w:t>2013.04 淮北市委副书记，市政府市长、党组书记</w:t>
        <w:br/>
        <w:br/>
        <w:t>2016.08 淮北市委书记，市政府市长</w:t>
        <w:br/>
        <w:br/>
        <w:t>2016.09 淮北市委书记、市人大常委会主任</w:t>
        <w:br/>
        <w:br/>
        <w:t>（人民网资料 截至2016年9月）</w:t>
        <w:br/>
      </w:r>
    </w:p>
    <w:p/>
    <w:p>
      <w:pPr>
        <w:pStyle w:val="Heading3"/>
      </w:pPr>
      <w:r>
        <w:t xml:space="preserve">安徽省  淮北市  </w:t>
      </w:r>
    </w:p>
    <w:p>
      <w:r>
        <w:rPr>
          <w:i/>
        </w:rPr>
        <w:t>戴启远 安徽省淮北市市长</w:t>
      </w:r>
    </w:p>
    <w:p>
      <w:r>
        <w:t>性别:  男</w:t>
      </w:r>
    </w:p>
    <w:p>
      <w:r>
        <w:t>生年：  1963年04月</w:t>
      </w:r>
    </w:p>
    <w:p>
      <w:r>
        <w:t>籍贯:  安徽五河</w:t>
      </w:r>
    </w:p>
    <w:p>
      <w:r>
        <w:t>学历:  研究生</w:t>
      </w:r>
    </w:p>
    <w:p>
      <w:r>
        <w:t xml:space="preserve">简历:  </w:t>
        <w:br/>
        <w:t>戴启远，男，汉族，安徽五河人，1963年4月出生，1982年7月参加工作，1989年4月加入中国共产党，研究生学历。</w:t>
        <w:br/>
        <w:br/>
        <w:t>1982.07 安徽省泗县付湖园艺场、草沟区农技站技术员</w:t>
        <w:br/>
        <w:br/>
        <w:t>1983.08 安徽省泗县县委办公室办事员</w:t>
        <w:br/>
        <w:br/>
        <w:t>1985.10 安徽省五河县广播局编辑</w:t>
        <w:br/>
        <w:br/>
        <w:t>1986.05 安徽省五河县委办公室秘书、副科长、副主任</w:t>
        <w:br/>
        <w:br/>
        <w:t>1995.08 安徽省五河县委宣传部副部长</w:t>
        <w:br/>
        <w:br/>
        <w:t>1996.08 安徽省蚌埠市农委副主任、党组成员(其间: 1998.05-2000.08 挂职任怀远县人民政府副县长)</w:t>
        <w:br/>
        <w:br/>
        <w:t>2002.02 安徽省蚌埠市郊区区委副书记，区政府代区长</w:t>
        <w:br/>
        <w:br/>
        <w:t>2002.12 安徽省蚌埠市郊区区委副书记，区政府区长</w:t>
        <w:br/>
        <w:br/>
        <w:t>2003.10 安徽省淮南市人民政府副市长、党组成员</w:t>
        <w:br/>
        <w:br/>
        <w:t>2008.05 安徽省淮南市委常委、常务副市长</w:t>
        <w:br/>
        <w:br/>
        <w:t>2010.12 安徽省滁州市委常委、纪委书记</w:t>
        <w:br/>
        <w:br/>
        <w:t>2014.12 安徽省淮北市委副书记</w:t>
        <w:br/>
        <w:br/>
        <w:t>2016.08 安徽省淮北市委副书记，市政府党组书记</w:t>
        <w:br/>
        <w:br/>
        <w:t>2016.09 安徽省淮北市委副书记，市政府市长、党组书记</w:t>
        <w:br/>
        <w:br/>
        <w:t>（人民网资料 截至2016年9月）</w:t>
        <w:br/>
      </w:r>
    </w:p>
    <w:p/>
    <w:p>
      <w:pPr>
        <w:pStyle w:val="Heading3"/>
      </w:pPr>
      <w:r>
        <w:t xml:space="preserve">安徽省  铜陵市  </w:t>
      </w:r>
    </w:p>
    <w:p>
      <w:r>
        <w:rPr>
          <w:i/>
        </w:rPr>
        <w:t>李猛 安徽省铜陵市委书记</w:t>
      </w:r>
    </w:p>
    <w:p>
      <w:r>
        <w:t>性别:  男</w:t>
      </w:r>
    </w:p>
    <w:p>
      <w:r>
        <w:t>生年：  1967年02月</w:t>
      </w:r>
    </w:p>
    <w:p>
      <w:r>
        <w:t>籍贯:  安徽凤台</w:t>
      </w:r>
    </w:p>
    <w:p>
      <w:r>
        <w:t>学历:  硕士</w:t>
      </w:r>
    </w:p>
    <w:p>
      <w:r>
        <w:t xml:space="preserve">简历:  </w:t>
        <w:br/>
        <w:t>李猛，男，汉族，1967年2月生，安徽凤台人，1987年7月参加工作，1994年1月入党，华东师范大学中共党史专业毕业，研究生学历，法学硕士学位，副研究员。</w:t>
        <w:br/>
        <w:br/>
        <w:t>1985.09 淮南师范专科学校政教系政教专业学习</w:t>
        <w:br/>
        <w:br/>
        <w:t>1987.07 淮南市凤台县中学教师</w:t>
        <w:br/>
        <w:br/>
        <w:t>1991.09 华东师范大学法政系中共党史专业研究生学习</w:t>
        <w:br/>
        <w:br/>
        <w:t>1994.07 合肥工业大学社科系教师</w:t>
        <w:br/>
        <w:br/>
        <w:t>1995.10 合肥工业大学党委统战部副主任科员、主任科员、正科秘书（其间：1997.02-1998.02长丰县涂郢中学支教任副校长）</w:t>
        <w:br/>
        <w:br/>
        <w:t>1998.11 合肥工业大学党委统战部副部长</w:t>
        <w:br/>
        <w:br/>
        <w:t>2000.07 合肥工业大学党委统战部部长</w:t>
        <w:br/>
        <w:br/>
        <w:t>2003.09 安徽省委党校副校长、校委委员</w:t>
        <w:br/>
        <w:br/>
        <w:t>2006.12 芜湖市委常委、纪委书记</w:t>
        <w:br/>
        <w:br/>
        <w:t>2008.11 芜湖市委副书记、纪委书记</w:t>
        <w:br/>
        <w:br/>
        <w:t>2009.05 芜湖市委副书记</w:t>
        <w:br/>
        <w:br/>
        <w:t>2011.02 安徽省纪委副书记</w:t>
        <w:br/>
        <w:br/>
        <w:t>2013.03 安徽省纪委副书记、省监察厅厅长、省预防腐败局局长（兼）</w:t>
        <w:br/>
        <w:br/>
        <w:t>2016.08 铜陵市委书记</w:t>
        <w:br/>
        <w:br/>
        <w:t>（人民网资料 截至2016年8月）</w:t>
        <w:br/>
      </w:r>
    </w:p>
    <w:p/>
    <w:p>
      <w:pPr>
        <w:pStyle w:val="Heading3"/>
      </w:pPr>
      <w:r>
        <w:t xml:space="preserve">安徽省  铜陵市  </w:t>
      </w:r>
    </w:p>
    <w:p>
      <w:r>
        <w:rPr>
          <w:i/>
        </w:rPr>
        <w:t>倪玉平 安徽省铜陵市市长</w:t>
      </w:r>
    </w:p>
    <w:p>
      <w:r>
        <w:t>性别:  男</w:t>
      </w:r>
    </w:p>
    <w:p>
      <w:r>
        <w:t>生年：  1961年01月</w:t>
      </w:r>
    </w:p>
    <w:p>
      <w:r>
        <w:t>籍贯:  安徽庐江</w:t>
      </w:r>
    </w:p>
    <w:p>
      <w:r>
        <w:t>学历:  本科</w:t>
      </w:r>
    </w:p>
    <w:p>
      <w:r>
        <w:t xml:space="preserve">简历:  </w:t>
        <w:br/>
        <w:t>倪玉平，男，汉族，1961年1月出生，安徽庐江人，省委党校研究生。1981年7月参加工作，1987年6月加入中国共产党。</w:t>
        <w:br/>
        <w:br/>
        <w:t>1981.07 太平县物价委员会科员</w:t>
        <w:br/>
        <w:br/>
        <w:t>1984.03 历任原黄山市（县级）物价检查所副所长，黄山市黄山区物价检查所副所长、所长，区物价局副局长（其间：1986.08-1988.06中国人民大学价格专修科学习，1992.04-1992.07广东东莞市挂职学习）</w:t>
        <w:br/>
        <w:br/>
        <w:t>1992.12 黄山市黄山区新华乡党委书记</w:t>
        <w:br/>
        <w:br/>
        <w:t>1994.05 黄山市黄山区副区长、副书记、区政府副区长（主持政府工作）</w:t>
        <w:br/>
        <w:br/>
        <w:t>1999.11 黄山市徽州区委副书记、区长、区委书记、区人大党组书记</w:t>
        <w:br/>
        <w:br/>
        <w:t>2003.01 黄山市政府副市长、徽州区委书记</w:t>
        <w:br/>
        <w:br/>
        <w:t>2003.02 黄山市政府副市长</w:t>
        <w:br/>
        <w:br/>
        <w:t>（2002.08-2004.12在省委党校在职本科班经管专业学习）</w:t>
        <w:br/>
        <w:br/>
        <w:t>2005.12 黄山市委常委、市政府常务副市长、党组副书记</w:t>
        <w:br/>
        <w:br/>
        <w:t>（2005.09-2008.07在省委党校研究生部法学专业学习）</w:t>
        <w:br/>
        <w:br/>
        <w:t>2009.07 铜陵市委常委、市政府常务副市长、党组副书记</w:t>
        <w:br/>
        <w:br/>
        <w:t>2013.06 铜陵市委副书记，市委党校校长</w:t>
        <w:br/>
        <w:br/>
        <w:t>2014.08 铜陵市委副书记，市政府副市长、代市长、党组书记，市委党校校长</w:t>
        <w:br/>
        <w:br/>
        <w:t>2014.09 铜陵市委副书记，市政府市长、党组书记，市委党校校长</w:t>
        <w:br/>
        <w:br/>
        <w:t>2014.12 铜陵市委副书记，市政府市长、党组书记</w:t>
        <w:br/>
        <w:br/>
        <w:t>（人民网资料 截至2014年12月）</w:t>
        <w:br/>
      </w:r>
    </w:p>
    <w:p/>
    <w:p>
      <w:pPr>
        <w:pStyle w:val="Heading3"/>
      </w:pPr>
      <w:r>
        <w:t xml:space="preserve">安徽省  安庆市  </w:t>
      </w:r>
    </w:p>
    <w:p>
      <w:r>
        <w:rPr>
          <w:i/>
        </w:rPr>
        <w:t>魏晓明 安徽省安庆市委书记</w:t>
      </w:r>
    </w:p>
    <w:p>
      <w:r>
        <w:t>性别:  男</w:t>
      </w:r>
    </w:p>
    <w:p>
      <w:r>
        <w:t>生年：  1964年12月</w:t>
      </w:r>
    </w:p>
    <w:p>
      <w:r>
        <w:t>籍贯:  山西武乡</w:t>
      </w:r>
    </w:p>
    <w:p>
      <w:r>
        <w:t>学历:  学士</w:t>
      </w:r>
    </w:p>
    <w:p>
      <w:r>
        <w:t xml:space="preserve">简历:  </w:t>
        <w:br/>
        <w:t>魏晓明，汉族，1964年12月出生，山西武乡人，1999年入党，1987年7月参加工作，上海交通大学工学学士。</w:t>
        <w:br/>
        <w:br/>
        <w:t>历任省经济信息中心工作人员，省计委工业处科员、副主任科员、主任科员，省计委工业处副处长，省计委工业处处长，省计委工业发展处处长(其间：2002.03－2004.03挂任芜湖市市长助理)，省发改委工业发展处处长，宿州市政府副市长，合肥市委常委、合肥市政府常务副市长。</w:t>
        <w:br/>
        <w:br/>
        <w:t>2013.03 中共安庆市委副书记，市政府副市长、代市长、党组书记</w:t>
        <w:br/>
        <w:br/>
        <w:t>2013.04 中共安庆市委副书记，市政府市长、党组书记</w:t>
        <w:br/>
        <w:br/>
        <w:t xml:space="preserve">2016.04 中共安庆市委书记 </w:t>
        <w:br/>
        <w:br/>
        <w:t>（人民网资料 截至2016年4月）</w:t>
        <w:br/>
      </w:r>
    </w:p>
    <w:p/>
    <w:p>
      <w:pPr>
        <w:pStyle w:val="Heading3"/>
      </w:pPr>
      <w:r>
        <w:t xml:space="preserve">安徽省  安庆市  </w:t>
      </w:r>
    </w:p>
    <w:p>
      <w:r>
        <w:rPr>
          <w:i/>
        </w:rPr>
        <w:t>陈冰冰 安徽省安庆市市长</w:t>
      </w:r>
    </w:p>
    <w:p>
      <w:r>
        <w:t>性别:  男</w:t>
      </w:r>
    </w:p>
    <w:p>
      <w:r>
        <w:t>生年：  1962年04月</w:t>
      </w:r>
    </w:p>
    <w:p>
      <w:r>
        <w:t>籍贯:  安徽滁州</w:t>
      </w:r>
    </w:p>
    <w:p>
      <w:r>
        <w:t>学历:  研究生</w:t>
      </w:r>
    </w:p>
    <w:p>
      <w:r>
        <w:t xml:space="preserve">简历:  </w:t>
        <w:br/>
        <w:t>陈冰冰，汉族，1962年4月出生，安徽凤阳人，1982年8月参加工作，1984年10月入党，安徽大学汉语言文学专业和中央党校法学理论专业毕业，在职研究生学历，文学学士。1982年7月毕业于安徽大学汉语言文学专业。</w:t>
        <w:br/>
        <w:br/>
        <w:t>历任滁县团地委干事、秘书；滁县地（市）委组织部组织员、组织科长、组织部副部长；明光市委副书记、代市长、市长、市委书记；滁州市副市长、池州市副市长。</w:t>
        <w:br/>
        <w:br/>
        <w:t>2012.09 安庆市委常委、政法委书记</w:t>
        <w:br/>
        <w:br/>
        <w:t>2013.11 安庆市委常委、市政府常务副市长、市政府党组副书记</w:t>
        <w:br/>
        <w:br/>
        <w:t>2014.12 安庆市委副书记、市政府常务副市长、市政府党组副书记</w:t>
        <w:br/>
        <w:br/>
        <w:t>2015.03 安庆市委副书记、市委党校校长、市委督查组组长、市委高等教育工作委员会书记</w:t>
        <w:br/>
        <w:br/>
        <w:t>2016.04 安庆市委副书记，市政府党组书记、副市长、代市长、市委党校校长、市委督查组组长、市委高等教育工作委员会书记</w:t>
        <w:br/>
        <w:br/>
        <w:t>2016.05 安庆市委副书记、市政府党组书记、市长，市委党校校长、市委督查组组长、市委高等教育工作委员会书记</w:t>
        <w:br/>
        <w:br/>
        <w:t>（人民网资料 截至2016年5月）</w:t>
        <w:br/>
      </w:r>
    </w:p>
    <w:p/>
    <w:p>
      <w:pPr>
        <w:pStyle w:val="Heading3"/>
      </w:pPr>
      <w:r>
        <w:t xml:space="preserve">安徽省  黄山市  </w:t>
      </w:r>
    </w:p>
    <w:p>
      <w:r>
        <w:rPr>
          <w:i/>
        </w:rPr>
        <w:t>任泽锋 安徽省黄山市委书记</w:t>
      </w:r>
    </w:p>
    <w:p>
      <w:r>
        <w:t>性别:  男</w:t>
      </w:r>
    </w:p>
    <w:p>
      <w:r>
        <w:t>生年：  1966年09月</w:t>
      </w:r>
    </w:p>
    <w:p>
      <w:r>
        <w:t>籍贯:  内蒙古察哈尔右翼中旗</w:t>
      </w:r>
    </w:p>
    <w:p>
      <w:r>
        <w:t>学历:  博士</w:t>
      </w:r>
    </w:p>
    <w:p>
      <w:r>
        <w:t xml:space="preserve">简历:  </w:t>
        <w:br/>
        <w:t>任泽锋，男，汉族，内蒙古察哈尔右翼中旗人，1966年10月出生，1990年7月参加工作，1986年6月加入中国共产党，中国人民大学哲学系中国哲学专业毕业。</w:t>
        <w:br/>
        <w:br/>
        <w:t>1983.09 东北师范大学历史系历史专业学习</w:t>
        <w:br/>
        <w:br/>
        <w:t>1987.07 西北大学中国思想文化研究所硕士研究生学习</w:t>
        <w:br/>
        <w:br/>
        <w:t>1990.07 内蒙古大学哲学系教师</w:t>
        <w:br/>
        <w:br/>
        <w:t>1992.07 中国人民大学哲学系中国哲学专业博士研究生学习</w:t>
        <w:br/>
        <w:br/>
        <w:t>1995.07 全国供销合作总社人事教育部教育处干部</w:t>
        <w:br/>
        <w:br/>
        <w:t>1996.07 全国供销合作总社人事教育部教育处主任科员</w:t>
        <w:br/>
        <w:br/>
        <w:t>1997.09 全国供销合作总社人事教育部教育处副处长</w:t>
        <w:br/>
        <w:br/>
        <w:t>1998.12 全国供销合作总社办公厅副处级秘书</w:t>
        <w:br/>
        <w:br/>
        <w:t>2000.06 全国供销合作总社办公厅正处级秘书</w:t>
        <w:br/>
        <w:br/>
        <w:t>2003.06 全国供销合作总社办公厅秘书（副局长级）</w:t>
        <w:br/>
        <w:br/>
        <w:t>（期间：2002.12-2003.12借调到安徽省人民政府办公厅工作）</w:t>
        <w:br/>
        <w:br/>
        <w:t>2003.12 安徽省政府办公厅副主任党组成员</w:t>
        <w:br/>
        <w:br/>
        <w:t>2007.04 安徽省政府副秘书长办公厅党组成员</w:t>
        <w:br/>
        <w:br/>
        <w:t>2007.12 安徽省委副秘书长</w:t>
        <w:br/>
        <w:br/>
        <w:t>2008.06 安徽省委副秘书长省委政策研究室主任</w:t>
        <w:br/>
        <w:br/>
        <w:t>2013.02 黄山市委副书记，市政府党组书记，黄山风景区管委会主任，黄山市机构编制委员会主任</w:t>
        <w:br/>
        <w:br/>
        <w:t>2013.03 黄山市委副书记，市政府党组书记、副市长、代理市长，黄山风景区管委会主任，黄山市机构编制委员会主任</w:t>
        <w:br/>
        <w:br/>
        <w:t>2013.05 黄山市委副书记，市政府党组书记、市长，黄山风景区管委会主任，黄山市机构编制委员会主任</w:t>
        <w:br/>
        <w:br/>
        <w:t>2015.02 黄山市委书记，市政府党组书记、市长，黄山风景区管委会主任，黄山市机构编制委员会主任</w:t>
        <w:br/>
        <w:br/>
        <w:t>2015.03 黄山市委书记</w:t>
        <w:br/>
        <w:br/>
        <w:t>安徽省十二届人大代表。</w:t>
        <w:br/>
        <w:br/>
        <w:t>（人民网资料 截至2015年4月）</w:t>
        <w:br/>
      </w:r>
    </w:p>
    <w:p/>
    <w:p>
      <w:pPr>
        <w:pStyle w:val="Heading3"/>
      </w:pPr>
      <w:r>
        <w:t xml:space="preserve">安徽省  黄山市  </w:t>
      </w:r>
    </w:p>
    <w:p>
      <w:r>
        <w:rPr>
          <w:i/>
        </w:rPr>
        <w:t>孔晓宏 安徽省黄山市市长</w:t>
      </w:r>
    </w:p>
    <w:p>
      <w:r>
        <w:t>性别:  男</w:t>
      </w:r>
    </w:p>
    <w:p>
      <w:r>
        <w:t>生年：  1966年06月</w:t>
      </w:r>
    </w:p>
    <w:p>
      <w:r>
        <w:t>籍贯:  安徽庐江</w:t>
      </w:r>
    </w:p>
    <w:p>
      <w:r>
        <w:t>学历:  硕士</w:t>
      </w:r>
    </w:p>
    <w:p>
      <w:r>
        <w:t xml:space="preserve">简历:  </w:t>
        <w:br/>
        <w:t>孔晓宏，男，汉族，1966年7月出生，安徽庐江人，1989年7月加入中国共产党，1989年8月参加工作，安徽农学院硕士研究生农学专业毕业，研究生学历。</w:t>
        <w:br/>
        <w:br/>
        <w:t>1982.09 安徽农学院农学专业学生</w:t>
        <w:br/>
        <w:br/>
        <w:t>1986.09 安徽农业大学农学专业攻读硕士研究生</w:t>
        <w:br/>
        <w:br/>
        <w:t>1989.08 安徽省计委经研所工作</w:t>
        <w:br/>
        <w:br/>
        <w:t>1990.08 安徽省计委商贸处工作</w:t>
        <w:br/>
        <w:br/>
        <w:t>1993.05 安徽省计委商贸处主任科员</w:t>
        <w:br/>
        <w:br/>
        <w:t>1996.02 安徽省计委商贸处副处长（其间：1997.01-1998.12霍山县挂职副县长）</w:t>
        <w:br/>
        <w:br/>
        <w:t>2000.08 安徽省亳州市发展计划委员会筹备组副组长、党组书记</w:t>
        <w:br/>
        <w:br/>
        <w:t>2000.09 安徽省亳州市发展计划委员会主任、党组书记（其间：2002.11-2003.04安徽省市县领导干部赴美经济管理培训班学习）</w:t>
        <w:br/>
        <w:br/>
        <w:t>2003.11 安徽省淮北市政府副市长、党组成员</w:t>
        <w:br/>
        <w:br/>
        <w:t>2006.09 安徽省淮北市委常委，市政府副市长、党组成员</w:t>
        <w:br/>
        <w:br/>
        <w:t>2008.08 安徽省发展和改革委员会副主任、党组成员</w:t>
        <w:br/>
        <w:br/>
        <w:t>2013.06 安徽省滁州市委副书记</w:t>
        <w:br/>
        <w:br/>
        <w:t>2015.02 安徽省黄山市委副书记，市政府党组书记</w:t>
        <w:br/>
        <w:br/>
        <w:t>2015.03 安徽省黄山市委副书记，市政府党组书记、副市长、代市长，黄山风景区管委会主任</w:t>
        <w:br/>
        <w:br/>
        <w:t>2015.04 安徽省黄山市委副书记，市政府党组书记、市长，黄山风景区管委会主任</w:t>
        <w:br/>
        <w:br/>
        <w:t>（人民网资料 截至2015年4月）</w:t>
        <w:br/>
      </w:r>
    </w:p>
    <w:p/>
    <w:p>
      <w:pPr>
        <w:pStyle w:val="Heading3"/>
      </w:pPr>
      <w:r>
        <w:t xml:space="preserve">安徽省  滁州市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安徽省  滁州市  </w:t>
      </w:r>
    </w:p>
    <w:p>
      <w:r>
        <w:rPr>
          <w:i/>
        </w:rPr>
        <w:t>张祥安 安徽省滁州市市长</w:t>
      </w:r>
    </w:p>
    <w:p>
      <w:r>
        <w:t>性别:  男</w:t>
      </w:r>
    </w:p>
    <w:p>
      <w:r>
        <w:t>生年：  1964年09月</w:t>
      </w:r>
    </w:p>
    <w:p>
      <w:r>
        <w:t>籍贯:  安徽和县</w:t>
      </w:r>
    </w:p>
    <w:p>
      <w:r>
        <w:t>学历:  硕士</w:t>
      </w:r>
    </w:p>
    <w:p>
      <w:r>
        <w:t xml:space="preserve">简历:  </w:t>
        <w:br/>
        <w:t>张祥安，男，汉族，安徽和县人，研究生学历，管理学硕士，1964年10月生，1985年7月参加工作，1984年7月加入中国共产党。</w:t>
        <w:br/>
        <w:br/>
        <w:t>1985年07月阜阳师范学院中文系毕业后，任阜阳师范学院团委学生会秘书长</w:t>
        <w:br/>
        <w:br/>
        <w:t>1989年02月任含山县委宣传部干事</w:t>
        <w:br/>
        <w:br/>
        <w:t>1990年04月任含山县委办公室科长</w:t>
        <w:br/>
        <w:br/>
        <w:t>1992年08月任含山县委办公室副主任</w:t>
        <w:br/>
        <w:br/>
        <w:t>1993年03月任含山县委办公室主任</w:t>
        <w:br/>
        <w:br/>
        <w:t>1995年03月任含山县环峰镇镇长</w:t>
        <w:br/>
        <w:br/>
        <w:t>1995年11月任含山县政府副县长</w:t>
        <w:br/>
        <w:br/>
        <w:t>1998年01月任含山县委副书记</w:t>
        <w:br/>
        <w:br/>
        <w:t>2002年01月任六安市政府副市长、党组成员</w:t>
        <w:br/>
        <w:br/>
        <w:t>2006年06月任六安市委常委、市政府副市长</w:t>
        <w:br/>
        <w:br/>
        <w:t>2008年01月任六安市委常委，市政府副市长、党组副书记</w:t>
        <w:br/>
        <w:br/>
        <w:t>（2005年9月至2008年11月参加中国科技大学行政管理专业硕士研究生学习）</w:t>
        <w:br/>
        <w:br/>
        <w:t>2010年05月任安池铜省直管集中区管委会主任、党工委书记</w:t>
        <w:br/>
        <w:br/>
        <w:t>2010年08月任省江南产业集中区管委会主任、党工委书记</w:t>
        <w:br/>
        <w:br/>
        <w:t>2012年02月任滁州市委副书记，市政府代市长、党组书记</w:t>
        <w:br/>
        <w:br/>
        <w:t>2012年07月任滁州市委副书记，市政府市长、党组书记</w:t>
        <w:br/>
        <w:br/>
        <w:t>(人民网资料 截至2013年6月)</w:t>
        <w:br/>
        <w:br/>
      </w:r>
    </w:p>
    <w:p/>
    <w:p>
      <w:pPr>
        <w:pStyle w:val="Heading3"/>
      </w:pPr>
      <w:r>
        <w:t xml:space="preserve">安徽省  阜阳市  </w:t>
      </w:r>
    </w:p>
    <w:p>
      <w:r>
        <w:rPr>
          <w:i/>
        </w:rPr>
        <w:t>于勇 安徽省阜阳市委书记</w:t>
      </w:r>
    </w:p>
    <w:p>
      <w:r>
        <w:t>性别:  男</w:t>
      </w:r>
    </w:p>
    <w:p>
      <w:r>
        <w:t>生年：  1960年04月</w:t>
      </w:r>
    </w:p>
    <w:p>
      <w:r>
        <w:t>籍贯:  安徽涡阳</w:t>
      </w:r>
    </w:p>
    <w:p>
      <w:r>
        <w:t>学历:  学士</w:t>
      </w:r>
    </w:p>
    <w:p>
      <w:r>
        <w:t xml:space="preserve">简历:  </w:t>
        <w:br/>
        <w:t>于勇，男，汉族，1960年5月出生，安徽涡阳人，大学学历。1976年12月参加工作，1981年6月加入中国共产党。</w:t>
        <w:br/>
        <w:br/>
        <w:t>1976.12－1979.08涡阳县新兴公社新兴小学教师</w:t>
        <w:br/>
        <w:br/>
        <w:t>1979.08－1983.08安徽工学院动力系工业自动化专业学习</w:t>
        <w:br/>
        <w:br/>
        <w:t>1983.08－1985.11蚌埠市卷烟厂办事员、车间党支部书记、科长</w:t>
        <w:br/>
        <w:br/>
        <w:t>1985.11－1986.05蚌埠卷烟厂团委书记</w:t>
        <w:br/>
        <w:br/>
        <w:t>1986.05－1992.03蚌埠团市委副书记</w:t>
        <w:br/>
        <w:br/>
        <w:t>1992.03－1995.06蚌埠团市委书记、党组书记(其间:1993.04－1995.06挂职任怀远县委副书记)</w:t>
        <w:br/>
        <w:br/>
        <w:t>1995.06－1995.09怀远县委副书记</w:t>
        <w:br/>
        <w:br/>
        <w:t>1995.09－1998.01怀远县委书记</w:t>
        <w:br/>
        <w:br/>
        <w:t>1998.01－1998.03蚌埠市副市长、怀远县委书记</w:t>
        <w:br/>
        <w:br/>
        <w:t>1998.03－2002.02蚌埠市副市长</w:t>
        <w:br/>
        <w:br/>
        <w:t>2002.02－2004.09铜陵市副市长</w:t>
        <w:br/>
        <w:br/>
        <w:t>2004.09－2008.06铜陵市委常委、副市长</w:t>
        <w:br/>
        <w:br/>
        <w:t>2008.06－2008.08省商务厅党组书记</w:t>
        <w:br/>
        <w:br/>
        <w:t>2008.08－2011.04省商务厅党组书记、厅长</w:t>
        <w:br/>
        <w:br/>
        <w:t>2011.04－2011.05阜阳市委副书记、市政府党组书记</w:t>
        <w:br/>
        <w:br/>
        <w:t>2011.05－2011.07阜阳市委副书记、市人民政府代市长、市政府党组书记</w:t>
        <w:br/>
        <w:br/>
        <w:t>2011.07－2013.02阜阳市委副书记、市人民政府市长、市政府党组书记</w:t>
        <w:br/>
        <w:br/>
        <w:t>2013.02－阜阳市委书记</w:t>
        <w:br/>
        <w:br/>
        <w:t>（人民网资料 截至2013年2月）</w:t>
        <w:br/>
        <w:br/>
      </w:r>
    </w:p>
    <w:p/>
    <w:p>
      <w:pPr>
        <w:pStyle w:val="Heading3"/>
      </w:pPr>
      <w:r>
        <w:t xml:space="preserve">安徽省  阜阳市  </w:t>
      </w:r>
    </w:p>
    <w:p>
      <w:r>
        <w:rPr>
          <w:i/>
        </w:rPr>
        <w:t>李平 安徽省阜阳市市长</w:t>
      </w:r>
    </w:p>
    <w:p>
      <w:r>
        <w:t>性别:  男</w:t>
      </w:r>
    </w:p>
    <w:p>
      <w:r>
        <w:t>生年：  1962年05月</w:t>
      </w:r>
    </w:p>
    <w:p>
      <w:r>
        <w:t>籍贯:  安徽潜山</w:t>
      </w:r>
    </w:p>
    <w:p>
      <w:r>
        <w:t>学历:  研究生</w:t>
      </w:r>
    </w:p>
    <w:p>
      <w:r>
        <w:t xml:space="preserve">简历:  </w:t>
        <w:br/>
        <w:t>李平，男，安徽潜山县人，汉族，1962年6月生，1981年7月参加工作，1984年4月入党，中央党校在职研究生班经济管理专业毕业，中央党校研究生学历。</w:t>
        <w:br/>
        <w:br/>
        <w:t>1981.07—1984.01潜山县野寨公社团委书记</w:t>
        <w:br/>
        <w:br/>
        <w:t>1984.01—1984.12潜山县水吼区团委书记</w:t>
        <w:br/>
        <w:br/>
        <w:t>1984.12—1989.04潜山县割肚乡党委副书记、乡长</w:t>
        <w:br/>
        <w:br/>
        <w:t>1989.04—1989.12潜山县水吼区副区长</w:t>
        <w:br/>
        <w:br/>
        <w:t>1989.12—1992.03潜山县水吼区委副书记、区长</w:t>
        <w:br/>
        <w:br/>
        <w:t>1992.03—1993.01潜山县水吼镇党委书记</w:t>
        <w:br/>
        <w:br/>
        <w:t>1993.01—1996.08潜山县人民政府副县长（其间：1994.09—1994.10在省委党校进修一班学习）</w:t>
        <w:br/>
        <w:br/>
        <w:t>1996.08—1998.04潜山县委常委、县人民政府副县长（其间：1995.08—1997.12在中央党校函授学院经济管理专业本科班学习）</w:t>
        <w:br/>
        <w:br/>
        <w:t>1998.04—1999.05潜山县委副书记</w:t>
        <w:br/>
        <w:br/>
        <w:t>1999.05—2000.02怀宁县委副书记、县人民政府副县长、代理县长</w:t>
        <w:br/>
        <w:br/>
        <w:t>2000.02—2003.08怀宁县委副书记、县人民政府县长</w:t>
        <w:br/>
        <w:br/>
        <w:t>2003.08—2004.01怀宁县委书记</w:t>
        <w:br/>
        <w:br/>
        <w:t>2004.01—2005.12怀宁县委书记、县人大常委会主任（其间：2001.09—2004.07在中央党校函授学院在职研究生班经济管理专业学习）</w:t>
        <w:br/>
        <w:br/>
        <w:t>2005.09—2005.12在省委党校中青年干部培训班学习</w:t>
        <w:br/>
        <w:br/>
        <w:t>2005.12—2006.03枞阳县委书记</w:t>
        <w:br/>
        <w:br/>
        <w:t>2006.03—2006.09枞阳县委书记、县人大常委会主任</w:t>
        <w:br/>
        <w:br/>
        <w:t>2006.09—2008.05安庆市委常委，枞阳县委书记、县人大常委会主任</w:t>
        <w:br/>
        <w:br/>
        <w:t>2008.05—2008.06阜阳市委常委，市人民政府副市长候选人</w:t>
        <w:br/>
        <w:br/>
        <w:t>2008.06—2011.07阜阳市委常委，市政府常务副市长、党组副书记</w:t>
        <w:br/>
        <w:br/>
        <w:t>2011.07—2012.07阜阳市委副书记，市政府常务副市长、党组副书记</w:t>
        <w:br/>
        <w:br/>
        <w:t>2012.07—2013.03阜阳市委副书记</w:t>
        <w:br/>
        <w:br/>
        <w:t>2013.03—2013.04阜阳市委副书记，市政府代市长、党组书记</w:t>
        <w:br/>
        <w:br/>
        <w:t>2013.04—阜阳市委副书记，市政府市长、党组书记</w:t>
        <w:br/>
        <w:br/>
        <w:t>（人民网资料 截至2013年5月）</w:t>
        <w:br/>
        <w:br/>
      </w:r>
    </w:p>
    <w:p/>
    <w:p>
      <w:pPr>
        <w:pStyle w:val="Heading3"/>
      </w:pPr>
      <w:r>
        <w:t xml:space="preserve">安徽省  宿州市  </w:t>
      </w:r>
    </w:p>
    <w:p>
      <w:r>
        <w:rPr>
          <w:i/>
        </w:rPr>
        <w:t>张曙光 安徽省副省长，宿州市委书记</w:t>
      </w:r>
    </w:p>
    <w:p>
      <w:r>
        <w:t>性别:  男</w:t>
      </w:r>
    </w:p>
    <w:p>
      <w:r>
        <w:t>生年：  1966年09月</w:t>
      </w:r>
    </w:p>
    <w:p>
      <w:r>
        <w:t>籍贯:  安徽涡阳</w:t>
      </w:r>
    </w:p>
    <w:p>
      <w:r>
        <w:t>学历:  研究生</w:t>
      </w:r>
    </w:p>
    <w:p>
      <w:r>
        <w:t xml:space="preserve">简历:  </w:t>
        <w:br/>
        <w:t>张曙光，男，汉族，安徽涡阳人，毕业于安徽农业大学，研究生学历。1966年9月生，1988年7月参加工作，中共党员。</w:t>
        <w:br/>
        <w:br/>
        <w:t>1988.07 安徽农学院畜牧兽医系辅导员、助教</w:t>
        <w:br/>
        <w:br/>
        <w:t>1991.07 安徽农学院团委副书记</w:t>
        <w:br/>
        <w:br/>
        <w:t>1992.12 安徽农业大学团委副书记</w:t>
        <w:br/>
        <w:br/>
        <w:t>1997.01 阜阳市对外经济贸易委员会副主任</w:t>
        <w:br/>
        <w:br/>
        <w:t>1997.04 阜阳市对外经济贸易委员会副主任、阜阳市工商业联合会副会长</w:t>
        <w:br/>
        <w:br/>
        <w:t>2001.02 阜阳市颖泉区委副书记，区政府代区长</w:t>
        <w:br/>
        <w:br/>
        <w:t>2001.04 阜阳市颖泉区委副书记，区政府区长</w:t>
        <w:br/>
        <w:br/>
        <w:t>2003.10 池州市政府副市长</w:t>
        <w:br/>
        <w:br/>
        <w:t>2006.09 池州市委常委，市政府常务副市长</w:t>
        <w:br/>
        <w:br/>
        <w:t>2008.10 池州市委副书记</w:t>
        <w:br/>
        <w:br/>
        <w:t>2010.12 宿州市委副书记，市政府副市长、代理市长</w:t>
        <w:br/>
        <w:br/>
        <w:t>2011.01 宿州市委副书记，市政府市长</w:t>
        <w:br/>
        <w:br/>
        <w:t>2013.06 宿州市委书记</w:t>
        <w:br/>
        <w:br/>
        <w:t>2013.07 宿州市委书记、市人大常委会主任</w:t>
        <w:br/>
        <w:br/>
        <w:t>2016.09 安徽省副省长，宿州市委书记、市人大常委会主任</w:t>
        <w:br/>
        <w:br/>
        <w:t>（人民网资料 截至2016年9月）</w:t>
        <w:br/>
      </w:r>
    </w:p>
    <w:p/>
    <w:p>
      <w:pPr>
        <w:pStyle w:val="Heading3"/>
      </w:pPr>
      <w:r>
        <w:t xml:space="preserve">安徽省  宿州市  </w:t>
      </w:r>
    </w:p>
    <w:p>
      <w:r>
        <w:rPr>
          <w:i/>
        </w:rPr>
        <w:t>史翔 安徽省宿州市市长</w:t>
      </w:r>
    </w:p>
    <w:p>
      <w:r>
        <w:t>性别:  男</w:t>
      </w:r>
    </w:p>
    <w:p>
      <w:r>
        <w:t>生年：  1963年10月</w:t>
      </w:r>
    </w:p>
    <w:p>
      <w:r>
        <w:t>籍贯:  安徽广德</w:t>
      </w:r>
    </w:p>
    <w:p>
      <w:r>
        <w:t>学历:  研究生</w:t>
      </w:r>
    </w:p>
    <w:p>
      <w:r>
        <w:t xml:space="preserve">简历:  </w:t>
        <w:br/>
        <w:t>史翔，男，汉族，1963年11月出生，安徽广德人，1982年7月参加工作，1989年8月入党，中央党校函授学院在职研究生班经济管理专业毕业，中央党校研究生学历。</w:t>
        <w:br/>
        <w:br/>
        <w:t>1980.07 合肥粮校油脂制取专业学习</w:t>
        <w:br/>
        <w:br/>
        <w:t>1982.07 安徽省粮食局办公室办事员、科员(其间：1984.09-1987.09在省广播电视大学电气工程专业大专班学习)</w:t>
        <w:br/>
        <w:br/>
        <w:t>1990.05 安徽省粮食局办公室副主任科员</w:t>
        <w:br/>
        <w:br/>
        <w:t>1992.05 安徽省粮食局办公室主任科员</w:t>
        <w:br/>
        <w:br/>
        <w:t>1992.09 安徽省粮食局办公室副主任(其间：1993.08-1995.12在中央党校经济管理专业函授本科班学习)</w:t>
        <w:br/>
        <w:br/>
        <w:t>1996.10 安徽省粮食局办公室主任(其间：1998.09-2001.07在中央党校函授学院在职研究生班经济管理专业学习；2001.09-2001.12在省委党校县处级干部进修班学习)</w:t>
        <w:br/>
        <w:br/>
        <w:t>2003.09 安徽省粮食局副局长、党组成员</w:t>
        <w:br/>
        <w:br/>
        <w:t>2005.09 安徽省委省政府信访局副局长、党组成员</w:t>
        <w:br/>
        <w:br/>
        <w:t>2008.05 宿州市委常委、纪委书记</w:t>
        <w:br/>
        <w:br/>
        <w:t>(其间：2008.03-2009.01在中央党校中青年干部培训班学习)</w:t>
        <w:br/>
        <w:br/>
        <w:t>2011.07 宿州市委副书记</w:t>
        <w:br/>
        <w:br/>
        <w:t>2013.06 宿州市委副书记，市政府副市长、代市长</w:t>
        <w:br/>
        <w:br/>
        <w:t>2013.07 宿州市委副书记，市政府市长</w:t>
        <w:br/>
        <w:br/>
        <w:t>（人民网资料 截至2013年7月）</w:t>
        <w:br/>
      </w:r>
    </w:p>
    <w:p/>
    <w:p>
      <w:pPr>
        <w:pStyle w:val="Heading3"/>
      </w:pPr>
      <w:r>
        <w:t xml:space="preserve">安徽省  宣城市  </w:t>
      </w:r>
    </w:p>
    <w:p>
      <w:r>
        <w:rPr>
          <w:i/>
        </w:rPr>
        <w:t>韩军 安徽省宣城市委书记</w:t>
      </w:r>
    </w:p>
    <w:p>
      <w:r>
        <w:t>性别:  男</w:t>
      </w:r>
    </w:p>
    <w:p>
      <w:r>
        <w:t>生年：  1964年01月</w:t>
      </w:r>
    </w:p>
    <w:p>
      <w:r>
        <w:t>籍贯:  安徽阜阳</w:t>
      </w:r>
    </w:p>
    <w:p>
      <w:r>
        <w:t>学历:  硕士</w:t>
      </w:r>
    </w:p>
    <w:p>
      <w:r>
        <w:t xml:space="preserve">简历:  </w:t>
        <w:br/>
        <w:t>韩军，男，汉族，1964年1月出生，安徽阜阳人，1985年10月入党，1988年7月参加工作，同济大学管理工程专业毕业，研究生学历，工学硕士。</w:t>
        <w:br/>
        <w:br/>
        <w:t>1981.09 同济大学管理工程专业学习</w:t>
        <w:br/>
        <w:br/>
        <w:t>1986.07 同济大学管理学院中德联合培养研究生班学习</w:t>
        <w:br/>
        <w:br/>
        <w:t>1988.07 安徽省计委经济研究所技术经济室副主任(其间:1989.12-1991.04在阜阳市计委挂职锻炼)</w:t>
        <w:br/>
        <w:br/>
        <w:t>1992.08 安徽省计委财金处副主任科员、省计委财金处主任科员、省计委综合处主任科员</w:t>
        <w:br/>
        <w:br/>
        <w:t>1995.10 安徽省计委经济研究所副所长</w:t>
        <w:br/>
        <w:br/>
        <w:t>1995.11 中国驻德国大使馆二秘</w:t>
        <w:br/>
        <w:br/>
        <w:t>1998.10 中国驻德国大使馆一秘</w:t>
        <w:br/>
        <w:br/>
        <w:t>1999.12 安徽省计委综合处正处级干部</w:t>
        <w:br/>
        <w:br/>
        <w:t>2000.10 安徽省发展计划委员会国外资金利用处处长(其间:2003.03-2003.11参加省委党校中青年干部培训班学习)</w:t>
        <w:br/>
        <w:br/>
        <w:t>2003.11 芜湖市政府副市长</w:t>
        <w:br/>
        <w:br/>
        <w:t>2006.02 安徽省政府副秘书长、办公厅党组成员</w:t>
        <w:br/>
        <w:br/>
        <w:t>2010.11 中国国际贸易促进委员会安徽省分会会长、党组书记(其间:2011.09—2012.01参加中央党校第31期中青年干部培训班学习)</w:t>
        <w:br/>
        <w:br/>
        <w:t>2012.06 中国国际贸易促进委员会安徽省委员会主任、党组书记</w:t>
        <w:br/>
        <w:br/>
        <w:t>2012.08 宣城市委副书记，市政府副市长、代理市长</w:t>
        <w:br/>
        <w:br/>
        <w:t>2012.09 宣城市委副书记，市政府市长</w:t>
        <w:br/>
        <w:br/>
        <w:t>2016.09 宣城市委书记</w:t>
        <w:br/>
        <w:br/>
        <w:t>（人民网资料 截至2016年9月）</w:t>
        <w:br/>
      </w:r>
    </w:p>
    <w:p/>
    <w:p>
      <w:pPr>
        <w:pStyle w:val="Heading3"/>
      </w:pPr>
      <w:r>
        <w:t xml:space="preserve">安徽省  宣城市  </w:t>
      </w:r>
    </w:p>
    <w:p>
      <w:r>
        <w:rPr>
          <w:i/>
        </w:rPr>
        <w:t>张冬云 安徽省宣城市市长</w:t>
      </w:r>
    </w:p>
    <w:p>
      <w:r>
        <w:t>性别:  男</w:t>
      </w:r>
    </w:p>
    <w:p>
      <w:r>
        <w:t>生年：  1964年11月</w:t>
      </w:r>
    </w:p>
    <w:p>
      <w:r>
        <w:t>籍贯:  安徽含山</w:t>
      </w:r>
    </w:p>
    <w:p>
      <w:r>
        <w:t>学历:  硕士</w:t>
      </w:r>
    </w:p>
    <w:p>
      <w:r>
        <w:t xml:space="preserve">简历:  </w:t>
        <w:br/>
        <w:t>张冬云，男，汉族，1964年11月出生，安徽含山人，1987年6月入党，1987年7月参加工作，华东政法学院法律系法学、犯罪学专业毕业，研究生学历，法学硕士。</w:t>
        <w:br/>
        <w:br/>
        <w:t>1983.07 在华东政法学院法律系法学、犯罪学专业学习</w:t>
        <w:br/>
        <w:br/>
        <w:t>1987.07 合肥市公安局刑警大队、法制处科员</w:t>
        <w:br/>
        <w:br/>
        <w:t>1991.12 安徽省政府办公厅人事处科员、副主任科员，第二办公室、秘书一室副主任科员</w:t>
        <w:br/>
        <w:br/>
        <w:t>1996.02 安徽省政府办公厅秘书一室主任科员</w:t>
        <w:br/>
        <w:br/>
        <w:t>（1994.09-1996.07在南京大学政治与行政管理学系行政学专业硕士研究生学习）</w:t>
        <w:br/>
        <w:br/>
        <w:t>1998.08 安徽省政府办公厅秘书一室助理调研员</w:t>
        <w:br/>
        <w:br/>
        <w:t>2001.02 安徽省政府办公厅三处调研员</w:t>
        <w:br/>
        <w:br/>
        <w:t>2001.07 安徽省委办公厅秘书室调研员</w:t>
        <w:br/>
        <w:br/>
        <w:t>2004.08 安徽省委办公厅秘书室主任（其间：2006.03-2006.06参加省委党校第19期中青年干部培训班学习）</w:t>
        <w:br/>
        <w:br/>
        <w:t>2007.03 宿州市政府副市长</w:t>
        <w:br/>
        <w:br/>
        <w:t>2008.08 宿州市委常委，市政府副市长（其间：2009.11-2010.01参加安徽省第10期优秀中青年干部培训班赴美国伍德伯瑞大学中美商学院学习）</w:t>
        <w:br/>
        <w:br/>
        <w:t>2010.08 宿州市委常委，市政府副市长，宿州市经济技术开发区党工委第一书记（兼）</w:t>
        <w:br/>
        <w:br/>
        <w:t>2012.01 宿州市委常委，市政府常务副市长、党组副书记，宿州市经济技术开发区党工委第一书记（兼）</w:t>
        <w:br/>
        <w:br/>
        <w:t>2013.07 宿州市委副书记、党校校长，宿州市经济技术开发区党工委第一书记（兼）</w:t>
        <w:br/>
        <w:br/>
        <w:t>2014.09 安徽省委政法委副书记（正厅级）</w:t>
        <w:br/>
        <w:br/>
        <w:t>（2014.03-2014.10参加清华大学经济管理学院高级管理人员工商管理硕士EMBA学习）</w:t>
        <w:br/>
        <w:br/>
        <w:t>2016.08 宣城市委副书记</w:t>
        <w:br/>
        <w:br/>
        <w:t>2016.09 宣城市委副书记，市政府副市长、代理市长、市长</w:t>
        <w:br/>
        <w:br/>
        <w:t>（人民网资料 截至2016年9月）</w:t>
        <w:br/>
      </w:r>
    </w:p>
    <w:p/>
    <w:p>
      <w:pPr>
        <w:pStyle w:val="Heading3"/>
      </w:pPr>
      <w:r>
        <w:t xml:space="preserve">安徽省  六安市  </w:t>
      </w:r>
    </w:p>
    <w:p>
      <w:r>
        <w:rPr>
          <w:i/>
        </w:rPr>
        <w:t>孙云飞 安徽省委常委、六安市委书记</w:t>
      </w:r>
    </w:p>
    <w:p>
      <w:r>
        <w:t>性别:  男</w:t>
      </w:r>
    </w:p>
    <w:p>
      <w:r>
        <w:t>生年：  1962年08月</w:t>
      </w:r>
    </w:p>
    <w:p>
      <w:r>
        <w:t>籍贯:  安徽明光</w:t>
      </w:r>
    </w:p>
    <w:p>
      <w:r>
        <w:t>学历:  硕士</w:t>
      </w:r>
    </w:p>
    <w:p>
      <w:r>
        <w:t xml:space="preserve">简历:  </w:t>
        <w:br/>
        <w:t>孙云飞，男，汉族，1962年8月生，安徽明光人，1984年7月参加工作，1986年3月加入中国共产党，大学学历，高级管理人员工商管理硕士学位，助理研究员。</w:t>
        <w:br/>
        <w:br/>
        <w:t>1980.09 在安徽师范大学中文系汉语言文学专业学习</w:t>
        <w:br/>
        <w:br/>
        <w:t>1984.07 历任安徽师范大学教务处教研科办事员、副科长、科长</w:t>
        <w:br/>
        <w:br/>
        <w:t>1993.01 安徽师范大学任教务处副处长</w:t>
        <w:br/>
        <w:br/>
        <w:t>1995.12 安徽师范大学任党委办公室主任</w:t>
        <w:br/>
        <w:br/>
        <w:t>(1994.08-1996.08参加安徽师范大学高等教育管理助教进修班硕士研究生学习；1997.09-1998.07挂职任繁昌县委副书记)</w:t>
        <w:br/>
        <w:br/>
        <w:t>1998.07 淮北市杜集区委书记</w:t>
        <w:br/>
        <w:br/>
        <w:t>2001.05 淮北市委常委、组织部部长</w:t>
        <w:br/>
        <w:br/>
        <w:t>2002.08 阜阳市委常委、组织部部长</w:t>
        <w:br/>
        <w:br/>
        <w:t>2005.01 阜阳市委副书记、组织部部长</w:t>
        <w:br/>
        <w:br/>
        <w:t>2005.09 阜阳市委副书记，市政府党组书记、副市长、代理市长</w:t>
        <w:br/>
        <w:br/>
        <w:t>2006.06 阜阳市委副书记，市政府党组书记、市长(其间：2007.10-2009.10参加长江商学院EMBA学习，获高级管理人员工商管理硕士学位)</w:t>
        <w:br/>
        <w:br/>
        <w:t>2011.04 六安市委书记</w:t>
        <w:br/>
        <w:br/>
        <w:t>2012.02 六安市委书记、市人大常委会主任</w:t>
        <w:br/>
        <w:br/>
        <w:t>2016.09 安徽省委常委、六安市委书记</w:t>
        <w:br/>
        <w:br/>
        <w:t>中共十八大代表。十一届全国人大代表。中共八届省委委员。</w:t>
        <w:br/>
        <w:br/>
        <w:t>（人民网资料 截至2016年11月）</w:t>
        <w:br/>
      </w:r>
    </w:p>
    <w:p/>
    <w:p>
      <w:pPr>
        <w:pStyle w:val="Heading3"/>
      </w:pPr>
      <w:r>
        <w:t xml:space="preserve">安徽省  六安市  </w:t>
      </w:r>
    </w:p>
    <w:p>
      <w:r>
        <w:rPr>
          <w:i/>
        </w:rPr>
        <w:t>毕小彬 安徽省六安市市长</w:t>
      </w:r>
    </w:p>
    <w:p>
      <w:r>
        <w:t>性别:  男</w:t>
      </w:r>
    </w:p>
    <w:p>
      <w:r>
        <w:t>生年：  1966年02月</w:t>
      </w:r>
    </w:p>
    <w:p>
      <w:r>
        <w:t>籍贯:  安徽怀宁</w:t>
      </w:r>
    </w:p>
    <w:p>
      <w:r>
        <w:t>学历:  研究生</w:t>
      </w:r>
    </w:p>
    <w:p>
      <w:r>
        <w:t xml:space="preserve">简历:  </w:t>
        <w:br/>
        <w:t>毕小彬，男，汉族，安徽怀宁人，1966年3月出生，1986年7月加入中国共产党，同月参加工作，中央党校经济管理专业毕业，研究生学历。</w:t>
        <w:br/>
        <w:br/>
        <w:t>1986年07月，先后任安徽省财政厅行财处科员、副主任科员、主任科员；</w:t>
        <w:br/>
        <w:br/>
        <w:t>1995年11月，先后任安徽省财政厅省直财务处副处长、行政处处长、预算处处长，其间1998年10月至2000年10月挂职任固镇县政府副县长；</w:t>
        <w:br/>
        <w:br/>
        <w:t>2003年09月，任安徽省财政厅副厅长、党组成员（其间2003年9月至2006年6月参加中央党校函授学院党员领导干部在职研究生班经济管理专业学习，2008年3月至2009年1月参加中央党校中青年干部培训班学习）；</w:t>
        <w:br/>
        <w:br/>
        <w:t>2008年12月，任蚌埠市委副书记；</w:t>
        <w:br/>
        <w:br/>
        <w:t>2009年02月，任蚌埠市委副书记、蚌埠市委党校校长、蚌埠市行政学院院长、蚌埠市社会主义学院院长；</w:t>
        <w:br/>
        <w:br/>
        <w:t>2009年08月，任蚌埠市委副书记、蚌埠市委党校校长、蚌埠市行政学院院长、蚌埠市社会主义学院院长、蚌埠经济开发区党工委第一书记、管委会第一主任；</w:t>
        <w:br/>
        <w:br/>
        <w:t>2010年05月，任安徽省江北产业集中区管委会主任、党工委书记；</w:t>
        <w:br/>
        <w:br/>
        <w:t>2012年02月，任六安市委副书记、市政府党组书记；</w:t>
        <w:br/>
        <w:br/>
        <w:t>2012月03月，任六安市委副书记、市政府党组书记、代市长；</w:t>
        <w:br/>
        <w:br/>
        <w:t>2012月07月，任六安市委副书记、市政府党组书记、市长。</w:t>
        <w:br/>
        <w:br/>
        <w:t>（人民网资料 截至2013年6月）</w:t>
        <w:br/>
        <w:br/>
      </w:r>
    </w:p>
    <w:p/>
    <w:p>
      <w:pPr>
        <w:pStyle w:val="Heading3"/>
      </w:pPr>
      <w:r>
        <w:t xml:space="preserve">安徽省  亳州市  </w:t>
      </w:r>
    </w:p>
    <w:p>
      <w:r>
        <w:rPr>
          <w:i/>
        </w:rPr>
        <w:t>汪一光 安徽省亳州市委书记</w:t>
      </w:r>
    </w:p>
    <w:p>
      <w:r>
        <w:t>性别:  男</w:t>
      </w:r>
    </w:p>
    <w:p>
      <w:r>
        <w:t>生年：  1965年03月</w:t>
      </w:r>
    </w:p>
    <w:p>
      <w:r>
        <w:t>籍贯:  安徽桐城</w:t>
      </w:r>
    </w:p>
    <w:p>
      <w:r>
        <w:t xml:space="preserve">学历:  </w:t>
      </w:r>
    </w:p>
    <w:p>
      <w:r>
        <w:t xml:space="preserve">简历:  </w:t>
        <w:br/>
        <w:t>汪一光，男，汉族，1965年3月生，安徽桐城人，1988年4月入党，1984年7月工作，徽州师范专科学校数学专业毕业。</w:t>
        <w:br/>
        <w:br/>
        <w:t>历任桐城县石河高中教师、团委书记，石河区团委副书记；桐城县委讲师组理论干事、徐河乡副乡长助理、县委宣传部办公室干事；共青团桐城县委副书记（1991.02-1991.07挂职任桐城县唐湾乡社教组组长）；桐城县青草镇副镇长、党委委员；桐城县青草镇党委副书记；共青团桐城县委书记（1994.09-1994.12参加安庆市委党校中青年干部培训班学习）； 安庆市交通委员会（交通局）副主任（副局长）、党委委员，党委副书记（1998.11兼任安庆市皖河口大桥建设指挥部指挥长）；安庆市交通委员会（交通局）主任（局长）、党委副书记，市交通战备办公室主任；安庆市交通局局长、党组书记，市交通战备办公室主任（2001.10兼任安庆市政府大桥筹建办主任，安庆市长江公路大桥建设指挥部副指挥长，安庆市长江公路大桥有限责任公司副董事长、总经理、总监理工程师；2001.12兼任合铜九黄高速安庆段指挥部副指挥长）；岳西县委书记；岳西县委书记、县人大常委会主任（2003.08-2003.12挂职任山东省蓬莱市委副书记）。</w:t>
        <w:br/>
        <w:br/>
        <w:t>2006.05 亳州市委常委、谯城区委书记</w:t>
        <w:br/>
        <w:br/>
        <w:t>2009.11 亳州市委常委，常务副市长，市经济开发区管委会主任</w:t>
        <w:br/>
        <w:br/>
        <w:t>2010.08 亳州市委常委，常务副市长，市经济开发区管委会主任，南部新区建设办主任、党工委第一书记</w:t>
        <w:br/>
        <w:br/>
        <w:t>2013.06 亳州市委副书记，市经济开发区管委会主任，市南部新区建设办主任、党工委第一书记</w:t>
        <w:br/>
        <w:br/>
        <w:t>2013.07 亳州市委副书记、市委党校校长(兼)，市经济开发区管委会主任、党工委书记(兼)</w:t>
        <w:br/>
        <w:br/>
        <w:t>2013.12 亳州市委副书记、市委党校校长(兼)</w:t>
        <w:br/>
        <w:br/>
        <w:t>2014.09 亳州市委副书记，市政府代市长、市委党校校长(兼)</w:t>
        <w:br/>
        <w:br/>
        <w:t>2015.01 亳州市委副书记，市政府市长</w:t>
        <w:br/>
        <w:br/>
        <w:t>2016.04 毫州市委书记，亳州芜湖现代产业园党工委第一书记（兼）。</w:t>
        <w:br/>
        <w:br/>
        <w:t>（人民网资料 截至2016年4月）</w:t>
        <w:br/>
      </w:r>
    </w:p>
    <w:p/>
    <w:p>
      <w:pPr>
        <w:pStyle w:val="Heading3"/>
      </w:pPr>
      <w:r>
        <w:t xml:space="preserve">安徽省  亳州市  </w:t>
      </w:r>
    </w:p>
    <w:p>
      <w:r>
        <w:rPr>
          <w:i/>
        </w:rPr>
        <w:t>杜延安 安徽省亳州市市长</w:t>
      </w:r>
    </w:p>
    <w:p>
      <w:r>
        <w:t>性别:  男</w:t>
      </w:r>
    </w:p>
    <w:p>
      <w:r>
        <w:t>生年：  1966年11月</w:t>
      </w:r>
    </w:p>
    <w:p>
      <w:r>
        <w:t>籍贯:  安徽砀山</w:t>
      </w:r>
    </w:p>
    <w:p>
      <w:r>
        <w:t>学历:  学士</w:t>
      </w:r>
    </w:p>
    <w:p>
      <w:r>
        <w:t xml:space="preserve">简历:  </w:t>
        <w:br/>
        <w:t>杜延安，男，汉族，1966年11月生，安徽砀山人，1988年7月参加工作，1986年12月加入中国共产党，省委党校研究生学历，文学学士学位。</w:t>
        <w:br/>
        <w:br/>
        <w:t>1984年9月至1988年7月在安徽大学中文系新闻专业学习，毕业后分配到省人大常委会办公厅综合处工作；</w:t>
        <w:br/>
        <w:br/>
        <w:t>1989年7月起历任省人大常委会办公厅综合处科员、助理秘书（副科）、秘书（正科）；</w:t>
        <w:br/>
        <w:br/>
        <w:t>1997年3月任省人大常委会办公厅秘书二处副处长；</w:t>
        <w:br/>
        <w:br/>
        <w:t>2000年11月任省人大常委会办公厅秘书二处处长；</w:t>
        <w:br/>
        <w:br/>
        <w:t>2002年6月任省人大常委会办公厅办公室主任（2001年11月至2004年1月参加复旦大学国际关系与公共事务学院行政管理专业研究生课程进修班学习）；</w:t>
        <w:br/>
        <w:br/>
        <w:t>2004年8月任省人大常委会办公厅副主任（其间：2003年9月至2006年7月参加省委党校经济管理专业在职研究生班学习，2004年8月至12月挂职任省信访专员）；</w:t>
        <w:br/>
        <w:br/>
        <w:t>2009年6月任省人大常委会副秘书长、机关党组成员（其间：2009年9月至11月参加省委党校第52期市厅级干部进修班学习；2009年12月至2011年1月挂职任黄山市副市长）；</w:t>
        <w:br/>
        <w:br/>
        <w:t>2011年11月任省人大常委会副秘书长（正厅级）、机关党组成员。</w:t>
        <w:br/>
        <w:br/>
        <w:t>2014年12月任亳州市委副书记；</w:t>
        <w:br/>
        <w:br/>
        <w:t>2015年1月兼任市委党校校长；</w:t>
        <w:br/>
        <w:br/>
        <w:t>2015年5月兼任经济开发区管委会主任；</w:t>
        <w:br/>
        <w:br/>
        <w:t>2016年3月任亳州市委副书记、市长候选人，市委党校校长（兼）；</w:t>
        <w:br/>
        <w:br/>
        <w:t>2016年4月任亳州市委副书记、代市长，市委党校校长（兼）；</w:t>
        <w:br/>
        <w:br/>
        <w:t>2016年7月任亳州市委副书记、市长，市委党校校长（兼）</w:t>
        <w:br/>
        <w:br/>
        <w:t>（人民网资料 截至2016年7月）</w:t>
        <w:br/>
      </w:r>
    </w:p>
    <w:p/>
    <w:p>
      <w:pPr>
        <w:pStyle w:val="Heading3"/>
      </w:pPr>
      <w:r>
        <w:t xml:space="preserve">安徽省  池州市  </w:t>
      </w:r>
    </w:p>
    <w:p>
      <w:r>
        <w:rPr>
          <w:i/>
        </w:rPr>
        <w:t>赵馨群 安徽省池州市委书记</w:t>
      </w:r>
    </w:p>
    <w:p>
      <w:r>
        <w:t>性别:  女</w:t>
      </w:r>
    </w:p>
    <w:p>
      <w:r>
        <w:t>生年：  1963年03月</w:t>
      </w:r>
    </w:p>
    <w:p>
      <w:r>
        <w:t>籍贯:  安徽巢湖</w:t>
      </w:r>
    </w:p>
    <w:p>
      <w:r>
        <w:t>学历:  学士</w:t>
      </w:r>
    </w:p>
    <w:p>
      <w:r>
        <w:t xml:space="preserve">简历:  </w:t>
        <w:br/>
        <w:t>赵馨群，女，1963年4月出生，汉族，安徽巢湖人，全日制大学学历，1984年7月参加工作，1987年4月加入中国共产党。</w:t>
        <w:br/>
        <w:br/>
        <w:t>1980.09-l984.07安徽财贸学院商品学系学生</w:t>
        <w:br/>
        <w:br/>
        <w:t>1984.07-1985.07芜湖市棉麻公司业务科业务员</w:t>
        <w:br/>
        <w:br/>
        <w:t>1985.07-1986.10芜湖市供销社团委干事</w:t>
        <w:br/>
        <w:br/>
        <w:t>1986.10-1992.03芜湖市供销社团委副书记</w:t>
        <w:br/>
        <w:br/>
        <w:t>1992.03-1995.12芜湖市供销社调研室主任</w:t>
        <w:br/>
        <w:br/>
        <w:t>1995.12-1996.11中共芜湖市供销社党委委员、主任助理、调研室主任</w:t>
        <w:br/>
        <w:br/>
        <w:t>1996.11-1999.08芜湖市供销社副主任、党委委员</w:t>
        <w:br/>
        <w:br/>
        <w:t>1999.08-2003.02芜湖市鸠江区委副书记(其中：2000.02-2000.05省委党校县处级干部进修班学习，2002.03—2002.06无锡市滨湖区挂职)</w:t>
        <w:br/>
        <w:br/>
        <w:t>2003.02-2003.03芜湖市鸠江区委副书记、代区长</w:t>
        <w:br/>
        <w:br/>
        <w:t>2003.03-2004.11芜湖市鸠江区委副书记、区长</w:t>
        <w:br/>
        <w:br/>
        <w:t>2004.11-2005.01马塘区委书记</w:t>
        <w:br/>
        <w:br/>
        <w:t>2005.01-2006.02马塘区委书记、区人大常委会主任</w:t>
        <w:br/>
        <w:br/>
        <w:t>2006.02-2011.04中共芜湖市委常委、副市长、市政府党组副书记</w:t>
        <w:br/>
        <w:br/>
        <w:t>2011.04-2011.07中共池州市委副书记、代市长</w:t>
        <w:br/>
        <w:br/>
        <w:t>2011.07 中共池州市委副书记、市政府市长</w:t>
        <w:br/>
        <w:br/>
        <w:t>2015.02 中共池州市委书记、市政府市长，省江南产业集中区党工委第一书记（兼）</w:t>
        <w:br/>
        <w:br/>
        <w:t>2015.08 中共池州市委书记，省江南产业集中区党工委第一书记（兼）</w:t>
        <w:br/>
        <w:br/>
        <w:t>（人民网资料 截至2015年8月）</w:t>
        <w:br/>
      </w:r>
    </w:p>
    <w:p/>
    <w:p>
      <w:pPr>
        <w:pStyle w:val="Heading3"/>
      </w:pPr>
      <w:r>
        <w:t xml:space="preserve">安徽省  池州市  </w:t>
      </w:r>
    </w:p>
    <w:p>
      <w:r>
        <w:rPr>
          <w:i/>
        </w:rPr>
        <w:t>雍成瀚 安徽省池州市市长</w:t>
      </w:r>
    </w:p>
    <w:p>
      <w:r>
        <w:t>性别:  男</w:t>
      </w:r>
    </w:p>
    <w:p>
      <w:r>
        <w:t>生年：  1964年11月</w:t>
      </w:r>
    </w:p>
    <w:p>
      <w:r>
        <w:t>籍贯:  安徽含山</w:t>
      </w:r>
    </w:p>
    <w:p>
      <w:r>
        <w:t>学历:  硕士</w:t>
      </w:r>
    </w:p>
    <w:p>
      <w:r>
        <w:t xml:space="preserve">简历:  </w:t>
        <w:br/>
        <w:t>雍成瀚,男，1964年12月出生，汉族，安徽含山人，大学本科，哲学硕士，公共管理硕士，1985年5月加入中国共产党，1985年7月参加工作。</w:t>
        <w:br/>
        <w:br/>
        <w:t>1981.09 安徽大学中文系学生</w:t>
        <w:br/>
        <w:br/>
        <w:t>1985.07 安徽大学党委办公室秘书</w:t>
        <w:br/>
        <w:br/>
        <w:t>1992.12 安徽大学高等教育自学考试办公室主任</w:t>
        <w:br/>
        <w:br/>
        <w:t>1996.04 安徽大学校长办公室副主任、安徽大学办公室副主任(其间：1997.09-1999.09安徽大学马克思主义哲学研究生课程进修班学习，2003.06获哲学硕士学位)</w:t>
        <w:br/>
        <w:br/>
        <w:t>2003.01-2003.10 安徽省旅游集团有限公司办公室主任</w:t>
        <w:br/>
        <w:br/>
        <w:t>2003.10 合肥市政府副市长</w:t>
        <w:br/>
        <w:br/>
        <w:t>2007.11 合肥市委常委、纪委书记</w:t>
        <w:br/>
        <w:br/>
        <w:t>(其间：2006.04-2008.01清华大学公共管理学院攻读公共管理硕士学位)</w:t>
        <w:br/>
        <w:br/>
        <w:t>2013.06 芜湖市委副书记</w:t>
        <w:br/>
        <w:br/>
        <w:t>2013.10 芜湖市委副书记、市委党校校长</w:t>
        <w:br/>
        <w:br/>
        <w:t>2014.05 芜湖市委副书记、市委党校校长、芜湖市经济技术开发区党工委第一书记</w:t>
        <w:br/>
        <w:br/>
        <w:t>2014.09 芜湖市委副书记、市委党校校长、芜湖市经济技术开发区党工委第一书记、市委统战部部长</w:t>
        <w:br/>
        <w:br/>
        <w:t>2015.08 池州市委副书记，市政府党组书记、副市长、代市长</w:t>
        <w:br/>
        <w:br/>
        <w:t>2016.01 池州市委副书记，市政府党组书记、市长</w:t>
        <w:br/>
        <w:br/>
        <w:t>（人民网资料 截至2016年1月）</w:t>
        <w:br/>
      </w:r>
    </w:p>
    <w:p/>
    <w:p>
      <w:pPr>
        <w:pStyle w:val="Heading3"/>
      </w:pPr>
      <w:r>
        <w:t xml:space="preserve">福建省  福州市  </w:t>
      </w:r>
    </w:p>
    <w:p>
      <w:r>
        <w:rPr>
          <w:i/>
        </w:rPr>
        <w:t>倪岳峰 福建省委常委、福州市委书记</w:t>
      </w:r>
    </w:p>
    <w:p>
      <w:r>
        <w:t>性别:  男</w:t>
      </w:r>
    </w:p>
    <w:p>
      <w:r>
        <w:t>生年：  1964年09月</w:t>
      </w:r>
    </w:p>
    <w:p>
      <w:r>
        <w:t>籍贯:  安徽岳西</w:t>
      </w:r>
    </w:p>
    <w:p>
      <w:r>
        <w:t>学历:  博士</w:t>
      </w:r>
    </w:p>
    <w:p>
      <w:r>
        <w:t xml:space="preserve">简历:  </w:t>
        <w:br/>
        <w:t>倪岳峰，男，汉族，1964年9月生，安徽岳西人，1985年3月加入中国共产党，1987年6月参加工作，清华大学自动化系系统工程专业毕业，工学博士学位。</w:t>
        <w:br/>
        <w:br/>
        <w:t>曾任青岛市科委主任助理，市计委副主任；国家海洋局科技司副司长、司长，环境保护司司长。</w:t>
        <w:br/>
        <w:br/>
        <w:t>2000.08 国家海洋局党组成员、副局长</w:t>
        <w:br/>
        <w:br/>
        <w:t>2003.03 全国人大常委会委员、全国人大环境与资源保护委员会委员</w:t>
        <w:br/>
        <w:br/>
        <w:t>2008.02 全国人大常委会委员、全国人大环境与资源保护委员会副主任委员</w:t>
        <w:br/>
        <w:br/>
        <w:t>2011.02 福建省政府副省长</w:t>
        <w:br/>
        <w:br/>
        <w:t>2013.07 福建省委常委、省纪委书记</w:t>
        <w:br/>
        <w:br/>
        <w:t>2016.08 福建省委常委、省纪委书记，福州市委书记</w:t>
        <w:br/>
        <w:br/>
        <w:t>2016.11 福建省委常委、福州市委书记</w:t>
        <w:br/>
        <w:br/>
        <w:t>（人民网资料 截至2016年11月）</w:t>
        <w:br/>
      </w:r>
    </w:p>
    <w:p/>
    <w:p>
      <w:pPr>
        <w:pStyle w:val="Heading3"/>
      </w:pPr>
      <w:r>
        <w:t xml:space="preserve">福建省  福州市  </w:t>
      </w:r>
    </w:p>
    <w:p>
      <w:r>
        <w:rPr>
          <w:i/>
        </w:rPr>
        <w:t>尤猛军 福建省福州市代市长</w:t>
      </w:r>
    </w:p>
    <w:p>
      <w:r>
        <w:t>性别:  男</w:t>
      </w:r>
    </w:p>
    <w:p>
      <w:r>
        <w:t>生年：  1962年07月</w:t>
      </w:r>
    </w:p>
    <w:p>
      <w:r>
        <w:t>籍贯:  福建永春</w:t>
      </w:r>
    </w:p>
    <w:p>
      <w:r>
        <w:t xml:space="preserve">学历:  </w:t>
      </w:r>
    </w:p>
    <w:p>
      <w:r>
        <w:t xml:space="preserve">简历:  </w:t>
        <w:br/>
        <w:t>尤猛军，男，汉族，福建永春人。1962年7月出生，1978年12月入伍，1983年12月入党，中央党校函授学院党政管理专业毕业。</w:t>
        <w:br/>
        <w:br/>
        <w:t>1978.12 南安县轴承厂工人</w:t>
        <w:br/>
        <w:br/>
        <w:t>1979.12 南安县检察院办公室书记员、助检员</w:t>
        <w:br/>
        <w:br/>
        <w:t>1985.01 南安县检察院办公室副主任、检察员</w:t>
        <w:br/>
        <w:br/>
        <w:t>1988.04 共青团南安县委书记</w:t>
        <w:br/>
        <w:br/>
        <w:t>1990.09 南安县丰州镇党委副书记、镇长，党委书记</w:t>
        <w:br/>
        <w:br/>
        <w:t>1995.08 惠安县委常委、组织部部长</w:t>
        <w:br/>
        <w:br/>
        <w:t>1997.10 安溪县委副书记</w:t>
        <w:br/>
        <w:br/>
        <w:t>2001.09 安溪县委副书记，县政府代县长</w:t>
        <w:br/>
        <w:br/>
        <w:t>2002.01 安溪县委副书记，县政府县长</w:t>
        <w:br/>
        <w:br/>
        <w:t>2005.10 安溪县委书记，县政府县长</w:t>
        <w:br/>
        <w:br/>
        <w:t>2006.02 安溪县委书记</w:t>
        <w:br/>
        <w:br/>
        <w:t>2009.05 晋江市委副书记，市政府代市长</w:t>
        <w:br/>
        <w:br/>
        <w:t>2010.01 晋江市委副书记，市政府市长</w:t>
        <w:br/>
        <w:br/>
        <w:t>2010.05 晋江市委书记，市政府市长</w:t>
        <w:br/>
        <w:br/>
        <w:t>2011.01 晋江市委书记</w:t>
        <w:br/>
        <w:br/>
        <w:t>2012.01 泉州市委常委，市政府常务副市长</w:t>
        <w:br/>
        <w:br/>
        <w:t>2013.02 福建省委平潭综合实验区工作委员会副书记、管理委员会副主任、平潭县委书记</w:t>
        <w:br/>
        <w:br/>
        <w:t>2014.09 福建省委平潭综合实验区工作委员会副书记、管理委员会常务副主任</w:t>
        <w:br/>
        <w:br/>
        <w:t>2015.02 福建省水利厅党组书记</w:t>
        <w:br/>
        <w:br/>
        <w:t>2015.03 福建省水利厅党组书记、厅长</w:t>
        <w:br/>
        <w:br/>
        <w:t>2016.07 福州市委副书记</w:t>
        <w:br/>
        <w:br/>
        <w:t>2016.08 福州市委副书记，市政府副市长、代市长</w:t>
        <w:br/>
        <w:br/>
        <w:t>（人民网资料 截至2016年8月）</w:t>
        <w:br/>
      </w:r>
    </w:p>
    <w:p/>
    <w:p>
      <w:pPr>
        <w:pStyle w:val="Heading3"/>
      </w:pPr>
      <w:r>
        <w:t xml:space="preserve">福建省  厦门市  </w:t>
      </w:r>
    </w:p>
    <w:p>
      <w:r>
        <w:rPr>
          <w:i/>
        </w:rPr>
        <w:t>裴金佳 福建省厦门市委书记</w:t>
      </w:r>
    </w:p>
    <w:p>
      <w:r>
        <w:t>性别:  男</w:t>
      </w:r>
    </w:p>
    <w:p>
      <w:r>
        <w:t>生年：  1963年08月</w:t>
      </w:r>
    </w:p>
    <w:p>
      <w:r>
        <w:t>籍贯:  福建安溪</w:t>
      </w:r>
    </w:p>
    <w:p>
      <w:r>
        <w:t>学历:  本科</w:t>
      </w:r>
    </w:p>
    <w:p>
      <w:r>
        <w:t xml:space="preserve">简历:  </w:t>
        <w:br/>
        <w:t>裴金佳，男，汉族，1963年8月出生，福建安溪人，1990年12月入党，1984年8月参加工作，中央党校大学学历。</w:t>
        <w:br/>
        <w:br/>
        <w:t>1984.08 在厦门市财政局工作</w:t>
        <w:br/>
        <w:br/>
        <w:t>1990.12 厦门市开元区财政局副局长</w:t>
        <w:br/>
        <w:br/>
        <w:t>1992.05 厦门市开元区财政局局长</w:t>
        <w:br/>
        <w:br/>
        <w:t>1994.01 厦门市开元区政府副区长</w:t>
        <w:br/>
        <w:br/>
        <w:t>1996.11 厦门市开元区委常委，区政府副区长</w:t>
        <w:br/>
        <w:br/>
        <w:t>1999.01 厦门市开元区委副书记，区政府区长</w:t>
        <w:br/>
        <w:br/>
        <w:t>2003.09 厦门市思明区委书记</w:t>
        <w:br/>
        <w:br/>
        <w:t>2006.05 厦门市政府副市长、党组成员（2007.01）</w:t>
        <w:br/>
        <w:br/>
        <w:t>2010.04 南平市委副书记，市政府党组书记、副市长、代市长</w:t>
        <w:br/>
        <w:br/>
        <w:t>2010.10 南平市委副书记，市政府市长、党组书记</w:t>
        <w:br/>
        <w:br/>
        <w:t>2011.12 南平市委书记</w:t>
        <w:br/>
        <w:br/>
        <w:t>2015.02 厦门市委副书记，市政府市长、党组书记</w:t>
        <w:br/>
        <w:br/>
        <w:t>2016.09 厦门市委书记</w:t>
        <w:br/>
        <w:br/>
        <w:t>中共十八大代表，九届中共福建省委委员，第八、九次福建省党代会代表，十一届、十二届福建省人大代表。</w:t>
        <w:br/>
        <w:br/>
        <w:t>（人民网资料 截至2016年9月）</w:t>
        <w:br/>
      </w:r>
    </w:p>
    <w:p/>
    <w:p>
      <w:pPr>
        <w:pStyle w:val="Heading3"/>
      </w:pPr>
      <w:r>
        <w:t xml:space="preserve">福建省  厦门市  </w:t>
      </w:r>
    </w:p>
    <w:p>
      <w:r>
        <w:rPr>
          <w:i/>
        </w:rPr>
        <w:t>庄稼汉 福建省厦门市代市长</w:t>
      </w:r>
    </w:p>
    <w:p>
      <w:r>
        <w:t>性别:  男</w:t>
      </w:r>
    </w:p>
    <w:p>
      <w:r>
        <w:t>生年：  1963年10月</w:t>
      </w:r>
    </w:p>
    <w:p>
      <w:r>
        <w:t>籍贯:  福建惠安</w:t>
      </w:r>
    </w:p>
    <w:p>
      <w:r>
        <w:t>学历:  本科</w:t>
      </w:r>
    </w:p>
    <w:p>
      <w:r>
        <w:t xml:space="preserve">简历:  </w:t>
        <w:br/>
        <w:t>庄稼汉，男，汉族，1963年10月出生，福建惠安人，1987年5月入党，1983年8月参加工作，在职大学学历。</w:t>
        <w:br/>
        <w:br/>
        <w:t>1983.08 在福建省计委办公室工作</w:t>
        <w:br/>
        <w:br/>
        <w:t>1993.04 历任福建省计委办公室副主任、国土地区处副处长</w:t>
        <w:br/>
        <w:br/>
        <w:t>1996.07 历任福建省计委国土地区处处长、农村经济处处长</w:t>
        <w:br/>
        <w:br/>
        <w:t>2000.09 福建省发展计划委员会农村经济发展处处长</w:t>
        <w:br/>
        <w:br/>
        <w:t>2004.05 福建省发展和改革委员会副主任、党组成员</w:t>
        <w:br/>
        <w:br/>
        <w:t>2005.06 福建省政府副秘书长、办公厅党组成员（其间:2008.07-2009.10任福建省对口支援四川彭州市灾后恢复重建领导小组前方指挥部党组书记）</w:t>
        <w:br/>
        <w:br/>
        <w:t>2009.10 福建省委副秘书长（正厅级）、办公厅厅务会成员</w:t>
        <w:br/>
        <w:br/>
        <w:t>2011.09 福建省物价局局长、党组书记</w:t>
        <w:br/>
        <w:br/>
        <w:t>2013.04 福建省环境保护厅厅长、党组书记</w:t>
        <w:br/>
        <w:br/>
        <w:t>2015.02 福建省南平市委书记</w:t>
        <w:br/>
        <w:br/>
        <w:t>2016.09 福建省厦门市委副书记，市政府党组书记、代市长</w:t>
        <w:br/>
        <w:br/>
        <w:t>九届福建省纪委委员。</w:t>
        <w:br/>
        <w:br/>
        <w:t>（人民网资料 截至2016年9月）</w:t>
        <w:br/>
      </w:r>
    </w:p>
    <w:p/>
    <w:p>
      <w:pPr>
        <w:pStyle w:val="Heading3"/>
      </w:pPr>
      <w:r>
        <w:t xml:space="preserve">福建省  莆田市  </w:t>
      </w:r>
    </w:p>
    <w:p>
      <w:r>
        <w:rPr>
          <w:i/>
        </w:rPr>
        <w:t>林宝金 福建省莆田市委书记</w:t>
      </w:r>
    </w:p>
    <w:p>
      <w:r>
        <w:t>性别:  男</w:t>
      </w:r>
    </w:p>
    <w:p>
      <w:r>
        <w:t>生年：  1964年03月</w:t>
      </w:r>
    </w:p>
    <w:p>
      <w:r>
        <w:t>籍贯:  福建平和</w:t>
      </w:r>
    </w:p>
    <w:p>
      <w:r>
        <w:t>学历:  研究生</w:t>
      </w:r>
    </w:p>
    <w:p>
      <w:r>
        <w:t xml:space="preserve">简历:  </w:t>
        <w:br/>
        <w:t>林宝金，男，1964年3月出生，汉族，福建平和人，1985年8月参加工作，1991年6月加入中国共产党，中央党校研究生学历。</w:t>
        <w:br/>
        <w:br/>
        <w:t>曾任福建省政府办公厅工交基建处副调研员，计划基建体改处副处长、处长，2005年7月任福建省人民政府办公厅副主任、党组成员；2007年8月任福建省人民政府副秘书长；2008年5月任福建省经贸委党组副书记、副主任，福建省政府国有资产监督管理委员会党委副书记、副主任（正厅级）。</w:t>
        <w:br/>
        <w:br/>
        <w:t>2012.01 中共南平市委副书记，市政府市长</w:t>
        <w:br/>
        <w:br/>
        <w:t>2016.08 中共莆田市委书记</w:t>
        <w:br/>
        <w:br/>
        <w:t>（人民网资料 截至2016年8月）</w:t>
        <w:br/>
      </w:r>
    </w:p>
    <w:p/>
    <w:p>
      <w:pPr>
        <w:pStyle w:val="Heading3"/>
      </w:pPr>
      <w:r>
        <w:t xml:space="preserve">福建省  莆田市  </w:t>
      </w:r>
    </w:p>
    <w:p>
      <w:r>
        <w:rPr>
          <w:i/>
        </w:rPr>
        <w:t>李建辉 福建省莆田市代市长</w:t>
      </w:r>
    </w:p>
    <w:p>
      <w:r>
        <w:t>性别:  男</w:t>
      </w:r>
    </w:p>
    <w:p>
      <w:r>
        <w:t>生年：  1963年11月</w:t>
      </w:r>
    </w:p>
    <w:p>
      <w:r>
        <w:t>籍贯:  福建厦门</w:t>
      </w:r>
    </w:p>
    <w:p>
      <w:r>
        <w:t>学历:  研究生</w:t>
      </w:r>
    </w:p>
    <w:p>
      <w:r>
        <w:t xml:space="preserve">简历:  </w:t>
        <w:br/>
        <w:t>李建辉，男，福建厦门人，1963年11月出生，中共党员，省委党校研究生学历，1987年6月加入中国共产党，1981年8月参加工作。</w:t>
        <w:br/>
        <w:br/>
        <w:t>1979.09 福建省晋江地区师范大专班物理专业学习</w:t>
        <w:br/>
        <w:br/>
        <w:t>1981.08 福建省晋江四中教员</w:t>
        <w:br/>
        <w:br/>
        <w:t>1985.05 福建省泉州市鲤城区商业局人秘股干事、副股长</w:t>
        <w:br/>
        <w:br/>
        <w:t>1991.04 福建省泉州市鲤城区团委副书记</w:t>
        <w:br/>
        <w:br/>
        <w:t>1993.11 福建省泉州市鲤城区团委书记</w:t>
        <w:br/>
        <w:br/>
        <w:t>1996.06 福建省泉州市鲤城区浮桥镇党委副书记、镇长</w:t>
        <w:br/>
        <w:br/>
        <w:t>1997.09 福建省泉州市鲤城区鲤中街道党工委书记</w:t>
        <w:br/>
        <w:br/>
        <w:t>（1995.08-1997.12中央党校函授学院本科班涉外经济管理专业学习）</w:t>
        <w:br/>
        <w:br/>
        <w:t>1998.10 福建省晋江市委常委、办公室主任</w:t>
        <w:br/>
        <w:br/>
        <w:t>2000.09 福建省晋江市委常委、组织部部长（其间：2002.09-2005.01参加福建省委党校在职党政干部研究生班政法专业学习）</w:t>
        <w:br/>
        <w:br/>
        <w:t>2005.03 福建省晋江市委常委、组织部部长，兼市委直属机关工作委员会委员、书记</w:t>
        <w:br/>
        <w:br/>
        <w:t>2006.08 福建省泉州市发展和改革委员会主任、党组书记</w:t>
        <w:br/>
        <w:br/>
        <w:t>2006.12 福建省晋江市委副书记，市政府市长</w:t>
        <w:br/>
        <w:br/>
        <w:t>2009.04 福建省安溪县委书记</w:t>
        <w:br/>
        <w:br/>
        <w:t>2012.01 福建省泉州市政府副市长</w:t>
        <w:br/>
        <w:br/>
        <w:t>2015.10 福建省泉州市委常委、晋江市委书记</w:t>
        <w:br/>
        <w:br/>
        <w:t>2016.08 福建省莆田市委副书记，市政府副市长、代市长</w:t>
        <w:br/>
        <w:br/>
        <w:t>（人民网资料 截至2016年8月）</w:t>
        <w:br/>
      </w:r>
    </w:p>
    <w:p/>
    <w:p>
      <w:pPr>
        <w:pStyle w:val="Heading3"/>
      </w:pPr>
      <w:r>
        <w:t xml:space="preserve">福建省  三明市  </w:t>
      </w:r>
    </w:p>
    <w:p>
      <w:r>
        <w:rPr>
          <w:i/>
        </w:rPr>
        <w:t>杜源生 福建省三明市委书记</w:t>
      </w:r>
    </w:p>
    <w:p>
      <w:r>
        <w:t>性别:  男</w:t>
      </w:r>
    </w:p>
    <w:p>
      <w:r>
        <w:t>生年：  1961年08月</w:t>
      </w:r>
    </w:p>
    <w:p>
      <w:r>
        <w:t>籍贯:  福建罗源</w:t>
      </w:r>
    </w:p>
    <w:p>
      <w:r>
        <w:t>学历:  学士</w:t>
      </w:r>
    </w:p>
    <w:p>
      <w:r>
        <w:t xml:space="preserve">简历:  </w:t>
        <w:br/>
        <w:t>杜源生，男，汉族，1961年8月出生，福建罗源人。福建农学院园艺系果树专业毕业，大学本科学历，学士学位。</w:t>
        <w:br/>
        <w:br/>
        <w:t>曾任共青团福州市委副书记；福州市广电局副局长、党组成员，有线电视台台长；鼓楼区委副书记；福州市科委副主任、党委委员，市科技园区管委会主任、党组书记；福清市委副书记、市长；闽侯县委书记，县人大常委会党组书记、主任。</w:t>
        <w:br/>
        <w:br/>
        <w:t>2007.02 福州市政府副市长、中共闽侯县委书记</w:t>
        <w:br/>
        <w:br/>
        <w:t>2009.08 中共福州市委常委、副市长，福州(平潭)综合实验区党工委书记、管委会主任</w:t>
        <w:br/>
        <w:br/>
        <w:t>2010.02 福州(平潭)综合实验区(机构升格为正厅级)党工委副书记、管委会副主任</w:t>
        <w:br/>
        <w:br/>
        <w:t>2010.08 福建省平潭综合实验区党工委副书记、管委会副主任、平潭县委书记</w:t>
        <w:br/>
        <w:br/>
        <w:t>2012.10 福建省平潭综合实验区党工委副书记、管委会常务副主任、平潭县委书记</w:t>
        <w:br/>
        <w:br/>
        <w:t>2013.02 中共三明市委副书记，市政府副市长、代理市长</w:t>
        <w:br/>
        <w:br/>
        <w:t>2013.05 中共三明市委副书记，市政府市长</w:t>
        <w:br/>
        <w:br/>
        <w:t>2016.08 中共三明市委书记</w:t>
        <w:br/>
        <w:br/>
        <w:t>（人民网资料 截至2016年8月）</w:t>
        <w:br/>
      </w:r>
    </w:p>
    <w:p/>
    <w:p>
      <w:pPr>
        <w:pStyle w:val="Heading3"/>
      </w:pPr>
      <w:r>
        <w:t xml:space="preserve">福建省  三明市  </w:t>
      </w:r>
    </w:p>
    <w:p>
      <w:r>
        <w:rPr>
          <w:i/>
        </w:rPr>
        <w:t>余红胜 福建省三明市代市长</w:t>
      </w:r>
    </w:p>
    <w:p>
      <w:r>
        <w:t>性别:  男</w:t>
      </w:r>
    </w:p>
    <w:p>
      <w:r>
        <w:t>生年：  1970年10月</w:t>
      </w:r>
    </w:p>
    <w:p>
      <w:r>
        <w:t>籍贯:  安徽霍邱</w:t>
      </w:r>
    </w:p>
    <w:p>
      <w:r>
        <w:t>学历:  博士</w:t>
      </w:r>
    </w:p>
    <w:p>
      <w:r>
        <w:t xml:space="preserve">简历:  </w:t>
        <w:br/>
        <w:t>余红胜，男，1970年10月生，安徽霍邱人，1996年4月加入中国共产党，1990年7月参加工作，研究生学历，经济学博士，厦门大学政治经济学专业毕业，高级经济师。</w:t>
        <w:br/>
        <w:br/>
        <w:t>曾任厦门市科技局主任科员、团委书记、办公室副主任，厦门火炬集团有限公司副总经理、总经理。</w:t>
        <w:br/>
        <w:br/>
        <w:t>2005.12 福建省政府国有资产监督管理委员会党委委员、副主任</w:t>
        <w:br/>
        <w:br/>
        <w:t>2011.08 三明市委常委、秘书长</w:t>
        <w:br/>
        <w:br/>
        <w:t>2013.04 三明市委副书记</w:t>
        <w:br/>
        <w:br/>
        <w:t>2013.09 三明市委副书记，海西三明生态工贸区管委会主任、党工委书记（兼）</w:t>
        <w:br/>
        <w:br/>
        <w:t>2016.04 三明市委副书记、市政府常务副市长，海西三明生态工贸区管委会主任、党工委书记（兼）</w:t>
        <w:br/>
        <w:br/>
        <w:t>2016.08 三明市委副书记、市政府代市长，海西三明生态工贸区管委会主任、党工委书记（兼）</w:t>
        <w:br/>
        <w:br/>
        <w:t>（人民网资料 截至2016年8月）</w:t>
        <w:br/>
      </w:r>
    </w:p>
    <w:p/>
    <w:p>
      <w:pPr>
        <w:pStyle w:val="Heading3"/>
      </w:pPr>
      <w:r>
        <w:t xml:space="preserve">福建省  泉州市  </w:t>
      </w:r>
    </w:p>
    <w:p>
      <w:r>
        <w:rPr>
          <w:i/>
        </w:rPr>
        <w:t>郑新聪 福建省泉州市委书记</w:t>
      </w:r>
    </w:p>
    <w:p>
      <w:r>
        <w:t>性别:  男</w:t>
      </w:r>
    </w:p>
    <w:p>
      <w:r>
        <w:t>生年：  1963年10月</w:t>
      </w:r>
    </w:p>
    <w:p>
      <w:r>
        <w:t>籍贯:  福建仙游</w:t>
      </w:r>
    </w:p>
    <w:p>
      <w:r>
        <w:t xml:space="preserve">学历:  </w:t>
      </w:r>
    </w:p>
    <w:p>
      <w:r>
        <w:t xml:space="preserve">简历:  </w:t>
        <w:br/>
        <w:t>郑新聪，男，汉族，1963年11月生，福建仙游县人，高级工程师。1982年08月参加工作。</w:t>
        <w:br/>
        <w:br/>
        <w:t>1982.08 历任福建省三明水泥厂质控员、车间技术员、车间副主任、厂办主任兼厂长助理</w:t>
        <w:br/>
        <w:br/>
        <w:t>1991.01 三明第二水泥厂厂长、三明新型建材总厂厂长、三明市建材总公司副总经理</w:t>
        <w:br/>
        <w:br/>
        <w:t>1996.12 三明建材工业公司经理、党委书记</w:t>
        <w:br/>
        <w:br/>
        <w:t>1998.09 大田县委副书记（正处级）、副县长</w:t>
        <w:br/>
        <w:br/>
        <w:t>2001.11 三明市经贸委主任、党组书记</w:t>
        <w:br/>
        <w:br/>
        <w:t>2003.10 三明市政府秘书长、市政府党组成员、办公室党组书记</w:t>
        <w:br/>
        <w:br/>
        <w:t>2006.01 福建省经贸委副主任、党组成员（2007.02兼任福建省船舶工业集团公司总经理、党委书记）</w:t>
        <w:br/>
        <w:br/>
        <w:t>2008.04 福建省政府副秘书长、办公厅党组成员</w:t>
        <w:br/>
        <w:br/>
        <w:t>2010.07 中共泉州市委常委、市政府常务副市长</w:t>
        <w:br/>
        <w:br/>
        <w:t>2012.01 中共宁德市委副书记，市政府市长、党组书记</w:t>
        <w:br/>
        <w:br/>
        <w:t>2013.02 中共泉州市委副书记，市政府市长、党组书记</w:t>
        <w:br/>
        <w:br/>
        <w:t>2015.07 中共泉州市委书记</w:t>
        <w:br/>
        <w:br/>
        <w:t>第十二届全国人大代表。</w:t>
        <w:br/>
        <w:br/>
        <w:t>（人民网资料 截至2015年7月）</w:t>
        <w:br/>
      </w:r>
    </w:p>
    <w:p/>
    <w:p>
      <w:pPr>
        <w:pStyle w:val="Heading3"/>
      </w:pPr>
      <w:r>
        <w:t xml:space="preserve">福建省  泉州市  </w:t>
      </w:r>
    </w:p>
    <w:p>
      <w:r>
        <w:rPr>
          <w:i/>
        </w:rPr>
        <w:t>康涛 福建省泉州市市长</w:t>
      </w:r>
    </w:p>
    <w:p>
      <w:r>
        <w:t>性别:  男</w:t>
      </w:r>
    </w:p>
    <w:p>
      <w:r>
        <w:t>生年：  1963年03月</w:t>
      </w:r>
    </w:p>
    <w:p>
      <w:r>
        <w:t>籍贯:  江苏镇江</w:t>
      </w:r>
    </w:p>
    <w:p>
      <w:r>
        <w:t>学历:  研究生</w:t>
      </w:r>
    </w:p>
    <w:p>
      <w:r>
        <w:t xml:space="preserve">简历:  </w:t>
        <w:br/>
        <w:t>康涛，男，汉族，1963年4月出生，江苏镇江人，1984年3月加入中国共产党，1984年8月参加工作，在职研究生学历。</w:t>
        <w:br/>
        <w:br/>
        <w:t>1980.09 南京大学经济系经济管理专业学习</w:t>
        <w:br/>
        <w:br/>
        <w:t>1984.08 福建省厦门市计划委员会综合处干部（其间：1987.03-1988.03在厦门卷烟厂实践锻炼）</w:t>
        <w:br/>
        <w:br/>
        <w:t>1989.04 福建省厦门市计划委员会工业处副处长、综合规划处副处长、处长（其间：1997.05-1998.06在福建省厦门市集美区挂职任区长助理）</w:t>
        <w:br/>
        <w:br/>
        <w:t>2002.04 福建省厦门市发展计划委员会副主任</w:t>
        <w:br/>
        <w:br/>
        <w:t>（2000.09-2003.01参加福建省委党校党政干部研究生班中共党史与党的建设专业学习）</w:t>
        <w:br/>
        <w:br/>
        <w:t>2005.12 福建省厦门市发展和改革委员会副主任</w:t>
        <w:br/>
        <w:br/>
        <w:t>2008.05 福建省厦门市发展和改革委员会副主任、代主任、党组副书记</w:t>
        <w:br/>
        <w:br/>
        <w:t>2008.12 福建省厦门市发展和改革委员会主任、党组副书记</w:t>
        <w:br/>
        <w:br/>
        <w:t>2011.09 福建省厦门市委常委、市发展和改革委员会主任</w:t>
        <w:br/>
        <w:br/>
        <w:t>2012.01 福建省厦门市委常委、副市长</w:t>
        <w:br/>
        <w:br/>
        <w:t>2014.12 福建省厦门市委常委、常务副市长</w:t>
        <w:br/>
        <w:br/>
        <w:t>2015.06 福建省泉州市委副书记</w:t>
        <w:br/>
        <w:br/>
        <w:t>2015.07 福建省泉州市委副书记，市政府市长、党组书记</w:t>
        <w:br/>
        <w:br/>
        <w:t>（人民网资料 截至2015年8月）</w:t>
        <w:br/>
      </w:r>
    </w:p>
    <w:p/>
    <w:p>
      <w:pPr>
        <w:pStyle w:val="Heading3"/>
      </w:pPr>
      <w:r>
        <w:t xml:space="preserve">福建省  漳州市  </w:t>
      </w:r>
    </w:p>
    <w:p>
      <w:r>
        <w:rPr>
          <w:i/>
        </w:rPr>
        <w:t>陈家东 福建省漳州市委书记</w:t>
      </w:r>
    </w:p>
    <w:p>
      <w:r>
        <w:t>性别:  男</w:t>
      </w:r>
    </w:p>
    <w:p>
      <w:r>
        <w:t>生年：  1959年08月</w:t>
      </w:r>
    </w:p>
    <w:p>
      <w:r>
        <w:t>籍贯:  福建长乐</w:t>
      </w:r>
    </w:p>
    <w:p>
      <w:r>
        <w:t>学历:  研究生</w:t>
      </w:r>
    </w:p>
    <w:p>
      <w:r>
        <w:t xml:space="preserve">简历:  </w:t>
        <w:br/>
        <w:t>陈家东，男，汉族，1959年8月出生，福建长乐人，中共党员，在职研究生学历，工程师职称。1981年9月参加工作。</w:t>
        <w:br/>
        <w:br/>
        <w:t>曾任福建省林木种苗公司干部（其间担任省直机关派驻寿宁县扶贫工作队队员）；省林业厅造林经营处干部；省林木种苗总站副站长（正科级）、站长（副处级）（其间兼任省林业厅“三五七”造林绿化古田工作组组长）；省林业科技中心主任；省林业厅办公室主任；省林业厅厅长助理、办公室主任；省林业厅党组成员、副厅长（2003年12月起为正厅级干部）（其间挂职担任福建省第三批援藏工作队领队，西藏林芝地委副书记、行署常务副专员）；宁德市委副书记（正厅级）、福安市委书记；宁德市委副书记（正厅级）、副市长、代市长；宁德市委副书记、市长。</w:t>
        <w:br/>
        <w:br/>
        <w:t>2010年05月任福建省林业厅厅长、党组书记；</w:t>
        <w:br/>
        <w:br/>
        <w:t>2013年08月任漳州市委书记。</w:t>
        <w:br/>
        <w:br/>
        <w:t>（人民网资料 截至2013年8月）</w:t>
        <w:br/>
        <w:br/>
      </w:r>
    </w:p>
    <w:p/>
    <w:p>
      <w:pPr>
        <w:pStyle w:val="Heading3"/>
      </w:pPr>
      <w:r>
        <w:t xml:space="preserve">福建省  漳州市  </w:t>
      </w:r>
    </w:p>
    <w:p>
      <w:r>
        <w:rPr>
          <w:i/>
        </w:rPr>
        <w:t>檀云坤 福建省漳州市市长</w:t>
      </w:r>
    </w:p>
    <w:p>
      <w:r>
        <w:t>性别:  男</w:t>
      </w:r>
    </w:p>
    <w:p>
      <w:r>
        <w:t>生年：  1962年12月</w:t>
      </w:r>
    </w:p>
    <w:p>
      <w:r>
        <w:t>籍贯:  福建永泰</w:t>
      </w:r>
    </w:p>
    <w:p>
      <w:r>
        <w:t>学历:  研究生</w:t>
      </w:r>
    </w:p>
    <w:p>
      <w:r>
        <w:t xml:space="preserve">简历:  </w:t>
        <w:br/>
        <w:t>檀云坤，男，1963年1月出生，福建永泰人，汉族，中共党员，福建农学院农业经济管理专业本科毕业，中央党校研究生学历，1986年7月参加工作。</w:t>
        <w:br/>
        <w:br/>
        <w:t>曾任福建省政府办公厅助理调研员兼省领导秘书、福建省政府驻京秘书处副处长、福建省农业厅办公室主任。</w:t>
        <w:br/>
        <w:br/>
        <w:t>1998.02 正处级职务</w:t>
        <w:br/>
        <w:br/>
        <w:t>2004.05 福建省农业厅党组成员、副厅长</w:t>
        <w:br/>
        <w:br/>
        <w:t>2011.09 福建省人民政府副秘书长、办公厅主任</w:t>
        <w:br/>
        <w:br/>
        <w:t>2013.12 中共漳州市委副书记，市政府副市长、代市长</w:t>
        <w:br/>
        <w:br/>
        <w:t>2014.01 中共漳州市委副书记，市政府市长</w:t>
        <w:br/>
        <w:br/>
        <w:t>（人民网资料 截至2014年1月）</w:t>
        <w:br/>
      </w:r>
    </w:p>
    <w:p/>
    <w:p>
      <w:pPr>
        <w:pStyle w:val="Heading3"/>
      </w:pPr>
      <w:r>
        <w:t xml:space="preserve">福建省  南平市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福建省  南平市  </w:t>
      </w:r>
    </w:p>
    <w:p>
      <w:r>
        <w:rPr>
          <w:i/>
        </w:rPr>
        <w:t>许维泽 福建省南平市代市长</w:t>
      </w:r>
    </w:p>
    <w:p>
      <w:r>
        <w:t>性别:  男</w:t>
      </w:r>
    </w:p>
    <w:p>
      <w:r>
        <w:t>生年：  1961年12月</w:t>
      </w:r>
    </w:p>
    <w:p>
      <w:r>
        <w:t>籍贯:  福建南安</w:t>
      </w:r>
    </w:p>
    <w:p>
      <w:r>
        <w:t>学历:  本科</w:t>
      </w:r>
    </w:p>
    <w:p>
      <w:r>
        <w:t xml:space="preserve">简历:  </w:t>
        <w:br/>
        <w:t>许维泽，男，福建南安人，1961年12月出生，中共党员，中央党校大学学历。</w:t>
        <w:br/>
        <w:br/>
        <w:t>1982.08 历任南安团县委干事、副书记，东田乡党委副书记、乡长，中共官桥镇党委副书记、书记、镇长(其间：1989.09-1991.07在市委党校培训班学习)</w:t>
        <w:br/>
        <w:br/>
        <w:t>1996.04 泉州市肖厝管委会党工委副书记、副主任(其间：1997.09-1999.12参加中央党校函授学院本科党政管理专业学习)</w:t>
        <w:br/>
        <w:br/>
        <w:t>2000.10 泉州市泉港区委副书记、政法委书记</w:t>
        <w:br/>
        <w:br/>
        <w:t>2001.09 泉州市丰泽区委副书记、区政府党组书记、代区长</w:t>
        <w:br/>
        <w:br/>
        <w:t>2002.01 泉州市丰泽区委副书记、区政府党组书记、区长</w:t>
        <w:br/>
        <w:br/>
        <w:t>2005.10 泉州市丰泽区委书记</w:t>
        <w:br/>
        <w:br/>
        <w:t>2010.05 石狮市委书记</w:t>
        <w:br/>
        <w:br/>
        <w:t>2011.08 南平市委常委、市政府常务副市长、党组副书记</w:t>
        <w:br/>
        <w:br/>
        <w:t>2015.07 福建省平潭综合实验区党工委副书记、管委会主任，中国（福建）自由贸易试验区平潭片区管理委员会常务副主任</w:t>
        <w:br/>
        <w:br/>
        <w:t>2016.07 南平市委副书记</w:t>
        <w:br/>
        <w:br/>
        <w:t>2016.08 南平市委副书记，市政府代市长</w:t>
        <w:br/>
        <w:br/>
        <w:t>（人民网资料 截至2016年8月）</w:t>
        <w:br/>
      </w:r>
    </w:p>
    <w:p/>
    <w:p>
      <w:pPr>
        <w:pStyle w:val="Heading3"/>
      </w:pPr>
      <w:r>
        <w:t xml:space="preserve">福建省  龙岩市  </w:t>
      </w:r>
    </w:p>
    <w:p>
      <w:r>
        <w:rPr>
          <w:i/>
        </w:rPr>
        <w:t>李德金 福建省龙岩市委书记</w:t>
      </w:r>
    </w:p>
    <w:p>
      <w:r>
        <w:t>性别:  男</w:t>
      </w:r>
    </w:p>
    <w:p>
      <w:r>
        <w:t>生年：  1962年11月</w:t>
      </w:r>
    </w:p>
    <w:p>
      <w:r>
        <w:t>籍贯:  福建莆田</w:t>
      </w:r>
    </w:p>
    <w:p>
      <w:r>
        <w:t>学历:  硕士</w:t>
      </w:r>
    </w:p>
    <w:p>
      <w:r>
        <w:t xml:space="preserve">简历:  </w:t>
        <w:br/>
        <w:t xml:space="preserve">李德金，男，莆田人，1962年12月出生，1986年5月加入中国共产党，1981年8月参加工作，在职研究生学历，经济学硕士，高级经济师。 </w:t>
        <w:br/>
        <w:br/>
        <w:t>1995.08 莆田市湄洲岛国家旅游度假区党工委书记、管委会主任</w:t>
        <w:br/>
        <w:br/>
        <w:t>1997.11 仙游县委书记，期间在农业部挂职任市场与经济信息司司长助理</w:t>
        <w:br/>
        <w:br/>
        <w:t>2002.05 历任莆田市委常委、政法委书记、常务副市长</w:t>
        <w:br/>
        <w:br/>
        <w:t>2006.07 福建省发展和改革委员会副主任、党组成员，省重点项目建设领导小组办公室主任</w:t>
        <w:br/>
        <w:br/>
        <w:t>2008.04 福建省交通厅（交通运输厅）厅长、党组书记</w:t>
        <w:br/>
        <w:br/>
        <w:t>2013.10 福建省政府党组成员，平潭综合实验区工作委员会书记、管理委员会主任</w:t>
        <w:br/>
        <w:br/>
        <w:t>2015.07 福建省政府党组成员，平潭综合实验区工作委员会书记</w:t>
        <w:br/>
        <w:br/>
        <w:t>2015.08 福建省政府党组成员，平潭综合实验区工作委员会书记，福建自贸区平潭片区管理委员会主任</w:t>
        <w:br/>
        <w:br/>
        <w:t>2015.12 福建省龙岩市委书记</w:t>
        <w:br/>
        <w:br/>
        <w:t>（人民网资料 截至2015年12月）</w:t>
        <w:br/>
      </w:r>
    </w:p>
    <w:p/>
    <w:p>
      <w:pPr>
        <w:pStyle w:val="Heading3"/>
      </w:pPr>
      <w:r>
        <w:t xml:space="preserve">福建省  龙岩市  </w:t>
      </w:r>
    </w:p>
    <w:p>
      <w:r>
        <w:rPr>
          <w:i/>
        </w:rPr>
        <w:t>林国耀 福建省龙岩市代市长</w:t>
      </w:r>
    </w:p>
    <w:p>
      <w:r>
        <w:t>性别:  男</w:t>
      </w:r>
    </w:p>
    <w:p>
      <w:r>
        <w:t>生年：  1966年01月</w:t>
      </w:r>
    </w:p>
    <w:p>
      <w:r>
        <w:t>籍贯:  福建仙游</w:t>
      </w:r>
    </w:p>
    <w:p>
      <w:r>
        <w:t>学历:  本科</w:t>
      </w:r>
    </w:p>
    <w:p>
      <w:r>
        <w:t xml:space="preserve">简历:  </w:t>
        <w:br/>
        <w:t>林国耀，男，汉族，1966年1月出生，福建仙游人，中共党员，南京大学经济管理专业毕业。</w:t>
        <w:br/>
        <w:br/>
        <w:t>历任厦门市计划委员会主任科员，厦门市海沧台商投资区管委会副处长、正处级秘书，经发局副局长，厦门市委办公厅主任助理，中国投资银行福州分行计财部经理兼科技部经理，国家开发银行福州分行计财处负责人、信贷一处处长，厦门市委办公厅副主任，厦门市委副秘书长、政策研究室主任，翔安区委书记兼区政协主席，海沧台商投资区管委会主任、党工委副书记、海沧区区长（正厅级），厦门市副市长，厦门市委常委、常务副市长，福建省经信委党组书记、主任。</w:t>
        <w:br/>
        <w:br/>
        <w:t>2016.07 龙岩市委副书记，市政府副市长、代理市长</w:t>
        <w:br/>
        <w:br/>
        <w:t>（人民网资料 截至2016年8月）</w:t>
        <w:br/>
      </w:r>
    </w:p>
    <w:p/>
    <w:p>
      <w:pPr>
        <w:pStyle w:val="Heading3"/>
      </w:pPr>
      <w:r>
        <w:t xml:space="preserve">福建省  宁德市  </w:t>
      </w:r>
    </w:p>
    <w:p>
      <w:r>
        <w:rPr>
          <w:i/>
        </w:rPr>
        <w:t>廖小军 福建省宁德市委书记</w:t>
      </w:r>
    </w:p>
    <w:p>
      <w:r>
        <w:t>性别:  男</w:t>
      </w:r>
    </w:p>
    <w:p>
      <w:r>
        <w:t>生年：  1962年06月</w:t>
      </w:r>
    </w:p>
    <w:p>
      <w:r>
        <w:t>籍贯:  福建上杭</w:t>
      </w:r>
    </w:p>
    <w:p>
      <w:r>
        <w:t>学历:  博士</w:t>
      </w:r>
    </w:p>
    <w:p>
      <w:r>
        <w:t xml:space="preserve">简历:  </w:t>
        <w:br/>
        <w:t>廖小军，男，汉族，1962年6月出生，福建省上杭县人（在福建省上杭县出生），中共党员，1980年12月参加工作，在职研究生学历，经济学博士。</w:t>
        <w:br/>
        <w:br/>
        <w:t>1980.12 福建省上杭县工商局干部</w:t>
        <w:br/>
        <w:br/>
        <w:t>1984.01 共青团福建省上杭县委干部、县直机关团委书记（其间：1985.09-1987.07福建师范大学政教系团干大专班学员）</w:t>
        <w:br/>
        <w:br/>
        <w:t>1987.07 共青团福建省委研究室科员、副主任科员</w:t>
        <w:br/>
        <w:br/>
        <w:t>1989.08 福建省纪委副主任科员、主任科员</w:t>
        <w:br/>
        <w:br/>
        <w:t>1992.05 福建省委办公厅正科级秘书</w:t>
        <w:br/>
        <w:br/>
        <w:t>1993.09 福建省委办公厅副处级秘书</w:t>
        <w:br/>
        <w:br/>
        <w:t>1995.09 福建省委办公厅正处级秘书</w:t>
        <w:br/>
        <w:br/>
        <w:t>1996.11 福建省委办公厅政改处处长（其间：1995.09-1998.01参加福建省委党校政治经济学专业研究生班学习）</w:t>
        <w:br/>
        <w:br/>
        <w:t>1997.04 中共惠安县委副书记，县政府代县长、县长</w:t>
        <w:br/>
        <w:br/>
        <w:t>1998.09 中共惠安县委书记</w:t>
        <w:br/>
        <w:br/>
        <w:t>2001.04 泉州市政府副市长</w:t>
        <w:br/>
        <w:br/>
        <w:t>2005.03 中共泉州市委常委、常务副市长</w:t>
        <w:br/>
        <w:br/>
        <w:t>2008.04 中共泉州市委副书记，市政府常务副市长</w:t>
        <w:br/>
        <w:br/>
        <w:t>2010.04 中共宁德市委副书记</w:t>
        <w:br/>
        <w:br/>
        <w:t>2010.05 中共宁德市委副书记，市政府副市长、代市长</w:t>
        <w:br/>
        <w:br/>
        <w:t>2011.01 中共宁德市委副书记，市政府市长</w:t>
        <w:br/>
        <w:br/>
        <w:t>2012.01 中共宁德市委书记</w:t>
        <w:br/>
        <w:br/>
        <w:t>（人民网资料 截至2012年1月）</w:t>
        <w:br/>
      </w:r>
    </w:p>
    <w:p/>
    <w:p>
      <w:pPr>
        <w:pStyle w:val="Heading3"/>
      </w:pPr>
      <w:r>
        <w:t xml:space="preserve">福建省  宁德市  </w:t>
      </w:r>
    </w:p>
    <w:p>
      <w:r>
        <w:rPr>
          <w:i/>
        </w:rPr>
        <w:t>隋军 福建省宁德市市长</w:t>
      </w:r>
    </w:p>
    <w:p>
      <w:r>
        <w:t>性别:  女</w:t>
      </w:r>
    </w:p>
    <w:p>
      <w:r>
        <w:t>生年：  1961年08月</w:t>
      </w:r>
    </w:p>
    <w:p>
      <w:r>
        <w:t>籍贯:  山东广饶</w:t>
      </w:r>
    </w:p>
    <w:p>
      <w:r>
        <w:t>学历:  本科</w:t>
      </w:r>
    </w:p>
    <w:p>
      <w:r>
        <w:t xml:space="preserve">简历:  </w:t>
        <w:br/>
        <w:t>隋军，女，汉族，籍贯山东广饶，1961年9月出生，1982年参加工作，1985年入党，1982年毕业于厦门大学经济系政治经济学专业，高级经济师。</w:t>
        <w:br/>
        <w:br/>
        <w:t>曾任福建省经委贸易处副处长，福建省经贸委企业处处长，福建省政府发展研究中心副主任，福建省政府国有资产监督管理委员会副主任，福建省能源集团有限责任公司董事长、党委书记。</w:t>
        <w:br/>
        <w:br/>
        <w:t>2012.04 福建省旅游局党组书记、局长</w:t>
        <w:br/>
        <w:br/>
        <w:t>2013.02 中共宁德市委副书记，市政府党组书记、副市长、代市长</w:t>
        <w:br/>
        <w:br/>
        <w:t>2013.05 中共宁德市委副书记，市政府党组书记、市长</w:t>
        <w:br/>
        <w:br/>
        <w:t>（人民网资料 截至2013年6月）</w:t>
        <w:br/>
      </w:r>
    </w:p>
    <w:p/>
    <w:p>
      <w:pPr>
        <w:pStyle w:val="Heading3"/>
      </w:pPr>
      <w:r>
        <w:t xml:space="preserve">江西省  南昌市  </w:t>
      </w:r>
    </w:p>
    <w:p>
      <w:r>
        <w:rPr>
          <w:i/>
        </w:rPr>
        <w:t>殷美根 江西省委常委、副省长，南昌市委书记</w:t>
      </w:r>
    </w:p>
    <w:p>
      <w:r>
        <w:t>性别:  男</w:t>
      </w:r>
    </w:p>
    <w:p>
      <w:r>
        <w:t>生年：  1963年08月</w:t>
      </w:r>
    </w:p>
    <w:p>
      <w:r>
        <w:t>籍贯:  江西南昌</w:t>
      </w:r>
    </w:p>
    <w:p>
      <w:r>
        <w:t>学历:  硕士</w:t>
      </w:r>
    </w:p>
    <w:p>
      <w:r>
        <w:t xml:space="preserve">简历:  </w:t>
        <w:br/>
        <w:t>殷美根，男，汉族，1963年8月生，江西南昌人，1985年5月入党，1985年7月参加工作，省委党校研究生学历，高级管理人员工商管理硕士。</w:t>
        <w:br/>
        <w:br/>
        <w:t>1985.07 在江西省经委工作</w:t>
        <w:br/>
        <w:br/>
        <w:t>1993.03 历任江西省经委能源处副处长、处长</w:t>
        <w:br/>
        <w:br/>
        <w:t>2001.03 江西省经贸委技术进步与装备处处长</w:t>
        <w:br/>
        <w:br/>
        <w:t>2001.12 江西省经贸委党组成员、副主任</w:t>
        <w:br/>
        <w:br/>
        <w:t>2008.05 中共九江市委常委，市政府党组副书记、常务副市长</w:t>
        <w:br/>
        <w:br/>
        <w:t>2008.08 中共九江市委常委，市政府党组副书记、常务副市长，兼任江西省预备役师副政委、三团第一政委、团党委第一书记</w:t>
        <w:br/>
        <w:br/>
        <w:t>2010.04 中共九江市委常委，市政府党组副书记、常务副市长、市行政学院院长，兼任江西省预备役师副政委、三团第一政委、团党委第一书记</w:t>
        <w:br/>
        <w:br/>
        <w:t>2011.08 中共九江市委副书记，市政府党组书记、代市长，市行政学院院长，江西预备役副政委、三团第一政委、团党委第一书记</w:t>
        <w:br/>
        <w:br/>
        <w:t>2011.09 中共九江市委副书记，市政府党组书记、市长，市行政学院院长，江西预备役副政委、三团第一政委、团党委第一书记</w:t>
        <w:br/>
        <w:br/>
        <w:t>2013.09 中共九江市委书记，九江军分区党委第一书记</w:t>
        <w:br/>
        <w:br/>
        <w:t>2015.11 江西省副省长，中共九江市委书记，九江军分区党委第一书记</w:t>
        <w:br/>
        <w:br/>
        <w:t>2015.12 江西省副省长</w:t>
        <w:br/>
        <w:br/>
        <w:t>2016.11 江西省委常委、副省长，南昌市委书记、赣江新区党工委书记</w:t>
        <w:br/>
        <w:br/>
        <w:t>（人民网资料 截至2016年11月）</w:t>
        <w:br/>
      </w:r>
    </w:p>
    <w:p/>
    <w:p>
      <w:pPr>
        <w:pStyle w:val="Heading3"/>
      </w:pPr>
      <w:r>
        <w:t xml:space="preserve">江西省  南昌市  </w:t>
      </w:r>
    </w:p>
    <w:p>
      <w:r>
        <w:rPr>
          <w:i/>
        </w:rPr>
        <w:t>郭安 江西省南昌市市长</w:t>
      </w:r>
    </w:p>
    <w:p>
      <w:r>
        <w:t>性别:  男</w:t>
      </w:r>
    </w:p>
    <w:p>
      <w:r>
        <w:t>生年：  1962年09月</w:t>
      </w:r>
    </w:p>
    <w:p>
      <w:r>
        <w:t>籍贯:  江西信丰</w:t>
      </w:r>
    </w:p>
    <w:p>
      <w:r>
        <w:t>学历:  硕士</w:t>
      </w:r>
    </w:p>
    <w:p>
      <w:r>
        <w:t xml:space="preserve">简历:  </w:t>
        <w:br/>
        <w:t xml:space="preserve">郭安，男，汉族，1962年10月生，江西信丰人。1985年3月加入中国共产党，1981年8月参加工作，研究生学历，管理学硕士学位。 </w:t>
        <w:br/>
        <w:br/>
        <w:t>1979.09 江西省机械学校机械制造专业学生</w:t>
        <w:br/>
        <w:br/>
        <w:t>1981.08 宜春地区行署计委干部</w:t>
        <w:br/>
        <w:br/>
        <w:t>1995.07 樟树市政府副市长</w:t>
        <w:br/>
        <w:br/>
        <w:t>1997.11 中共樟树市委常委，市政府副市长</w:t>
        <w:br/>
        <w:br/>
        <w:t>2000.06 中共樟树市委副书记，市政府副市长</w:t>
        <w:br/>
        <w:br/>
        <w:t>2000.09 中共樟树市委副书记，市政府市长</w:t>
        <w:br/>
        <w:br/>
        <w:t>（1999.03-2001.07 中国社科院研究生院行政管理专业学习）</w:t>
        <w:br/>
        <w:br/>
        <w:t>2002.01 中共宜春市委常委、万载县委书记</w:t>
        <w:br/>
        <w:br/>
        <w:t>2006.03 中共宜春市委常委、高安市委书记</w:t>
        <w:br/>
        <w:br/>
        <w:t>（2008.03-2009.01 中央党校中青班学习）</w:t>
        <w:br/>
        <w:br/>
        <w:t>2009.07 中共景德镇市委常委</w:t>
        <w:br/>
        <w:br/>
        <w:t>2009.09 中共景德镇市委常委，市政府常务副市长</w:t>
        <w:br/>
        <w:br/>
        <w:t>2011.09 中共南昌市委副书记、市委政法委书记（兼）</w:t>
        <w:br/>
        <w:br/>
        <w:t>2013.08 中共南昌市委副书记、市委政法委书记（兼），市政府代市长</w:t>
        <w:br/>
        <w:br/>
        <w:t>2013.09 中共南昌市委副书记，市政府代市长</w:t>
        <w:br/>
        <w:br/>
        <w:t>2014.01 中共南昌市委副书记，市政府市长</w:t>
        <w:br/>
        <w:br/>
        <w:t>（人民网资料 截至2014年1月）</w:t>
        <w:br/>
      </w:r>
    </w:p>
    <w:p/>
    <w:p>
      <w:pPr>
        <w:pStyle w:val="Heading3"/>
      </w:pPr>
      <w:r>
        <w:t xml:space="preserve">江西省  景德镇市  </w:t>
      </w:r>
    </w:p>
    <w:p>
      <w:r>
        <w:rPr>
          <w:i/>
        </w:rPr>
        <w:t>钟志生 江西省景德镇市委书记</w:t>
      </w:r>
    </w:p>
    <w:p>
      <w:r>
        <w:t>性别:  男</w:t>
      </w:r>
    </w:p>
    <w:p>
      <w:r>
        <w:t>生年：  1963年05月</w:t>
      </w:r>
    </w:p>
    <w:p>
      <w:r>
        <w:t>籍贯:  江西分宜</w:t>
      </w:r>
    </w:p>
    <w:p>
      <w:r>
        <w:t>学历:  硕士</w:t>
      </w:r>
    </w:p>
    <w:p>
      <w:r>
        <w:t xml:space="preserve">简历:  </w:t>
        <w:br/>
        <w:t>钟志生，男，汉族，1963年6月出生，江西分宜人，1985年9月加入中国共产党，1982年8月参加工作，在职研究生学历，工商管理专业(EMBA)硕士。</w:t>
        <w:br/>
        <w:br/>
        <w:t>1980.09 江西省农垦学校农学专业学习</w:t>
        <w:br/>
        <w:br/>
        <w:t>1982.08 江西省分宜县高岚乡团委书记、公安特派员</w:t>
        <w:br/>
        <w:br/>
        <w:t>1984.09 江西农业大学马列理论专业学习</w:t>
        <w:br/>
        <w:br/>
        <w:t>1986.07 共青团江西省分宜县委副书记</w:t>
        <w:br/>
        <w:br/>
        <w:t>1987.11 江西省分宜县杨桥乡党委副书记</w:t>
        <w:br/>
        <w:br/>
        <w:t>1988.08 江西省分宜县纪委纪检科科长</w:t>
        <w:br/>
        <w:br/>
        <w:t>1989.04 江西省分宜县新祉乡党委副书记、乡长</w:t>
        <w:br/>
        <w:br/>
        <w:t>1990.12 共青团江西省新余市委副书记、党组成员</w:t>
        <w:br/>
        <w:br/>
        <w:t>1993.04 共青团江西省新余市委书记、党组书记</w:t>
        <w:br/>
        <w:br/>
        <w:t>1996.12 共青团江西省委副书记、党组成员(其间：1999.09—2000.01中央党校第33期地厅班学习；1999.09—2002.12江西省委党校经济学专业学习；2001.09—2002.03团中央组织的中国青年赴美国研修班学习)</w:t>
        <w:br/>
        <w:br/>
        <w:t>2003.05 共青团江西省委书记、党组书记、省青联主席(其间：2003.11—2005.08长江商学院高级管理人员工商管理专业(EMBA)学习； 2006.03—2006.07中央党校第46期地厅班学习)</w:t>
        <w:br/>
        <w:br/>
        <w:t>2008.01 共青团江西省委书记、党组书记，省政协常委、社会和法制委员会副主任</w:t>
        <w:br/>
        <w:br/>
        <w:t>2008.03 中共江西省鹰潭市委副书记，市政府代市长，省政协常委、社会和法制委员会副主任</w:t>
        <w:br/>
        <w:br/>
        <w:t>2008.04 中共江西省鹰潭市委副书记，市政府党组书记、市长，省政协常委、社会和法制委员会副主任</w:t>
        <w:br/>
        <w:br/>
        <w:t>(2007.05—2009.07上海国家会计学院与美国亚利桑那州立大学财务与金融专业(EMBA)学习，其间：2009.06—2009.07中组部第二期现代城市领导者专题研究班学习)</w:t>
        <w:br/>
        <w:br/>
        <w:t>2010.02 中共江西省鹰潭市委副书记，市政府市长、党组书记(其间：2010.03—2010.07中央党校第28期中青班学习)</w:t>
        <w:br/>
        <w:br/>
        <w:t>2013.09 中共江西省九江市委副书记，市政府副市长、代市长</w:t>
        <w:br/>
        <w:br/>
        <w:t>2014.01 中共江西省九江市委副书记，市政府市长</w:t>
        <w:br/>
        <w:br/>
        <w:t>2015.08 中共江西省景德镇市委书记</w:t>
        <w:br/>
        <w:br/>
        <w:t>（人民网资料 截至2015年8月）</w:t>
        <w:br/>
      </w:r>
    </w:p>
    <w:p/>
    <w:p>
      <w:pPr>
        <w:pStyle w:val="Heading3"/>
      </w:pPr>
      <w:r>
        <w:t xml:space="preserve">江西省  景德镇市  </w:t>
      </w:r>
    </w:p>
    <w:p>
      <w:r>
        <w:rPr>
          <w:i/>
        </w:rPr>
        <w:t>梅亦 江西省景德镇市市长</w:t>
      </w:r>
    </w:p>
    <w:p>
      <w:r>
        <w:t>性别:  女</w:t>
      </w:r>
    </w:p>
    <w:p>
      <w:r>
        <w:t>生年：  1970年04月</w:t>
      </w:r>
    </w:p>
    <w:p>
      <w:r>
        <w:t>籍贯:  江西南昌</w:t>
      </w:r>
    </w:p>
    <w:p>
      <w:r>
        <w:t>学历:  硕士</w:t>
      </w:r>
    </w:p>
    <w:p>
      <w:r>
        <w:t xml:space="preserve">简历:  </w:t>
        <w:br/>
        <w:t>梅亦，女，汉族，1970年4月出生，江西南昌人，中共党员，大学学历，工商管理硕士、副教授。</w:t>
        <w:br/>
        <w:br/>
        <w:t>1987.09 江西工业大学食品工程专业学习</w:t>
        <w:br/>
        <w:br/>
        <w:t>1991.07 江西工业大学团委工作</w:t>
        <w:br/>
        <w:br/>
        <w:t>1993.05 南昌大学团委宣传部副部长、部长、副书记（期间：1999.06-2001.10，挂职锻炼任江西省横峰县政府科技副县长）</w:t>
        <w:br/>
        <w:br/>
        <w:t>2002.01 南昌大学科学文化活动中心主任、文化艺术教学部副主任</w:t>
        <w:br/>
        <w:br/>
        <w:t>2003.04 共青团江西省委副书记、党组成员，省青联副主席、省少工委主任（期间：2007.02-2007.07，中央党校第六期中青班学习）</w:t>
        <w:br/>
        <w:br/>
        <w:t>2011.08 中共江西省景德镇市委常委、市纪委书记</w:t>
        <w:br/>
        <w:br/>
        <w:t>2014.05 中共江西省景德镇市委副书记、市委党校校长</w:t>
        <w:br/>
        <w:br/>
        <w:t>2016.05 中共江西省景德镇市委副书记、市政府党组书记</w:t>
        <w:br/>
        <w:br/>
        <w:t>2016.06 中共江西省景德镇市委副书记、市人民政府市长</w:t>
        <w:br/>
        <w:br/>
        <w:t>（人民网资料 截至2016年8月）</w:t>
        <w:br/>
      </w:r>
    </w:p>
    <w:p/>
    <w:p>
      <w:pPr>
        <w:pStyle w:val="Heading3"/>
      </w:pPr>
      <w:r>
        <w:t xml:space="preserve">江西省  萍乡市  </w:t>
      </w:r>
    </w:p>
    <w:p>
      <w:r>
        <w:rPr>
          <w:i/>
        </w:rPr>
        <w:t>李小豹 江西省萍乡市委书记</w:t>
      </w:r>
    </w:p>
    <w:p>
      <w:r>
        <w:t>性别:  男</w:t>
      </w:r>
    </w:p>
    <w:p>
      <w:r>
        <w:t>生年：  1968年07月</w:t>
      </w:r>
    </w:p>
    <w:p>
      <w:r>
        <w:t>籍贯:  湖南永兴</w:t>
      </w:r>
    </w:p>
    <w:p>
      <w:r>
        <w:t>学历:  博士</w:t>
      </w:r>
    </w:p>
    <w:p>
      <w:r>
        <w:t xml:space="preserve">简历:  </w:t>
        <w:br/>
        <w:t>李小豹，男，汉族，1968年8月生，湖南永兴人，哲学博士，1995年1月加入中国共产党，1988年7月参加工作。</w:t>
        <w:br/>
        <w:br/>
        <w:t>1986.09 湖南零陵师专历史系学生</w:t>
        <w:br/>
        <w:br/>
        <w:t>1988.07 湖南永兴县油市中学教师</w:t>
        <w:br/>
        <w:br/>
        <w:t>1992.09 首都师范大学历史系中国近现代史专业硕士研究生</w:t>
        <w:br/>
        <w:br/>
        <w:t>1995.07 首都师范大学党委宣传部干部</w:t>
        <w:br/>
        <w:br/>
        <w:t>1996.08 首都师范大学团委书记（副处级）、校党委委员</w:t>
        <w:br/>
        <w:br/>
        <w:t>1999.03 首都师范大学团委书记（正处级）、校党委委员</w:t>
        <w:br/>
        <w:br/>
        <w:t>2000.03 团中央学校部全国学联办公室主任、副秘书长</w:t>
        <w:br/>
        <w:br/>
        <w:t>2002.03 团中央学校部副部长、全国学联副秘书长（其间：2005.09中南大学公共管理学院伦理学专业在职博士研究生，博士毕业、哲学博士学位）</w:t>
        <w:br/>
        <w:br/>
        <w:t>2007.08 团中央社区和维护青少年权益部部长、维护青少年权益部部长</w:t>
        <w:br/>
        <w:br/>
        <w:t>2008.06 团中央学校部部长、全国学联秘书长</w:t>
        <w:br/>
        <w:br/>
        <w:t>2010.10 中共江西省南昌市委常委（正厅级）</w:t>
        <w:br/>
        <w:br/>
        <w:t>2010.11 中共江西省南昌市委常委（正厅级）、统战部部长</w:t>
        <w:br/>
        <w:br/>
        <w:t>2011.01 中共江西省南昌市委常委（正厅级）、统战部部长，青山湖区委书记</w:t>
        <w:br/>
        <w:br/>
        <w:t>2011.09 中共江西省南昌市委常委（正厅级），青山湖区委书记</w:t>
        <w:br/>
        <w:br/>
        <w:t>2013.08 中共江西省萍乡市委副书记，市政府副市长、代市长</w:t>
        <w:br/>
        <w:br/>
        <w:t>2014.01 中共江西省萍乡市委副书记，市政府市长</w:t>
        <w:br/>
        <w:br/>
        <w:t>2016.03 中共江西省萍乡市委书记，市政府市长</w:t>
        <w:br/>
        <w:br/>
        <w:t>2016.03 中共江西省萍乡市委书记</w:t>
        <w:br/>
        <w:br/>
        <w:t>十六届团中央常委、十一届全国政协委员。</w:t>
        <w:br/>
        <w:br/>
        <w:t>（人民网资料 截至2016年3月）</w:t>
        <w:br/>
      </w:r>
    </w:p>
    <w:p/>
    <w:p>
      <w:pPr>
        <w:pStyle w:val="Heading3"/>
      </w:pPr>
      <w:r>
        <w:t xml:space="preserve">江西省  萍乡市  </w:t>
      </w:r>
    </w:p>
    <w:p>
      <w:r>
        <w:rPr>
          <w:i/>
        </w:rPr>
        <w:t>李江河 江西省萍乡市市长</w:t>
      </w:r>
    </w:p>
    <w:p>
      <w:r>
        <w:t>性别:  男</w:t>
      </w:r>
    </w:p>
    <w:p>
      <w:r>
        <w:t xml:space="preserve">生年：  </w:t>
      </w:r>
    </w:p>
    <w:p>
      <w:r>
        <w:t xml:space="preserve">籍贯:  </w:t>
      </w:r>
    </w:p>
    <w:p>
      <w:r>
        <w:t>学历:  硕士</w:t>
      </w:r>
    </w:p>
    <w:p>
      <w:r>
        <w:t xml:space="preserve">简历:  </w:t>
        <w:br/>
        <w:t>李江河，男，汉族，1982年10月加入中国共产党，研究生学历，工学硕士，高级国际商务师。</w:t>
        <w:br/>
        <w:br/>
        <w:t>1980.09 浙江大学计算机软件专业学习</w:t>
        <w:br/>
        <w:br/>
        <w:t>1984.09 浙江大学管理工程专业研究生</w:t>
        <w:br/>
        <w:br/>
        <w:t>1987.06 江西省对外贸易经济合作厅技术进出口处副主任科员</w:t>
        <w:br/>
        <w:br/>
        <w:t>1995.01 江西省对外经济贸易公司经理助理兼业务三科科长</w:t>
        <w:br/>
        <w:br/>
        <w:t>1996.08 江西省对外经济贸易公司副总经理</w:t>
        <w:br/>
        <w:br/>
        <w:t>2000.11 江西省信息产业厅党组成员</w:t>
        <w:br/>
        <w:br/>
        <w:t>2000.12 江西省信息产业厅副厅长、党组成员</w:t>
        <w:br/>
        <w:br/>
        <w:t>2009.02 江西省工业和信息化委员会副主任、党组成员</w:t>
        <w:br/>
        <w:br/>
        <w:t>2011.08 江西省宜春市委常委、市政府常务副市长、市政府党组副书记</w:t>
        <w:br/>
        <w:br/>
        <w:t>2013.09 江西省萍乡市委副书记</w:t>
        <w:br/>
        <w:br/>
        <w:t>2016.03 江西省萍乡市委副书记，市政府党组书记、代市长、市长</w:t>
        <w:br/>
        <w:br/>
        <w:t>（人民网资料 截至2016年3月）</w:t>
        <w:br/>
      </w:r>
    </w:p>
    <w:p/>
    <w:p>
      <w:pPr>
        <w:pStyle w:val="Heading3"/>
      </w:pPr>
      <w:r>
        <w:t xml:space="preserve">江西省  九江市  </w:t>
      </w:r>
    </w:p>
    <w:p>
      <w:r>
        <w:rPr>
          <w:i/>
        </w:rPr>
        <w:t>杨伟东 江西省九江市委书记</w:t>
      </w:r>
    </w:p>
    <w:p>
      <w:r>
        <w:t>性别:  男</w:t>
      </w:r>
    </w:p>
    <w:p>
      <w:r>
        <w:t>生年：  1964年01月</w:t>
      </w:r>
    </w:p>
    <w:p>
      <w:r>
        <w:t>籍贯:  安徽泗县</w:t>
      </w:r>
    </w:p>
    <w:p>
      <w:r>
        <w:t>学历:  学士</w:t>
      </w:r>
    </w:p>
    <w:p>
      <w:r>
        <w:t xml:space="preserve">简历:  </w:t>
        <w:br/>
        <w:t>杨伟东，男，汉族，1964年1月生，安徽泗县人，1987年4月加入中国共产党，1985年8月参加工作，大学学历，工学学士，经济师。</w:t>
        <w:br/>
        <w:br/>
        <w:t>1981.09 华东纺织工学院机械工程系纺织机械专业学生</w:t>
        <w:br/>
        <w:br/>
        <w:t>1985.08 共青团南昌市委学少部干部、南昌市学联副秘书长(其间：1986.08-1988.08挂职锻炼南昌市新建县乐化乡乡长助理)</w:t>
        <w:br/>
        <w:br/>
        <w:t>1988.08 共青团南昌市委学校部副部长</w:t>
        <w:br/>
        <w:br/>
        <w:t>1989.12 共青团南昌市委学校部部长、市学联秘书长</w:t>
        <w:br/>
        <w:br/>
        <w:t>1993.08 南昌市少年宫副主任</w:t>
        <w:br/>
        <w:br/>
        <w:t>1994.04 南昌市少年宫主任</w:t>
        <w:br/>
        <w:br/>
        <w:t>1994.11 南昌市少年宫主任兼党支部书记(1997.07-1999.07南昌大学行政管理专业研究生课程进修班学习并结业)</w:t>
        <w:br/>
        <w:br/>
        <w:t>1997.10 南昌市南昌县副县长、党组成员</w:t>
        <w:br/>
        <w:br/>
        <w:t>2000.07 南昌市南昌县委副书记</w:t>
        <w:br/>
        <w:br/>
        <w:t>2001.09 南昌市南昌县委副书记、县长</w:t>
        <w:br/>
        <w:br/>
        <w:t>2002.12 南昌市南昌县委书记</w:t>
        <w:br/>
        <w:br/>
        <w:t>2005.01 南昌市委助理巡视员，南昌县委书记</w:t>
        <w:br/>
        <w:br/>
        <w:t>2006.12 江西省南昌市委常委，南昌县委书记</w:t>
        <w:br/>
        <w:br/>
        <w:t>（其间：2004.09-2007.06在中央党校经济管理专业学习）</w:t>
        <w:br/>
        <w:br/>
        <w:t>2007.09 江西省委组织部部务委员(副厅)</w:t>
        <w:br/>
        <w:br/>
        <w:t>2010.10 江西省委组织部副部长</w:t>
        <w:br/>
        <w:br/>
        <w:t>2013.11 江西省委组织部副部长，江西省人大常委会选举任免联络工作委员会主任</w:t>
        <w:br/>
        <w:br/>
        <w:t>2014.08 江西省委副秘书长、办公厅主任，江西省人大常委会选举任免联络工作委员会主任</w:t>
        <w:br/>
        <w:br/>
        <w:t>2015.03 江西省委副秘书长、办公厅主任</w:t>
        <w:br/>
        <w:br/>
        <w:t>2015.12 江西省九江市委书记，九江军分区党委第一书记</w:t>
        <w:br/>
        <w:br/>
        <w:t>（人民网资料  截至2015年12月）</w:t>
        <w:br/>
      </w:r>
    </w:p>
    <w:p/>
    <w:p>
      <w:pPr>
        <w:pStyle w:val="Heading3"/>
      </w:pPr>
      <w:r>
        <w:t xml:space="preserve">江西省  九江市  </w:t>
      </w:r>
    </w:p>
    <w:p>
      <w:r>
        <w:rPr>
          <w:i/>
        </w:rPr>
        <w:t>林彬杨 江西省九江市市长</w:t>
      </w:r>
    </w:p>
    <w:p>
      <w:r>
        <w:t>性别:  男</w:t>
      </w:r>
    </w:p>
    <w:p>
      <w:r>
        <w:t>生年：  1963年08月</w:t>
      </w:r>
    </w:p>
    <w:p>
      <w:r>
        <w:t>籍贯:  江西上饶</w:t>
      </w:r>
    </w:p>
    <w:p>
      <w:r>
        <w:t>学历:  硕士</w:t>
      </w:r>
    </w:p>
    <w:p>
      <w:r>
        <w:t xml:space="preserve">简历:  </w:t>
        <w:br/>
        <w:t>林彬杨，男，汉族，1963年9月出生，江西上饶人。1986年7月参加工作，中共党员，大学学历，硕士学位。</w:t>
        <w:br/>
        <w:br/>
        <w:t>1982.09 江西师范大学地理系地理专业学习</w:t>
        <w:br/>
        <w:br/>
        <w:t>1986.07 江西师范大学教育系干部</w:t>
        <w:br/>
        <w:br/>
        <w:t>1991.05 江西师范大学教育系团总支书记（副科级）</w:t>
        <w:br/>
        <w:br/>
        <w:t>1992.04 江西师范大学团委副书记（正科级）</w:t>
        <w:br/>
        <w:br/>
        <w:t>1994.11 江西师范大学教育科学学院党总支副书记（期间：1997.02-2000.01援疆，1997.02新疆克州师范学校副校长；1997.10新疆克州电大分校第一副校长；1998.07新疆克州电大分校校长）</w:t>
        <w:br/>
        <w:br/>
        <w:t>2000.01 江西师范大学监察审计处处长（期间：2000.03-2000.07江西省委党校青干班学习）</w:t>
        <w:br/>
        <w:br/>
        <w:t>2000.10 江西省抚州市临川区委副书记（正县级）</w:t>
        <w:br/>
        <w:br/>
        <w:t>2002.02 江西省抚州市建设局局长、党委书记</w:t>
        <w:br/>
        <w:br/>
        <w:t>2002.08 江西省黎川县委副书记、代县长</w:t>
        <w:br/>
        <w:br/>
        <w:t>2003.01 江西省黎川县委副书记、县长</w:t>
        <w:br/>
        <w:br/>
        <w:t>2006.05 江西省黎川县委书记</w:t>
        <w:br/>
        <w:br/>
        <w:t>2008.06 江西省抚州市政府市长助理，市财政局党组书记、局长</w:t>
        <w:br/>
        <w:br/>
        <w:t>2008.12 江西省新余市政府副市长</w:t>
        <w:br/>
        <w:br/>
        <w:t>2011.08 江西省政府办公厅党组成员</w:t>
        <w:br/>
        <w:br/>
        <w:t>2011.09 江西省政府副秘书长、办公厅党组成员</w:t>
        <w:br/>
        <w:br/>
        <w:t>（期间：2010.02-2011.12江西财经大学高级管理人员工商管理硕士专业学习，获高级工商管理硕士学位）</w:t>
        <w:br/>
        <w:br/>
        <w:t>2015.07 江西省九江市委副书记</w:t>
        <w:br/>
        <w:br/>
        <w:t>2015.08 江西省九江市委副书记，市政府党组书记</w:t>
        <w:br/>
        <w:br/>
        <w:t>2015.09 江西省九江市委副书记，市政府市长、党组书记</w:t>
        <w:br/>
        <w:br/>
        <w:t>（人民网资料 截至2015年9月）</w:t>
        <w:br/>
      </w:r>
    </w:p>
    <w:p/>
    <w:p>
      <w:pPr>
        <w:pStyle w:val="Heading3"/>
      </w:pPr>
      <w:r>
        <w:t xml:space="preserve">江西省  新余市  </w:t>
      </w:r>
    </w:p>
    <w:p>
      <w:r>
        <w:rPr>
          <w:i/>
        </w:rPr>
        <w:t>蒋斌 江西省新余市委书记</w:t>
      </w:r>
    </w:p>
    <w:p>
      <w:r>
        <w:t>性别:  男</w:t>
      </w:r>
    </w:p>
    <w:p>
      <w:r>
        <w:t>生年：  1968年01月</w:t>
      </w:r>
    </w:p>
    <w:p>
      <w:r>
        <w:t>籍贯:  安徽含山</w:t>
      </w:r>
    </w:p>
    <w:p>
      <w:r>
        <w:t>学历:  本科</w:t>
      </w:r>
    </w:p>
    <w:p>
      <w:r>
        <w:t xml:space="preserve">简历:  </w:t>
        <w:br/>
        <w:t>蒋斌，男，1968年1月出生，安徽含山人，1988年6月入党，1988年8月参加工作，中央党校函授学院经管专业毕业。</w:t>
        <w:br/>
        <w:br/>
        <w:t>曾任江西省南昌市郊区扬子洲乡党委委员（挂职锻炼），共青团南昌市委组织部副部长、宣传部部长，共青团江西省委统战部主任科员。</w:t>
        <w:br/>
        <w:br/>
        <w:t>1993.03 共青团江西省委办公室副主任</w:t>
        <w:br/>
        <w:br/>
        <w:t>1995.03 共青团江西省委青农部副部长（主持工作）、部长</w:t>
        <w:br/>
        <w:br/>
        <w:t>1996.12 共青团中央青农部部长助理兼林牧处长（挂职锻炼）</w:t>
        <w:br/>
        <w:br/>
        <w:t>1998.01 共青团江西省委常委、青农部部长</w:t>
        <w:br/>
        <w:br/>
        <w:t>2000.09 共青团江西省委副书记</w:t>
        <w:br/>
        <w:br/>
        <w:t>2003.01 新余市委常委，市政府副市长</w:t>
        <w:br/>
        <w:br/>
        <w:t>2005.04 新余市委常委，市政府常务副市长</w:t>
        <w:br/>
        <w:br/>
        <w:t>2006.11 吉安市委副书记</w:t>
        <w:br/>
        <w:br/>
        <w:t>2011.08 宜春市委副书记，市政府代市长</w:t>
        <w:br/>
        <w:br/>
        <w:t>2011.09 宜春市委副书记，市政府市长</w:t>
        <w:br/>
        <w:br/>
        <w:t>2016.09 新余市委书记</w:t>
        <w:br/>
        <w:br/>
        <w:t>（人民网资料 截至2016年9月）</w:t>
        <w:br/>
      </w:r>
    </w:p>
    <w:p/>
    <w:p>
      <w:pPr>
        <w:pStyle w:val="Heading3"/>
      </w:pPr>
      <w:r>
        <w:t xml:space="preserve">江西省  新余市  </w:t>
      </w:r>
    </w:p>
    <w:p>
      <w:r>
        <w:rPr>
          <w:i/>
        </w:rPr>
        <w:t>董晓健 江西省新余市市长</w:t>
      </w:r>
    </w:p>
    <w:p>
      <w:r>
        <w:t>性别:  男</w:t>
      </w:r>
    </w:p>
    <w:p>
      <w:r>
        <w:t xml:space="preserve">生年：  </w:t>
      </w:r>
    </w:p>
    <w:p>
      <w:r>
        <w:t xml:space="preserve">籍贯:  </w:t>
      </w:r>
    </w:p>
    <w:p>
      <w:r>
        <w:t>学历:  博士</w:t>
      </w:r>
    </w:p>
    <w:p>
      <w:r>
        <w:t xml:space="preserve">简历:  </w:t>
        <w:br/>
        <w:t>董晓健，男，1983年毕业于江西大学数学系，2011年武汉大学计算机学院博士研究生毕业，工学博士,1984年加入中国共产党。</w:t>
        <w:br/>
        <w:br/>
        <w:t>历任江西省景德镇市审计局副科长，科长（期间任乐平市后港乡党委副书记，景德镇市东风瓷厂厂长助理）；景德镇市政府办公室副主任，市政府副秘书长，秘书长；中共景德镇市委秘书长，办公室主任；江西省国资办副主任；江西省国有资产监督管理委员会副主任、党委委员；中共新余市委副书记。</w:t>
        <w:br/>
        <w:br/>
        <w:t>2015.01 新余市委副书记，市政府党组书记</w:t>
        <w:br/>
        <w:br/>
        <w:t>2015.02 新余市委副书记，市政府党组书记、副市长、代市长、市长</w:t>
        <w:br/>
        <w:br/>
        <w:t>（人民网资料 截至2015年2月）</w:t>
        <w:br/>
      </w:r>
    </w:p>
    <w:p/>
    <w:p>
      <w:pPr>
        <w:pStyle w:val="Heading3"/>
      </w:pPr>
      <w:r>
        <w:t xml:space="preserve">江西省  鹰潭市  </w:t>
      </w:r>
    </w:p>
    <w:p>
      <w:r>
        <w:rPr>
          <w:i/>
        </w:rPr>
        <w:t>陈兴超 江西省委常委、鹰潭市委书记</w:t>
      </w:r>
    </w:p>
    <w:p>
      <w:r>
        <w:t>性别:  男</w:t>
      </w:r>
    </w:p>
    <w:p>
      <w:r>
        <w:t>生年：  1963年02月</w:t>
      </w:r>
    </w:p>
    <w:p>
      <w:r>
        <w:t>籍贯:  浙江诸暨</w:t>
      </w:r>
    </w:p>
    <w:p>
      <w:r>
        <w:t>学历:  硕士</w:t>
      </w:r>
    </w:p>
    <w:p>
      <w:r>
        <w:t xml:space="preserve">简历:  </w:t>
        <w:br/>
        <w:t>陈兴超，男，汉族，1963年2月生，浙江诸暨人，1984年11月入党，1985年8月参加工作，大学，工程硕士，研究员。</w:t>
        <w:br/>
        <w:br/>
        <w:t>1985.07 中国航空动力控制系统研究所控制室设计员</w:t>
        <w:br/>
        <w:br/>
        <w:t>1992.12 中国航空动力控制系统研究所控制室副主任兼党支部副书记</w:t>
        <w:br/>
        <w:br/>
        <w:t>1996.01 中国航空动力控制系统研究所人劳处处长、党支部书记</w:t>
        <w:br/>
        <w:br/>
        <w:t>1999.01 中国航空动力控制系统研究所党委副书记</w:t>
        <w:br/>
        <w:br/>
        <w:t>2001.10 中国航空动力控制系统研究所党委书记兼副所长(正厅级)</w:t>
        <w:br/>
        <w:br/>
        <w:t>2004.03 江西省景德镇市委副书记(正厅级，挂职)</w:t>
        <w:br/>
        <w:br/>
        <w:t>2006.11 江西省景德镇市委常委、市政府党组副书记(正厅级)</w:t>
        <w:br/>
        <w:br/>
        <w:t>2006.12 江西省景德镇市委常委、市政府党组副书记、市政府常务副市长(正厅级)</w:t>
        <w:br/>
        <w:br/>
        <w:t>2009.07 江西省吉安市委副书记(正厅级)</w:t>
        <w:br/>
        <w:br/>
        <w:t>2011.08 江西省鹰潭市委书记</w:t>
        <w:br/>
        <w:br/>
        <w:t>2016.11 江西省委常委、鹰潭市委书记</w:t>
        <w:br/>
        <w:br/>
        <w:t>（人民网资料 截至2016年11月）</w:t>
        <w:br/>
      </w:r>
    </w:p>
    <w:p/>
    <w:p>
      <w:pPr>
        <w:pStyle w:val="Heading3"/>
      </w:pPr>
      <w:r>
        <w:t xml:space="preserve">江西省  鹰潭市  </w:t>
      </w:r>
    </w:p>
    <w:p>
      <w:r>
        <w:rPr>
          <w:i/>
        </w:rPr>
        <w:t>曹淑敏 江西省鹰潭市市长</w:t>
      </w:r>
    </w:p>
    <w:p>
      <w:r>
        <w:t>性别:  女</w:t>
      </w:r>
    </w:p>
    <w:p>
      <w:r>
        <w:t>生年：  1966年07月</w:t>
      </w:r>
    </w:p>
    <w:p>
      <w:r>
        <w:t>籍贯:  河北束鹿</w:t>
      </w:r>
    </w:p>
    <w:p>
      <w:r>
        <w:t>学历:  硕士</w:t>
      </w:r>
    </w:p>
    <w:p>
      <w:r>
        <w:t xml:space="preserve">简历:  </w:t>
        <w:br/>
        <w:t>曹淑敏，女，1966年7月出生，汉族，河北束鹿人，1990年12月加入中国共产党，1992年4月参加工作，全日制教育研究生工学硕士学历，北京航空航天大学电子工程系电磁场与微波专业毕业，在职教育研究生管理学博士学历，中国人民大学/香港理工大学管理学专业毕业。</w:t>
        <w:br/>
        <w:br/>
        <w:t>1985.09 北京航空航天大学电子工程系电磁场与微波技术专业学习</w:t>
        <w:br/>
        <w:br/>
        <w:t>1989.09 北京航空航天大学电子工程系电磁场与微波技术专业学习，获工学硕士学位</w:t>
        <w:br/>
        <w:br/>
        <w:t>1992.04 邮电部电信传输研究所无线室助理工程师、工程师</w:t>
        <w:br/>
        <w:br/>
        <w:t>1995.04 邮电部电信传输研究所无线室副主任</w:t>
        <w:br/>
        <w:br/>
        <w:t>1995.05 邮电部电信传输研究所副所长</w:t>
        <w:br/>
        <w:br/>
        <w:t>2001.07 信息产业部电信研究院第二事业部副主任</w:t>
        <w:br/>
        <w:br/>
        <w:t>2001.10 信息产业部电信研究院第二事业部副主任、通信技术体制与标准研究所所长</w:t>
        <w:br/>
        <w:br/>
        <w:t>2002.09 信息产业部电信研究院副院长(其间：2004年11-2007年11中国人民大学/香港理工大学管理学专业学习，获管理学博士学位)</w:t>
        <w:br/>
        <w:br/>
        <w:t>2008.12 工业和信息化部电信研究院副院长</w:t>
        <w:br/>
        <w:br/>
        <w:t>2011.04 工业和信息化部电信研究院院长</w:t>
        <w:br/>
        <w:br/>
        <w:t>2014.06 中国信息通信研究院院长</w:t>
        <w:br/>
        <w:br/>
        <w:t>2016.08 江西省鹰潭市委副书记，市政府副市长、代市长</w:t>
        <w:br/>
        <w:br/>
        <w:t>2016.11 江西省鹰潭市委副书记，市政府市长</w:t>
        <w:br/>
        <w:br/>
        <w:t>第十八届中央候补委员,第十一届全国政协委员。</w:t>
        <w:br/>
        <w:br/>
        <w:t>（人民网资料 截至2016年11月）</w:t>
        <w:br/>
      </w:r>
    </w:p>
    <w:p/>
    <w:p>
      <w:pPr>
        <w:pStyle w:val="Heading3"/>
      </w:pPr>
      <w:r>
        <w:t xml:space="preserve">江西省  赣州市  </w:t>
      </w:r>
    </w:p>
    <w:p>
      <w:r>
        <w:rPr>
          <w:i/>
        </w:rPr>
        <w:t>李炳军 江西省委常委，赣州市委书记</w:t>
      </w:r>
    </w:p>
    <w:p>
      <w:r>
        <w:t>性别:  男</w:t>
      </w:r>
    </w:p>
    <w:p>
      <w:r>
        <w:t>生年：  1963年02月</w:t>
      </w:r>
    </w:p>
    <w:p>
      <w:r>
        <w:t>籍贯:  山东临朐</w:t>
      </w:r>
    </w:p>
    <w:p>
      <w:r>
        <w:t>学历:  学士</w:t>
      </w:r>
    </w:p>
    <w:p>
      <w:r>
        <w:t xml:space="preserve">简历:  </w:t>
        <w:br/>
        <w:t>李炳军，男，汉族，1963年2月出生，山东临朐人，1984年7月参加工作，1984年3月入党，大学学历，工学学士。</w:t>
        <w:br/>
        <w:br/>
        <w:t>1980.09 山东化工学院有机化工专业学习</w:t>
        <w:br/>
        <w:br/>
        <w:t>1984.07 历任化工部办公厅科员、副主任科员、部长办公室副主任</w:t>
        <w:br/>
        <w:br/>
        <w:t>1991.06 历任国务院办公厅秘书二局一组二秘、一组副组长、一组一秘兼副组长</w:t>
        <w:br/>
        <w:br/>
        <w:t>1997.08 国务院办公厅副局级秘书</w:t>
        <w:br/>
        <w:br/>
        <w:t>2000.11 国务院办公厅正局级秘书</w:t>
        <w:br/>
        <w:br/>
        <w:t>2007.09 国务院办公厅副部长级秘书</w:t>
        <w:br/>
        <w:br/>
        <w:t>2013.07 江西省政府副省长、党组成员</w:t>
        <w:br/>
        <w:br/>
        <w:t>2015.06 江西省委常委</w:t>
        <w:br/>
        <w:br/>
        <w:t>2015.07 江西省委常委、赣州市委书记</w:t>
        <w:br/>
        <w:br/>
        <w:t>（人民网资料 截至2016年11月）</w:t>
        <w:br/>
      </w:r>
    </w:p>
    <w:p/>
    <w:p>
      <w:pPr>
        <w:pStyle w:val="Heading3"/>
      </w:pPr>
      <w:r>
        <w:t xml:space="preserve">江西省  赣州市  </w:t>
      </w:r>
    </w:p>
    <w:p>
      <w:r>
        <w:rPr>
          <w:i/>
        </w:rPr>
        <w:t>曾文明 江西省赣州市代市长</w:t>
      </w:r>
    </w:p>
    <w:p>
      <w:r>
        <w:t>性别:  男</w:t>
      </w:r>
    </w:p>
    <w:p>
      <w:r>
        <w:t>生年：  1963年02月</w:t>
      </w:r>
    </w:p>
    <w:p>
      <w:r>
        <w:t>籍贯:  江苏江都</w:t>
      </w:r>
    </w:p>
    <w:p>
      <w:r>
        <w:t>学历:  学士</w:t>
      </w:r>
    </w:p>
    <w:p>
      <w:r>
        <w:t xml:space="preserve">简历:  </w:t>
        <w:br/>
        <w:t>曾文明，男，汉族，1963年2月出生，江苏江都人，1993年11月加入中国共产党，1984年11月参加工作，大学学历，理学学士。</w:t>
        <w:br/>
        <w:br/>
        <w:t>1980.09 江西大学数学系数学专业学习</w:t>
        <w:br/>
        <w:br/>
        <w:t>1984.11 南昌市统计局干部</w:t>
        <w:br/>
        <w:br/>
        <w:t>1993.01 南昌市统计局综合统计科副科长</w:t>
        <w:br/>
        <w:br/>
        <w:t>1994.09 南昌市统计局综合统计科科长</w:t>
        <w:br/>
        <w:br/>
        <w:t>1997.04 南昌市统计局副局长</w:t>
        <w:br/>
        <w:br/>
        <w:t>2000.07 南昌市统计局局长</w:t>
        <w:br/>
        <w:br/>
        <w:t>2002.12 南昌市西湖区委书记</w:t>
        <w:br/>
        <w:br/>
        <w:t>2003.10 新建县委书记（其间：2004.09-2005.01中央党校县委书记班学习）</w:t>
        <w:br/>
        <w:br/>
        <w:t>2008.05 江西省发展和改革委员会副主任、党组成员（其间：2009.09-2009.11国家行政学院厅局级任职培训班学习；2009.11-2010.11中组部选派赴上海世博会挂职）</w:t>
        <w:br/>
        <w:br/>
        <w:t>2014.03 江西省发展和改革委员会副主任、党组成员，江西省鄱阳湖生态经济区建设办公室（江西省赣南等原中央苏区振兴发展工作办公室）常务副主任（正厅级）</w:t>
        <w:br/>
        <w:br/>
        <w:t>2016.02 江西省统计局局长、党组书记</w:t>
        <w:br/>
        <w:br/>
        <w:t>2016.09 赣州市委副书记，市政府党组书记、副市长、代市长</w:t>
        <w:br/>
        <w:br/>
        <w:t>（人民网资料 截至2016年9月）</w:t>
        <w:br/>
      </w:r>
    </w:p>
    <w:p/>
    <w:p>
      <w:pPr>
        <w:pStyle w:val="Heading3"/>
      </w:pPr>
      <w:r>
        <w:t xml:space="preserve">江西省  吉安市  </w:t>
      </w:r>
    </w:p>
    <w:p>
      <w:r>
        <w:rPr>
          <w:i/>
        </w:rPr>
        <w:t>胡世忠 江西省吉安市委书记</w:t>
      </w:r>
    </w:p>
    <w:p>
      <w:r>
        <w:t>性别:  男</w:t>
      </w:r>
    </w:p>
    <w:p>
      <w:r>
        <w:t>生年：  1963年11月</w:t>
      </w:r>
    </w:p>
    <w:p>
      <w:r>
        <w:t>籍贯:  江苏武进</w:t>
      </w:r>
    </w:p>
    <w:p>
      <w:r>
        <w:t>学历:  硕士</w:t>
      </w:r>
    </w:p>
    <w:p>
      <w:r>
        <w:t xml:space="preserve">简历:  </w:t>
        <w:br/>
        <w:t>胡世忠，男，汉族，1963年11月出生，江苏武进人，1983年6月入党，1989年5月参加工作，1986年清华大学工业仪表及自动化专业大学本科毕业，1989年中国科技大学自控理论及其应用专业研究生毕业，工学硕士。</w:t>
        <w:br/>
        <w:br/>
        <w:t>参加工作后，曾任江西省信息中心工程师（其间：1990年4月至1991年3月在南昌县地矿站锻炼），江西省计划委员会综合处主任科员、副处长。</w:t>
        <w:br/>
        <w:br/>
        <w:t>2000.12 江西省发展计划委员会综合处处长</w:t>
        <w:br/>
        <w:br/>
        <w:t>2003.12 江西省发展和改革委员会综合处处长</w:t>
        <w:br/>
        <w:br/>
        <w:t>2004.06 江西省发展和改革委员会副主任、党组成员</w:t>
        <w:br/>
        <w:br/>
        <w:t>2009.01 江西省政府副秘书长、办公厅党组成员</w:t>
        <w:br/>
        <w:br/>
        <w:t>2011.09 吉安市委副书记，市政府市长、党组书记</w:t>
        <w:br/>
        <w:br/>
        <w:t>2014.10 江西省工业和信息化委员会主任</w:t>
        <w:br/>
        <w:br/>
        <w:t>2016.09 吉安市委书记</w:t>
        <w:br/>
        <w:br/>
        <w:t>（人民网资料 截至2016年9月）</w:t>
        <w:br/>
      </w:r>
    </w:p>
    <w:p/>
    <w:p>
      <w:pPr>
        <w:pStyle w:val="Heading3"/>
      </w:pPr>
      <w:r>
        <w:t xml:space="preserve">江西省  吉安市  </w:t>
      </w:r>
    </w:p>
    <w:p>
      <w:r>
        <w:rPr>
          <w:i/>
        </w:rPr>
        <w:t>王少玄 江西省吉安市市长</w:t>
      </w:r>
    </w:p>
    <w:p>
      <w:r>
        <w:t>性别:  男</w:t>
      </w:r>
    </w:p>
    <w:p>
      <w:r>
        <w:t>生年：  1968年09月</w:t>
      </w:r>
    </w:p>
    <w:p>
      <w:r>
        <w:t>籍贯:  江西临川</w:t>
      </w:r>
    </w:p>
    <w:p>
      <w:r>
        <w:t>学历:  硕士</w:t>
      </w:r>
    </w:p>
    <w:p>
      <w:r>
        <w:t xml:space="preserve">简历:  </w:t>
        <w:br/>
        <w:t>王少玄，男，汉族，1968年10月出生，江西临川人，1991年12月加入中国共产党，1992年7月参加工作，省委党校研究生学历，公共管理硕士。</w:t>
        <w:br/>
        <w:br/>
        <w:t>1988.09 中国青年政治学院青年思想教育专业学习</w:t>
        <w:br/>
        <w:br/>
        <w:t>1992.07 共青团江西省委宣传部科员</w:t>
        <w:br/>
        <w:br/>
        <w:t>1994.08 共青团江西省委办公室科员</w:t>
        <w:br/>
        <w:br/>
        <w:t>1996.02 共青团江西省委机关团委副书记（正科级）</w:t>
        <w:br/>
        <w:br/>
        <w:t>1999.02 共青团江西省委办公室副主任</w:t>
        <w:br/>
        <w:br/>
        <w:t>2002.03 共青团江西省委统战联络部部长(其间：2002.09-2003.01江西省委党校第21期中青班学习)</w:t>
        <w:br/>
        <w:br/>
        <w:t>2003.04 共青团江西省委副书记、党组成员（正处级）</w:t>
        <w:br/>
        <w:br/>
        <w:t>（2001.09-2003.12江西省委党校中共党史专业学习）</w:t>
        <w:br/>
        <w:br/>
        <w:t>2005.04 共青团江西省委副书记、党组成员（2004.04-2006.07北京大学与国家行政学院合作培养公共管理专业学习，获公共管理硕士学位）</w:t>
        <w:br/>
        <w:br/>
        <w:t>2008.05 共青团江西省委书记、党组书记（其间：2011.05-2011.07国务院发展研究中心、清华大学、美国哈佛大学联合举办的第九期高级公共管理培训班学习）</w:t>
        <w:br/>
        <w:br/>
        <w:t>2011.08 江西省赣州市委副书记（正厅级）</w:t>
        <w:br/>
        <w:br/>
        <w:t>2014.12 江西省吉安市委副书记</w:t>
        <w:br/>
        <w:br/>
        <w:t>2015.01 江西省吉安市委副书记，市政府党组书记、副市长、代市长</w:t>
        <w:br/>
        <w:br/>
        <w:t>2015.02 江西省吉安市委副书记，市政府党组书记、市长</w:t>
        <w:br/>
        <w:br/>
        <w:t>（人民网资料 截至2015年2月）</w:t>
        <w:br/>
      </w:r>
    </w:p>
    <w:p/>
    <w:p>
      <w:pPr>
        <w:pStyle w:val="Heading3"/>
      </w:pPr>
      <w:r>
        <w:t xml:space="preserve">江西省  宜春市  </w:t>
      </w:r>
    </w:p>
    <w:p>
      <w:r>
        <w:rPr>
          <w:i/>
        </w:rPr>
        <w:t>邓保生 江西省宜春市委书记</w:t>
      </w:r>
    </w:p>
    <w:p>
      <w:r>
        <w:t>性别:  男</w:t>
      </w:r>
    </w:p>
    <w:p>
      <w:r>
        <w:t>生年：  1964年09月</w:t>
      </w:r>
    </w:p>
    <w:p>
      <w:r>
        <w:t>籍贯:  江西宁都</w:t>
      </w:r>
    </w:p>
    <w:p>
      <w:r>
        <w:t>学历:  博士</w:t>
      </w:r>
    </w:p>
    <w:p>
      <w:r>
        <w:t xml:space="preserve">简历:  </w:t>
        <w:br/>
        <w:t>邓保生，男，汉族，1964年10月出生，江西宁都人，1987年10月加入中国共产党，1984年8月参加工作，管理学博士，会计师，税务师。</w:t>
        <w:br/>
        <w:br/>
        <w:t>1984年08月先后任江西省税务局人事监察处科员、副主任科员。</w:t>
        <w:br/>
        <w:br/>
        <w:t>1990年01月借调国家税务总局人事教育司工作。</w:t>
        <w:br/>
        <w:br/>
        <w:t>1991年01月任江西省税务局人事教育处综合组组长。</w:t>
        <w:br/>
        <w:br/>
        <w:t>1992年05月任江西省委社教工作队景德镇工作组党支部组织委员。</w:t>
        <w:br/>
        <w:br/>
        <w:t>1993年01月借调国家税务局人事司工作。</w:t>
        <w:br/>
        <w:br/>
        <w:t>1993年12月任江西省税务局人事处综合组组长、主任科员。</w:t>
        <w:br/>
        <w:br/>
        <w:t>1994年09月先后任江西省地方税务局人事教育处副处长(主持工作)、处长。</w:t>
        <w:br/>
        <w:br/>
        <w:t>2000年07月任江西省地方税务局党组成员、副局长兼局机关党委书记。</w:t>
        <w:br/>
        <w:br/>
        <w:t>2008年07月任江西省地税局党组副书记、局长。</w:t>
        <w:br/>
        <w:br/>
        <w:t>2010年08月任江西省地税局党组书记、局长。</w:t>
        <w:br/>
        <w:br/>
        <w:t>2011年08月任江西省景德镇市委书记。</w:t>
        <w:br/>
        <w:br/>
        <w:t>2013年09月任江西省宜春市委书记。</w:t>
        <w:br/>
        <w:br/>
        <w:t>（人民网资料 截至2013年9月）</w:t>
        <w:br/>
        <w:br/>
      </w:r>
    </w:p>
    <w:p/>
    <w:p>
      <w:pPr>
        <w:pStyle w:val="Heading3"/>
      </w:pPr>
      <w:r>
        <w:t xml:space="preserve">江西省  宜春市  </w:t>
      </w:r>
    </w:p>
    <w:p>
      <w:r>
        <w:rPr>
          <w:i/>
        </w:rPr>
        <w:t>张小平 江西省宜春市代市长</w:t>
      </w:r>
    </w:p>
    <w:p>
      <w:r>
        <w:t>性别:  男</w:t>
      </w:r>
    </w:p>
    <w:p>
      <w:r>
        <w:t>生年：  1963年06月</w:t>
      </w:r>
    </w:p>
    <w:p>
      <w:r>
        <w:t>籍贯:  江西分宜</w:t>
      </w:r>
    </w:p>
    <w:p>
      <w:r>
        <w:t>学历:  研究生</w:t>
      </w:r>
    </w:p>
    <w:p>
      <w:r>
        <w:t xml:space="preserve">简历:  </w:t>
        <w:br/>
        <w:t>张小平，男，汉族，1963年6月出生，江西分宜人，1986年12月加入中国共产党，1981年10月参加工作，研究生学历。</w:t>
        <w:br/>
        <w:br/>
        <w:t>1978.09 江西粮校加工专业学习</w:t>
        <w:br/>
        <w:br/>
        <w:t>1981.10 南昌面粉厂技术员</w:t>
        <w:br/>
        <w:br/>
        <w:t>1984.08 江西省经委财办干部</w:t>
        <w:br/>
        <w:br/>
        <w:t>1985.09 中国人民大学法律系干部专修班学习</w:t>
        <w:br/>
        <w:br/>
        <w:t>1987.09 江西省经委财办科员、主任科员</w:t>
        <w:br/>
        <w:br/>
        <w:t>1993.02 江西省经委财办副主任、省经济贸易委员会市场流通处副处长</w:t>
        <w:br/>
        <w:br/>
        <w:t>1996.11 江西省经济贸易委员会市场流通处处长（其间：1998.09-2000.12江西省委党校经济管理专业在职研究生）</w:t>
        <w:br/>
        <w:br/>
        <w:t>2001.02 江西省经济贸易委员会贸易市场处处长</w:t>
        <w:br/>
        <w:br/>
        <w:t>2004.07 江西省经济贸易委员会副主任、党组成员</w:t>
        <w:br/>
        <w:br/>
        <w:t>2009.02 江西省工业和信息化委员会副主任、党组成员</w:t>
        <w:br/>
        <w:br/>
        <w:t>2013.06 江西省政府副秘书长、办公厅党组成员</w:t>
        <w:br/>
        <w:br/>
        <w:t>2016.09 宜春市委副书记，市政府党组书记</w:t>
        <w:br/>
        <w:br/>
        <w:t>2016.10 宜春市委副书记，市政府党组书记、副市长、代市长</w:t>
        <w:br/>
        <w:br/>
        <w:t xml:space="preserve">（人民网资料 截至2016年10月） </w:t>
        <w:br/>
      </w:r>
    </w:p>
    <w:p/>
    <w:p>
      <w:pPr>
        <w:pStyle w:val="Heading3"/>
      </w:pPr>
      <w:r>
        <w:t xml:space="preserve">江西省  抚州市  </w:t>
      </w:r>
    </w:p>
    <w:p>
      <w:r>
        <w:rPr>
          <w:i/>
        </w:rPr>
        <w:t>肖毅 江西省抚州市委书记</w:t>
      </w:r>
    </w:p>
    <w:p>
      <w:r>
        <w:t>性别:  男</w:t>
      </w:r>
    </w:p>
    <w:p>
      <w:r>
        <w:t>生年：  1962年04月</w:t>
      </w:r>
    </w:p>
    <w:p>
      <w:r>
        <w:t>籍贯:  江西赣州</w:t>
      </w:r>
    </w:p>
    <w:p>
      <w:r>
        <w:t xml:space="preserve">学历:  </w:t>
      </w:r>
    </w:p>
    <w:p>
      <w:r>
        <w:t xml:space="preserve">简历:  </w:t>
        <w:br/>
        <w:t>肖毅，男，汉族，1962年5月出生，江西赣州人，1981年9月参加工作，1984年8月加入中国共产党。</w:t>
        <w:br/>
        <w:br/>
        <w:t>1981.09 崇义县崇义中学教师、公安局干部、政府办秘书、副主任</w:t>
        <w:br/>
        <w:br/>
        <w:t>1987.02 崇义县聂都乡党委副书记(主持工作)、人大主席</w:t>
        <w:br/>
        <w:br/>
        <w:t>1988.04 崇义县政府办副主任</w:t>
        <w:br/>
        <w:br/>
        <w:t>1988.07 崇义县体改办主任兼政府办副主任</w:t>
        <w:br/>
        <w:br/>
        <w:t>1990.02 崇义县经济委员会主任、县委办公室主任</w:t>
        <w:br/>
        <w:br/>
        <w:t>1992.10 上犹县政府副县长</w:t>
        <w:br/>
        <w:br/>
        <w:t>1994.01 上犹县委常委，县政府副县长</w:t>
        <w:br/>
        <w:br/>
        <w:t>1995.03 上犹县委副书记</w:t>
        <w:br/>
        <w:br/>
        <w:t>1996.01 龙南县委副书记兼政法委书记</w:t>
        <w:br/>
        <w:br/>
        <w:t>1996.06 瑞金市委副书记，市政府代市长</w:t>
        <w:br/>
        <w:br/>
        <w:t>1997.01 瑞金市委副书记，市政府市长</w:t>
        <w:br/>
        <w:br/>
        <w:t>2001.01 瑞金市委书记</w:t>
        <w:br/>
        <w:br/>
        <w:t>2003.06 赣州市政府副市长，瑞金市委书记</w:t>
        <w:br/>
        <w:br/>
        <w:t>2004.04 赣州市委常委，瑞金市委书记</w:t>
        <w:br/>
        <w:br/>
        <w:t>2006.11 江西省政府驻北京办事处副主任、党组副书记</w:t>
        <w:br/>
        <w:br/>
        <w:t>2007.07 江西省政府驻北京办事处主任、党组书记</w:t>
        <w:br/>
        <w:br/>
        <w:t>2009.08 江西省政府副秘书长，省政府驻北京办事处主任、党组书记</w:t>
        <w:br/>
        <w:br/>
        <w:t>2015.04 抚州市委书记</w:t>
        <w:br/>
        <w:br/>
        <w:t>（人民网资料 截至2015年4月）</w:t>
        <w:br/>
      </w:r>
    </w:p>
    <w:p/>
    <w:p>
      <w:pPr>
        <w:pStyle w:val="Heading3"/>
      </w:pPr>
      <w:r>
        <w:t xml:space="preserve">江西省  抚州市  </w:t>
      </w:r>
    </w:p>
    <w:p>
      <w:r>
        <w:rPr>
          <w:i/>
        </w:rPr>
        <w:t>张鸿星 江西省抚州市市长</w:t>
      </w:r>
    </w:p>
    <w:p>
      <w:r>
        <w:t>性别:  男</w:t>
      </w:r>
    </w:p>
    <w:p>
      <w:r>
        <w:t>生年：  1967年07月</w:t>
      </w:r>
    </w:p>
    <w:p>
      <w:r>
        <w:t>籍贯:  江西婺源</w:t>
      </w:r>
    </w:p>
    <w:p>
      <w:r>
        <w:t>学历:  硕士</w:t>
      </w:r>
    </w:p>
    <w:p>
      <w:r>
        <w:t xml:space="preserve">简历:  </w:t>
        <w:br/>
        <w:t>张鸿星，男，汉族，1967年8月出生，江西婺源县人，在职大学学历，高级工商管理硕士，1985年8月参加工作，1992年7月入党。</w:t>
        <w:br/>
        <w:br/>
        <w:t>1982.09 江西省婺源茶业学校学生</w:t>
        <w:br/>
        <w:br/>
        <w:t>1985.08 江西省婺源县茶叶局干部，办公室主任（期间：1987.09-1989.01江西大学汉语言文学专业自考大专学习）</w:t>
        <w:br/>
        <w:br/>
        <w:t>1990.07 江西省婺源县政府办公室秘书，科长</w:t>
        <w:br/>
        <w:br/>
        <w:t>1993.05 江西省婺源县政府办公室副科级秘书</w:t>
        <w:br/>
        <w:br/>
        <w:t>1995.07 江西省婺源县政府办公室副主任</w:t>
        <w:br/>
        <w:br/>
        <w:t>1995.11 江西省婺源县思口镇党委副书记、镇长</w:t>
        <w:br/>
        <w:br/>
        <w:t>1997.02 江西省婺源县思口镇党委书记</w:t>
        <w:br/>
        <w:br/>
        <w:t>1999.01 江西省婺源县秋口镇党委书记</w:t>
        <w:br/>
        <w:br/>
        <w:t>2000.09 江西省婺源县政府办公室主任</w:t>
        <w:br/>
        <w:br/>
        <w:t>2001.03 江西省婺源县政府副县长</w:t>
        <w:br/>
        <w:br/>
        <w:t>（1998.08-2000.12中央党校函授学院经济管理专业本科班学习）</w:t>
        <w:br/>
        <w:br/>
        <w:t>2002.05 江西省上饶市建设局副局长</w:t>
        <w:br/>
        <w:br/>
        <w:t>2003.05 江西省上饶市政府副秘书长（正县级）</w:t>
        <w:br/>
        <w:br/>
        <w:t>（期间：2002.06-2004.05兼任市城市投资开发建设有限责任公司总经理，2003.11-2005.05南京大学城市规划与土地管理专业研究生班学习）</w:t>
        <w:br/>
        <w:br/>
        <w:t>2005.07 江西省上饶市信州区委副书记，区政府区长（期间：2006.07-2007.04兼任云碧峰国家森林公园党工委书记）</w:t>
        <w:br/>
        <w:br/>
        <w:t>2007.04 江西省上饶县委书记</w:t>
        <w:br/>
        <w:br/>
        <w:t>（2006.04-2008.08香港公开大学、中国社科院联办高级工商管理研修班学习）</w:t>
        <w:br/>
        <w:br/>
        <w:t>2008.12 江西省上饶市委常委，市政府党组成员、副市长，上饶县委书记</w:t>
        <w:br/>
        <w:br/>
        <w:t>2009.06 江西省上饶市委常委，市政府党组成员、副市长</w:t>
        <w:br/>
        <w:br/>
        <w:t>2011.08 江西省南昌市委常委，市政府党组副书记</w:t>
        <w:br/>
        <w:br/>
        <w:t>2011.09 江西省南昌市委常委，市政府常务副市长、党组副书记</w:t>
        <w:br/>
        <w:br/>
        <w:t>（2009.09-2011.12江西财经大学高级工商管理硕士专业学习）</w:t>
        <w:br/>
        <w:br/>
        <w:t xml:space="preserve">2015.03 江西省抚州市委副书记，市政府党组书记、副市长、代市长 </w:t>
        <w:br/>
        <w:br/>
        <w:t>2015.05 江西省抚州市委副书记，市政府党组书记、市长</w:t>
        <w:br/>
        <w:br/>
        <w:t>（人民网资料 截至2015年5月）</w:t>
        <w:br/>
      </w:r>
    </w:p>
    <w:p/>
    <w:p>
      <w:pPr>
        <w:pStyle w:val="Heading3"/>
      </w:pPr>
      <w:r>
        <w:t xml:space="preserve">江西省  上饶市  </w:t>
      </w:r>
    </w:p>
    <w:p>
      <w:r>
        <w:rPr>
          <w:i/>
        </w:rPr>
        <w:t>马承祖 江西省上饶市委书记</w:t>
      </w:r>
    </w:p>
    <w:p>
      <w:r>
        <w:t>性别:  男</w:t>
      </w:r>
    </w:p>
    <w:p>
      <w:r>
        <w:t>生年：  1962年11月</w:t>
      </w:r>
    </w:p>
    <w:p>
      <w:r>
        <w:t>籍贯:  江西浮梁</w:t>
      </w:r>
    </w:p>
    <w:p>
      <w:r>
        <w:t>学历:  本科</w:t>
      </w:r>
    </w:p>
    <w:p>
      <w:r>
        <w:t xml:space="preserve">简历:  </w:t>
        <w:br/>
        <w:t>马承祖，男，汉族，1962年11月生，江西浮梁人，1983年11月加入中国共产党，1982年8月参加工作，1988年取得律师资格，在职大学学历。</w:t>
        <w:br/>
        <w:br/>
        <w:t>1979.09 江西工学院水利分院（现南昌工程学院）学生</w:t>
        <w:br/>
        <w:br/>
        <w:t>1982.08 景德镇市蛟潭区委办公室干部</w:t>
        <w:br/>
        <w:br/>
        <w:t>1984.04 共青团景德镇蛟潭区委书记</w:t>
        <w:br/>
        <w:br/>
        <w:t>1985.05 景德镇市机关团委书记</w:t>
        <w:br/>
        <w:br/>
        <w:t>1986.07 下派到景德镇市珠山区里村街道锻炼</w:t>
        <w:br/>
        <w:br/>
        <w:t>1987.08 景德镇市水电局副局长、党组成员</w:t>
        <w:br/>
        <w:br/>
        <w:t>1991.05 共青团景德镇市委副书记、党组副书记</w:t>
        <w:br/>
        <w:br/>
        <w:t>1991.12 共青团景德镇市委书记、党组书记（1995.03-1997.12在中央党校经济管理本科函授学习并毕业）</w:t>
        <w:br/>
        <w:br/>
        <w:t>1995.06 景德镇市浮梁县委副书记、县长</w:t>
        <w:br/>
        <w:br/>
        <w:t>1998.02 景德镇市浮梁县委书记</w:t>
        <w:br/>
        <w:br/>
        <w:t>2000.01 景德镇市委常委、浮梁县委书记</w:t>
        <w:br/>
        <w:br/>
        <w:t>2001.06 南昌市委常委、宣传部部长</w:t>
        <w:br/>
        <w:br/>
        <w:t>2002.05 南昌市委常委、组织部部长</w:t>
        <w:br/>
        <w:br/>
        <w:t>2004.01 南昌市委副书记、市纪委书记</w:t>
        <w:br/>
        <w:br/>
        <w:t>2006.11 江西省发展和改革委员会委副主任（正厅级）、党组成员兼省物价局局长</w:t>
        <w:br/>
        <w:br/>
        <w:t>2008.05 江西省司法厅厅长、党组书记兼省监狱管理局第一政委</w:t>
        <w:br/>
        <w:br/>
        <w:t>2009.02 江西省司法厅厅长、党组副书记兼省监狱管理局第一政委</w:t>
        <w:br/>
        <w:br/>
        <w:t>2010.10 江西省司法厅厅长、党组书记兼省监狱管理局第一政委</w:t>
        <w:br/>
        <w:br/>
        <w:t>2015.03 上饶市委副书记，市政府副市长、代市长</w:t>
        <w:br/>
        <w:br/>
        <w:t>2015.05 上饶市委副书记，市政府市长</w:t>
        <w:br/>
        <w:br/>
        <w:t>2016.04 上饶市委书记，市政府市长</w:t>
        <w:br/>
        <w:br/>
        <w:t>2016.05 上饶市委书记</w:t>
        <w:br/>
        <w:br/>
        <w:t>（人民网资料 截至2016年5月）</w:t>
        <w:br/>
      </w:r>
    </w:p>
    <w:p/>
    <w:p>
      <w:pPr>
        <w:pStyle w:val="Heading3"/>
      </w:pPr>
      <w:r>
        <w:t xml:space="preserve">江西省  上饶市  </w:t>
      </w:r>
    </w:p>
    <w:p>
      <w:r>
        <w:rPr>
          <w:i/>
        </w:rPr>
        <w:t>颜赣辉 江西省上饶市市长</w:t>
      </w:r>
    </w:p>
    <w:p>
      <w:r>
        <w:t>性别:  男</w:t>
      </w:r>
    </w:p>
    <w:p>
      <w:r>
        <w:t>生年：  1962年02月</w:t>
      </w:r>
    </w:p>
    <w:p>
      <w:r>
        <w:t>籍贯:  江西崇仁</w:t>
      </w:r>
    </w:p>
    <w:p>
      <w:r>
        <w:t>学历:  学士</w:t>
      </w:r>
    </w:p>
    <w:p>
      <w:r>
        <w:t xml:space="preserve">简历:  </w:t>
        <w:br/>
        <w:t>颜赣辉，男，汉族，1962年2月出生，江西崇仁人，1985年5月加入中国共产党，1982年8月参加工作，大学学历。</w:t>
        <w:br/>
        <w:br/>
        <w:t>1978.09江西财经学院工业统计专业学习</w:t>
        <w:br/>
        <w:br/>
        <w:t>1982.08江西省抚州地区统计局干部、综合科副科长</w:t>
        <w:br/>
        <w:br/>
        <w:t>1988.07江西省抚州地区统计局综合科科长</w:t>
        <w:br/>
        <w:br/>
        <w:t>1989.09江西省抚州地区统计局副局长</w:t>
        <w:br/>
        <w:br/>
        <w:t>1993.05江西省抚州地区统计局党组书记、局长</w:t>
        <w:br/>
        <w:br/>
        <w:t>1995.12江西省金溪县委副书记、县长</w:t>
        <w:br/>
        <w:br/>
        <w:t>1997.11江西省金溪县委书记</w:t>
        <w:br/>
        <w:br/>
        <w:t>2000.09江西省上饶地委委员、组织部长</w:t>
        <w:br/>
        <w:br/>
        <w:t>2000.10江西省上饶市委常委、组织部长</w:t>
        <w:br/>
        <w:br/>
        <w:t>(1998.09--2001.07香港公开大学工商管理硕士在职研究生班学习)</w:t>
        <w:br/>
        <w:br/>
        <w:t>2005.02江西省宜春市委常委、副市长</w:t>
        <w:br/>
        <w:br/>
        <w:t>2011.08江西省萍乡市委副书记</w:t>
        <w:br/>
        <w:br/>
        <w:t>2013.09江西省景德镇市委副书记、市长</w:t>
        <w:br/>
        <w:br/>
        <w:t>2016.05上饶市委副书记</w:t>
        <w:br/>
        <w:br/>
        <w:t>2016.07上饶市委副书记，市政府市长</w:t>
        <w:br/>
        <w:br/>
        <w:t>（人民网资料 截至2016年7月）</w:t>
        <w:br/>
        <w:br/>
      </w:r>
    </w:p>
    <w:p/>
    <w:p>
      <w:pPr>
        <w:pStyle w:val="Heading3"/>
      </w:pPr>
      <w:r>
        <w:t xml:space="preserve">山东省  济南市  </w:t>
      </w:r>
    </w:p>
    <w:p>
      <w:r>
        <w:rPr>
          <w:i/>
        </w:rPr>
        <w:t>王文涛 山东省委常委、济南市委书记</w:t>
      </w:r>
    </w:p>
    <w:p>
      <w:r>
        <w:t>性别:  男</w:t>
      </w:r>
    </w:p>
    <w:p>
      <w:r>
        <w:t>生年：  1964年04月</w:t>
      </w:r>
    </w:p>
    <w:p>
      <w:r>
        <w:t>籍贯:  江苏南通</w:t>
      </w:r>
    </w:p>
    <w:p>
      <w:r>
        <w:t>学历:  学士</w:t>
      </w:r>
    </w:p>
    <w:p>
      <w:r>
        <w:t xml:space="preserve">简历:  </w:t>
        <w:br/>
        <w:t>王文涛，男，汉族，1964年5月生，江苏南通人，1994年12月加入中国共产党，1985年7月参加工作，复旦大学哲学系哲学专业毕业，大学学历，哲学学士，副教授。</w:t>
        <w:br/>
        <w:br/>
        <w:t>1985.07 上海航天局职工大学教师，团委书记，学生科副科长、科长，学历教育科科长，复印机销售部副总经理，校长助理，复印机销售部总经理，副校长</w:t>
        <w:br/>
        <w:br/>
        <w:t>1998.10 交流任职任上海市五厍镇党委书记、镇长，泖港镇党委书记</w:t>
        <w:br/>
        <w:br/>
        <w:t>2001.12 上海市松江区发展计划委员会主任、党组书记，松江区副区长兼松江工业园区管委会主任、出口加工区管委会主任、科技园区管委会主任，松江经济技术开发建设总公司总经理、科投公司董事长</w:t>
        <w:br/>
        <w:br/>
        <w:t>2004.03 云南省昆明市委副书记、常务副市长</w:t>
        <w:br/>
        <w:br/>
        <w:t>2004.11 云南省昆明市委副书记、代市长</w:t>
        <w:br/>
        <w:br/>
        <w:t>2005.02 云南省昆明市委副书记、市长</w:t>
        <w:br/>
        <w:br/>
        <w:t>2007.06 上海市黄浦区委副书记、代区长</w:t>
        <w:br/>
        <w:br/>
        <w:t>2007.07 上海市黄浦区委副书记、区长</w:t>
        <w:br/>
        <w:br/>
        <w:t>2008.02 上海市黄浦区委书记、区长</w:t>
        <w:br/>
        <w:br/>
        <w:t>2008.06 上海市黄浦区委书记</w:t>
        <w:br/>
        <w:br/>
        <w:t>2011.04 江西省委常委、南昌市委书记</w:t>
        <w:br/>
        <w:br/>
        <w:t>2015.03 山东省委常委、济南市委书记</w:t>
        <w:br/>
        <w:br/>
        <w:t>中共第十八届中央委员会候补委员，十八大代表。</w:t>
        <w:br/>
        <w:br/>
        <w:t>（人民网资料 截至2015年3月）</w:t>
        <w:br/>
      </w:r>
    </w:p>
    <w:p/>
    <w:p>
      <w:pPr>
        <w:pStyle w:val="Heading3"/>
      </w:pPr>
      <w:r>
        <w:t xml:space="preserve">山东省  济南市  </w:t>
      </w:r>
    </w:p>
    <w:p>
      <w:r>
        <w:rPr>
          <w:i/>
        </w:rPr>
        <w:t>王忠林 山东省济南市代市长</w:t>
      </w:r>
    </w:p>
    <w:p>
      <w:r>
        <w:t>性别:  男</w:t>
      </w:r>
    </w:p>
    <w:p>
      <w:r>
        <w:t>生年：  1962年08月</w:t>
      </w:r>
    </w:p>
    <w:p>
      <w:r>
        <w:t>籍贯:  山东费县</w:t>
      </w:r>
    </w:p>
    <w:p>
      <w:r>
        <w:t>学历:  博士</w:t>
      </w:r>
    </w:p>
    <w:p>
      <w:r>
        <w:t xml:space="preserve">简历:  </w:t>
        <w:br/>
        <w:t>王忠林，男，1962年8月出生，汉族，山东费县人，博士研究生，1984年7月参加工作，1984年6月加入中国共产党。</w:t>
        <w:br/>
        <w:br/>
        <w:t>1980.09 华东政法学院法律系刑法专业学习</w:t>
        <w:br/>
        <w:br/>
        <w:t>1984.07 枣庄市公安局政研室、政治部办事员</w:t>
        <w:br/>
        <w:br/>
        <w:t>1988.12 枣庄市公安局政治部干事</w:t>
        <w:br/>
        <w:br/>
        <w:t>1989.12 枣庄市公安局政治部副科级侦察员</w:t>
        <w:br/>
        <w:br/>
        <w:t>1990.06 枣庄市公安局政治部副主任、正科级侦察员</w:t>
        <w:br/>
        <w:br/>
        <w:t>1994.07 枣庄市公安局山亭区分局局长、党委书记</w:t>
        <w:br/>
        <w:br/>
        <w:t>1995.11 枣庄市公安局交警支队支队长、政委</w:t>
        <w:br/>
        <w:br/>
        <w:t>1996.10 枣庄市公安局交警支队支队长</w:t>
        <w:br/>
        <w:br/>
        <w:t>1999.01 枣庄市公安局党委委员、交警支队支队长</w:t>
        <w:br/>
        <w:br/>
        <w:t>2000.12 枣庄市人民检察院副检察长、党组成员</w:t>
        <w:br/>
        <w:br/>
        <w:t>2001.04 枣庄市峄城区委副书记，区政府区代区长</w:t>
        <w:br/>
        <w:br/>
        <w:t>2002.01 枣庄市峄城区委副书记，区政府区区长</w:t>
        <w:br/>
        <w:br/>
        <w:t>2003.01 枣庄市市中区委副书记，区政府区长（其间：2004.07-2005.01参加山东省中青年干部赴美国培训班学习）</w:t>
        <w:br/>
        <w:br/>
        <w:t>2006.06 枣庄市峄城区委书记、党校校长</w:t>
        <w:br/>
        <w:br/>
        <w:t>2006.12 滕州市委书记、党校校长</w:t>
        <w:br/>
        <w:br/>
        <w:t>2007.03 枣庄市委常委，滕州市委书记、党校校长（其间：2008.09-2011.07中国海洋大学农业经济管理专业学习，获得博士学位）</w:t>
        <w:br/>
        <w:br/>
        <w:t>2011.11 枣庄市委常委</w:t>
        <w:br/>
        <w:br/>
        <w:t>2011.12 聊城市委副书记</w:t>
        <w:br/>
        <w:br/>
        <w:t>2013.03 聊城市委副书记，市政府市长</w:t>
        <w:br/>
        <w:br/>
        <w:t>2015.07 山东省发改委党组书记、主任</w:t>
        <w:br/>
        <w:br/>
        <w:t>2015.08 山东省发改委党组书记、主任，山东省区域发展战略推进办公室主任</w:t>
        <w:br/>
        <w:br/>
        <w:t>2016.11 山东省济南省委副书记，市政府副市长、代市长</w:t>
        <w:br/>
        <w:br/>
        <w:t>山东省九次党代会代表，十届省人大代表。</w:t>
        <w:br/>
        <w:br/>
        <w:t>（人民网资料 截至2016年11月）</w:t>
        <w:br/>
      </w:r>
    </w:p>
    <w:p/>
    <w:p>
      <w:pPr>
        <w:pStyle w:val="Heading3"/>
      </w:pPr>
      <w:r>
        <w:t xml:space="preserve">山东省  青岛市  </w:t>
      </w:r>
    </w:p>
    <w:p>
      <w:r>
        <w:rPr>
          <w:i/>
        </w:rPr>
        <w:t>李群 山东省委常委、青岛市委书记</w:t>
      </w:r>
    </w:p>
    <w:p>
      <w:r>
        <w:t>性别:  男</w:t>
      </w:r>
    </w:p>
    <w:p>
      <w:r>
        <w:t>生年：  1962年01月</w:t>
      </w:r>
    </w:p>
    <w:p>
      <w:r>
        <w:t>籍贯:  山东文登</w:t>
      </w:r>
    </w:p>
    <w:p>
      <w:r>
        <w:t>学历:  博士</w:t>
      </w:r>
    </w:p>
    <w:p>
      <w:r>
        <w:t xml:space="preserve">简历:  </w:t>
        <w:br/>
        <w:t>李群，男，汉族，1962年2月生，山东文登人，西北工业大学管理学院管理科学与工程专业毕业，在职研究生文化，管理学博士，1984年5月加入中国共产党。</w:t>
        <w:br/>
        <w:br/>
        <w:t>1983年7月参加工作，先后在山东大学物理系、管理科学系工作。</w:t>
        <w:br/>
        <w:br/>
        <w:t>1991年1月起，历任山东大学团委副书记，潍坊团市委副书记，潍坊团市委书记，寿光市委副书记、市长。</w:t>
        <w:br/>
        <w:br/>
        <w:t>1996年9月任团省委副书记(主持工作)。</w:t>
        <w:br/>
        <w:br/>
        <w:t>1997年12月任团省委书记(1998.06团中央常委)。</w:t>
        <w:br/>
        <w:br/>
        <w:t>2001年1月任临沂市委副书记，代市长，市长。</w:t>
        <w:br/>
        <w:br/>
        <w:t>2002年12月起任临沂市委书记，市人大常委会主任。</w:t>
        <w:br/>
        <w:br/>
        <w:t>2007年3月任省委宣传部部长。</w:t>
        <w:br/>
        <w:br/>
        <w:t>2007年6月在中共山东省第九届委员会第一次全体会议上当选为省委常委，</w:t>
        <w:br/>
        <w:br/>
        <w:t>2010年11月任省委常委、青岛市委书记,省社科联主席。</w:t>
        <w:br/>
        <w:br/>
        <w:t>2011年3月任省委常委、青岛市委书记。</w:t>
        <w:br/>
        <w:br/>
        <w:t>中共第十八届中央委员会候补委员，中共十八大代表，七、九届省委委员,省九届人大常委。</w:t>
        <w:br/>
        <w:br/>
        <w:t>（人民网资料 截至2012年11月）</w:t>
        <w:br/>
      </w:r>
    </w:p>
    <w:p/>
    <w:p>
      <w:pPr>
        <w:pStyle w:val="Heading3"/>
      </w:pPr>
      <w:r>
        <w:t xml:space="preserve">山东省  青岛市  </w:t>
      </w:r>
    </w:p>
    <w:p>
      <w:r>
        <w:rPr>
          <w:i/>
        </w:rPr>
        <w:t>张新起 山东省青岛市市长</w:t>
      </w:r>
    </w:p>
    <w:p>
      <w:r>
        <w:t>性别:  男</w:t>
      </w:r>
    </w:p>
    <w:p>
      <w:r>
        <w:t>生年：  1956年07月</w:t>
      </w:r>
    </w:p>
    <w:p>
      <w:r>
        <w:t>籍贯:  山东荣成</w:t>
      </w:r>
    </w:p>
    <w:p>
      <w:r>
        <w:t>学历:  研究生</w:t>
      </w:r>
    </w:p>
    <w:p>
      <w:r>
        <w:t xml:space="preserve">简历:  </w:t>
        <w:br/>
        <w:t>张新起，男，汉族，1956年8月生，山东荣成人，1977年3月入党，1974年7月参加工作，省委党校研究生学历。</w:t>
        <w:br/>
        <w:br/>
        <w:t>1974.07-1975.11荣成县东山公社下乡知青；</w:t>
        <w:br/>
        <w:br/>
        <w:t>1975.11-1978.11荣成县水产供销公司统计员；</w:t>
        <w:br/>
        <w:br/>
        <w:t>1978.11-1980.07烟台师专中文系学生；</w:t>
        <w:br/>
        <w:br/>
        <w:t>1980.07-1985.12烟台地区建筑公司宣传干事、党办秘书、副主任、直属二队党支部书记；</w:t>
        <w:br/>
        <w:br/>
        <w:t>1985.12-1989.02烟台地区建筑公司党委副书记、副经理；</w:t>
        <w:br/>
        <w:br/>
        <w:t>1989.02-1992.10烟台市建委副主任；</w:t>
        <w:br/>
        <w:br/>
        <w:t>1992.10-1994.09烟台市规划局局长、党组书记；</w:t>
        <w:br/>
        <w:br/>
        <w:t>1994.09-1997.12莱州市委副书记、代市长，市长；</w:t>
        <w:br/>
        <w:br/>
        <w:t>1997.12-2001.01烟台市委常委、莱州市委书记(1997.08-1999.12在中央党校函授学院经济管理专业学习)；</w:t>
        <w:br/>
        <w:br/>
        <w:t>2001.01-2002.12潍坊市委副书记、市政府副市长、党组副书记；</w:t>
        <w:br/>
        <w:br/>
        <w:t>2002.12-2003.02潍坊市委副书记、市政府代市长、党组书记；</w:t>
        <w:br/>
        <w:br/>
        <w:t>2003.02-2006.09潍坊市委副书记、市政府市长、党组书记(2000.09-2003.06在省委党校经济管理专业学习)；</w:t>
        <w:br/>
        <w:br/>
        <w:t>2006.09-2007.03潍坊市委书记、党校校长、市人大党组书记；</w:t>
        <w:br/>
        <w:br/>
        <w:t>2007.03-2011.12潍坊市委书记兼市人大常委会主任、党组书记、市委党校校长；</w:t>
        <w:br/>
        <w:br/>
        <w:t>2011.12-2012.01青岛市委副书记；</w:t>
        <w:br/>
        <w:br/>
        <w:t>2012.01-2012.03青岛市委副书记，市政府副市长、代市长。</w:t>
        <w:br/>
        <w:br/>
        <w:t>2012.03-青岛市委副书记，市政府市长、党组书记。</w:t>
        <w:br/>
        <w:br/>
        <w:t>十届全国人大代表，山东省七、八次党代会代表，十届省人大代表，八、九、十届市委委员，市九、十次党代会代表，市十四届人大代表。</w:t>
        <w:br/>
        <w:br/>
        <w:t>（人民网资料 截至2013年6月）</w:t>
        <w:br/>
        <w:br/>
      </w:r>
    </w:p>
    <w:p/>
    <w:p>
      <w:pPr>
        <w:pStyle w:val="Heading3"/>
      </w:pPr>
      <w:r>
        <w:t xml:space="preserve">山东省  淄博市  </w:t>
      </w:r>
    </w:p>
    <w:p>
      <w:r>
        <w:rPr>
          <w:i/>
        </w:rPr>
        <w:t>王浩 山东省淄博市委书记</w:t>
      </w:r>
    </w:p>
    <w:p>
      <w:r>
        <w:t>性别:  男</w:t>
      </w:r>
    </w:p>
    <w:p>
      <w:r>
        <w:t>生年：  1963年09月</w:t>
      </w:r>
    </w:p>
    <w:p>
      <w:r>
        <w:t>籍贯:  山东单县</w:t>
      </w:r>
    </w:p>
    <w:p>
      <w:r>
        <w:t>学历:  本科</w:t>
      </w:r>
    </w:p>
    <w:p>
      <w:r>
        <w:t xml:space="preserve">简历:  </w:t>
        <w:br/>
        <w:t>王浩，男，汉族，1963年10月生，单县人。1984年1月入党，1982年7月参加工作。山东省委党校业余本科班经济管理专业毕业，省委党校大学学历。</w:t>
        <w:br/>
        <w:br/>
        <w:t>1980.10 菏泽师专政治系学习</w:t>
        <w:br/>
        <w:br/>
        <w:t>1982.07 单县李半庄乡团委干事</w:t>
        <w:br/>
        <w:br/>
        <w:t>1984.08 单县李半庄乡团委书记</w:t>
        <w:br/>
        <w:br/>
        <w:t>1984.10 单县团县委副书记</w:t>
        <w:br/>
        <w:br/>
        <w:t>1986.08 单县单城镇党委副书记</w:t>
        <w:br/>
        <w:br/>
        <w:t>1987.01 中共单县单城镇党委副书记、镇长</w:t>
        <w:br/>
        <w:br/>
        <w:t>1990.12 中共单县单城镇党委书记</w:t>
        <w:br/>
        <w:br/>
        <w:t>1993.01 中共曹县县委常委、宣传部部长</w:t>
        <w:br/>
        <w:br/>
        <w:t>1997.05 菏泽地区体委主任</w:t>
        <w:br/>
        <w:br/>
        <w:t>(1995.09-1997.12中共在山东省委党校业余本科班经济管理专业学习)</w:t>
        <w:br/>
        <w:br/>
        <w:t>1997.12 中共菏泽市(县级)委副书记、市长</w:t>
        <w:br/>
        <w:br/>
        <w:t>2000.12 中共菏泽市牡丹区委书记</w:t>
        <w:br/>
        <w:br/>
        <w:t>2003.04 中共菏泽市委常委，牡丹区委书记、区委党校校长</w:t>
        <w:br/>
        <w:br/>
        <w:t>2004.05 中共菏泽市委常委、秘书长兼牡丹区委书记、区委党校校长</w:t>
        <w:br/>
        <w:br/>
        <w:t>2004.06 中共菏泽市委常委、秘书长</w:t>
        <w:br/>
        <w:br/>
        <w:t>2008.01 中共菏泽市委常委、常务副市长</w:t>
        <w:br/>
        <w:br/>
        <w:t xml:space="preserve">2008.12 中共菏泽市委副书记 </w:t>
        <w:br/>
        <w:br/>
        <w:t>2010.12 中共滨州市委副书记</w:t>
        <w:br/>
        <w:br/>
        <w:t>2012.09 中共山东省委副秘书长、省信访局局长、维稳办主任、联席办主任 。(正厅级)</w:t>
        <w:br/>
        <w:br/>
        <w:t>2014.02 山东省民政厅厅长、党组书记</w:t>
        <w:br/>
        <w:br/>
        <w:t>2015.02 中共淄博市委书记、市委党校校长</w:t>
        <w:br/>
        <w:br/>
        <w:t>2015.03 中共淄博市委书记、市人大常委会主任，市委党校校长</w:t>
        <w:br/>
        <w:br/>
        <w:t>（人民网资料 截至2015年3月）</w:t>
        <w:br/>
      </w:r>
    </w:p>
    <w:p/>
    <w:p>
      <w:pPr>
        <w:pStyle w:val="Heading3"/>
      </w:pPr>
      <w:r>
        <w:t xml:space="preserve">山东省  淄博市  </w:t>
      </w:r>
    </w:p>
    <w:p>
      <w:r>
        <w:rPr>
          <w:i/>
        </w:rPr>
        <w:t>周连华 山东省淄博市市长</w:t>
      </w:r>
    </w:p>
    <w:p>
      <w:r>
        <w:t>性别:  男</w:t>
      </w:r>
    </w:p>
    <w:p>
      <w:r>
        <w:t>生年：  1961年09月</w:t>
      </w:r>
    </w:p>
    <w:p>
      <w:r>
        <w:t>籍贯:  山东东营</w:t>
      </w:r>
    </w:p>
    <w:p>
      <w:r>
        <w:t>学历:  研究生</w:t>
      </w:r>
    </w:p>
    <w:p>
      <w:r>
        <w:t xml:space="preserve">简历:  </w:t>
        <w:br/>
        <w:t>周连华，男，汉族，1961年10月出生，山东东营人，1985年10月加入中国共产党，1981年7月参加工作，中央党校研究生学历。</w:t>
        <w:br/>
        <w:br/>
        <w:t>1978.09 利津师范学校学生</w:t>
        <w:br/>
        <w:br/>
        <w:t>1981.07 黄河农场总场学校教师</w:t>
        <w:br/>
        <w:br/>
        <w:t>1984.07 共青团东营市委干事</w:t>
        <w:br/>
        <w:br/>
        <w:t>1985.11 共青团东营市委学少部副部长</w:t>
        <w:br/>
        <w:br/>
        <w:t>1987.06 共青团东营市委常委、学少部部长</w:t>
        <w:br/>
        <w:br/>
        <w:t xml:space="preserve"> (其间：1987.04-1989.10省高等教育自学考试党政管理专业大专班学习)</w:t>
        <w:br/>
        <w:br/>
        <w:t>1990.06 共青团东营市委副书记</w:t>
        <w:br/>
        <w:br/>
        <w:t>1993.04 东营市委政策研究室副主任</w:t>
        <w:br/>
        <w:br/>
        <w:t>(其间：1992.07-1993.08挂职任省政府办公厅秘书处副处长、综合二室副主任、综合一室副主任；1992.08-1994.12中央党校函授学院政治专业在职学习)</w:t>
        <w:br/>
        <w:br/>
        <w:t>1996.10 东营市委政策研究室主任</w:t>
        <w:br/>
        <w:br/>
        <w:t>1997.08 东营市委副秘书长、政策研究室主任</w:t>
        <w:br/>
        <w:br/>
        <w:t>1999.05 垦利县委书记、县人武部党委第一书记(其间：2001.03-2001.07中央党校进修三班学习)</w:t>
        <w:br/>
        <w:br/>
        <w:t>2002.12 东营市政府市长助理、党组成员</w:t>
        <w:br/>
        <w:br/>
        <w:t>2003.02 东营市政府副市长、党组成员</w:t>
        <w:br/>
        <w:br/>
        <w:t>(其间：2002.03-2005.01中央党校导师制在职研究生班经济学专业学习)</w:t>
        <w:br/>
        <w:br/>
        <w:t>2006.12 淄博市委常委，市政府副市长</w:t>
        <w:br/>
        <w:br/>
        <w:t>2007.03 淄博市委常委，市政府副市长、党组副书记</w:t>
        <w:br/>
        <w:br/>
        <w:t>2012.02 淄博市委副书记，市政府副市长、党组副书记</w:t>
        <w:br/>
        <w:br/>
        <w:t>2012.03 淄博市委副书记</w:t>
        <w:br/>
        <w:br/>
        <w:t>2012.08 淄博市委副书记，山东陆军预备役步兵第76师副政委</w:t>
        <w:br/>
        <w:br/>
        <w:t>2015.02 淄博市委副书记，市政府副市长、代理市长、党组书记，山东陆军预备役步兵第76师副政委</w:t>
        <w:br/>
        <w:br/>
        <w:t>2015.03 淄博市委副书记，市政府市长、党组书记，山东陆军预备役步兵第76师副政委</w:t>
        <w:br/>
        <w:br/>
        <w:t>（人民网资料 截至2015年3月）</w:t>
        <w:br/>
      </w:r>
    </w:p>
    <w:p/>
    <w:p>
      <w:pPr>
        <w:pStyle w:val="Heading3"/>
      </w:pPr>
      <w:r>
        <w:t xml:space="preserve">山东省  枣庄市  </w:t>
      </w:r>
    </w:p>
    <w:p>
      <w:r>
        <w:rPr>
          <w:i/>
        </w:rPr>
        <w:t>李同道 山东省枣庄市委书记</w:t>
      </w:r>
    </w:p>
    <w:p>
      <w:r>
        <w:t>性别:  男</w:t>
      </w:r>
    </w:p>
    <w:p>
      <w:r>
        <w:t>生年：  1964年03月</w:t>
      </w:r>
    </w:p>
    <w:p>
      <w:r>
        <w:t>籍贯:  山东寿光</w:t>
      </w:r>
    </w:p>
    <w:p>
      <w:r>
        <w:t>学历:  博士</w:t>
      </w:r>
    </w:p>
    <w:p>
      <w:r>
        <w:t xml:space="preserve">简历:  </w:t>
        <w:br/>
        <w:t>李同道，1964年4月生，山东寿光人，1989年3月加入中国共产党，1985年7月参加工作，研究生学历，工学博士，高级工程师。1985年7月毕业于山东工业大学。</w:t>
        <w:br/>
        <w:br/>
        <w:t>历任山东新华医疗器械厂四车间团支部书记；淄博市委组织部企干处干事、副科级巡视员、副处长；山东新华医疗器械厂厂长、党委书记；山东新华医疗器械股份有限公司董事长、总经理、党委书记兼淄博市医药工业公司副经理；淄博市医药管理局局长、党组副书记，环中集团有限公司总经理，山东新华医疗器械股份有限公司董事长、党委书记；淄博市医药管理局局长、党组书记，环中集团有限责任公司董事长、党委书记，山东新华医疗器械股份有限公司董事长、党委书记；淄博市药品监督管理局局长、党组书记，山东新华医疗器械集团董事长、党委书记；淄博市临淄区委书记；淄博市临淄区委书记、区人大常委会主任；泰安市委常委、常务副市长、党组副书记（其间：2004.07—2005.01美国密苏里大学公共行政管理培训团团长、党支部书记）；泰安市委常委、常务副市长、党组副书记兼任市国资委党委书记；华鲁控股集团有限公司党委书记；华鲁控股集团有限公司董事长、党委书记，香港华鲁集团公司董事长。</w:t>
        <w:br/>
        <w:br/>
        <w:t>2011.01 中共日照市委副书记，、市政府党组书记</w:t>
        <w:br/>
        <w:br/>
        <w:t>2011.02 中共日照市委副书记，市政府副市长、代市长党组书记</w:t>
        <w:br/>
        <w:br/>
        <w:t>2011.06 中共日照市委副书记，市政府市长、党组书记</w:t>
        <w:br/>
        <w:br/>
        <w:t>2015.02 中共枣庄市委书记</w:t>
        <w:br/>
        <w:br/>
        <w:t>2015.03 中共枣庄市委书记，市人大常委会主任</w:t>
        <w:br/>
        <w:br/>
        <w:t>（人民网资料 截至2015年3月）</w:t>
        <w:br/>
      </w:r>
    </w:p>
    <w:p/>
    <w:p>
      <w:pPr>
        <w:pStyle w:val="Heading3"/>
      </w:pPr>
      <w:r>
        <w:t xml:space="preserve">山东省  枣庄市  </w:t>
      </w:r>
    </w:p>
    <w:p>
      <w:r>
        <w:rPr>
          <w:i/>
        </w:rPr>
        <w:t>李峰 山东省枣庄市市长</w:t>
      </w:r>
    </w:p>
    <w:p>
      <w:r>
        <w:t>性别:  男</w:t>
      </w:r>
    </w:p>
    <w:p>
      <w:r>
        <w:t>生年：  1960年12月</w:t>
      </w:r>
    </w:p>
    <w:p>
      <w:r>
        <w:t>籍贯:  山东淄博</w:t>
      </w:r>
    </w:p>
    <w:p>
      <w:r>
        <w:t xml:space="preserve">学历:  </w:t>
      </w:r>
    </w:p>
    <w:p>
      <w:r>
        <w:t xml:space="preserve">简历:  </w:t>
        <w:br/>
        <w:t>李峰，男，汉族，山东淄博人，省委党校研究生学历，1961年1月出生，1985年11月加入中国共产党，1977年8月参加工作。</w:t>
        <w:br/>
        <w:br/>
        <w:t>1977.08 临沭县玉山公社河湾大队下乡知青</w:t>
        <w:br/>
        <w:br/>
        <w:t>1978.09 莱阳农学院园艺系果树专业学生</w:t>
        <w:br/>
        <w:br/>
        <w:t>1982.07 临沂地区林业局技术员</w:t>
        <w:br/>
        <w:br/>
        <w:t>1983.04 临沂地区农业局果茶站技术员</w:t>
        <w:br/>
        <w:br/>
        <w:t>1985.10 临沂地区农业局果茶站副站长(其间：1986.11-1988.11挂职费县新桥乡副乡长)</w:t>
        <w:br/>
        <w:br/>
        <w:t>1993.07 临沂地区果茶技术服务中心副主任兼生产经营科科长</w:t>
        <w:br/>
        <w:br/>
        <w:t>1995.03 临沂市果茶技术推广服务中心主任</w:t>
        <w:br/>
        <w:br/>
        <w:t>1998.02 费县副县长</w:t>
        <w:br/>
        <w:br/>
        <w:t>2001.01 临沂市罗庄区委副书记、代区长</w:t>
        <w:br/>
        <w:br/>
        <w:t>2001.03 临沂市罗庄区委副书记、区长</w:t>
        <w:br/>
        <w:br/>
        <w:t>2003.01 临沂市罗庄区委书记、区委党校校长</w:t>
        <w:br/>
        <w:br/>
        <w:t>2004.12 临沂市副市长、罗庄区委书记、区委党校校长</w:t>
        <w:br/>
        <w:br/>
        <w:t>2006.12 临沂市副市长</w:t>
        <w:br/>
        <w:br/>
        <w:t>2007.03 临沂市委常委、秘书长</w:t>
        <w:br/>
        <w:br/>
        <w:t>(2004.09-2007.06在山东省委党校在职干部研究生班经济管理专业学习)</w:t>
        <w:br/>
        <w:br/>
        <w:t>2011.12 临沂市委常委</w:t>
        <w:br/>
        <w:br/>
        <w:t>2012.02 临沂市委副书记</w:t>
        <w:br/>
        <w:br/>
        <w:t>2015.02 枣庄市委副书记，市政府副市长、代市长</w:t>
        <w:br/>
        <w:br/>
        <w:t>2015.03 枣庄市委副书记，市政府市长</w:t>
        <w:br/>
        <w:br/>
        <w:t>（人民网资料 截至2015年3月）</w:t>
        <w:br/>
      </w:r>
    </w:p>
    <w:p/>
    <w:p>
      <w:pPr>
        <w:pStyle w:val="Heading3"/>
      </w:pPr>
      <w:r>
        <w:t xml:space="preserve">山东省  东营市  </w:t>
      </w:r>
    </w:p>
    <w:p>
      <w:r>
        <w:rPr>
          <w:i/>
        </w:rPr>
        <w:t>申长友 山东省东营市委书记</w:t>
      </w:r>
    </w:p>
    <w:p>
      <w:r>
        <w:t>性别:  男</w:t>
      </w:r>
    </w:p>
    <w:p>
      <w:r>
        <w:t>生年：  1968年12月</w:t>
      </w:r>
    </w:p>
    <w:p>
      <w:r>
        <w:t>籍贯:  山东茌平</w:t>
      </w:r>
    </w:p>
    <w:p>
      <w:r>
        <w:t>学历:  博士</w:t>
      </w:r>
    </w:p>
    <w:p>
      <w:r>
        <w:t xml:space="preserve">简历:  </w:t>
        <w:br/>
        <w:t>申长友，男，汉族，1969年1月出生，山东茌平人，1988年7月参加工作，1992年1月加入中国共产党，法学硕士，经济学博士。</w:t>
        <w:br/>
        <w:br/>
        <w:t>1986.09 山东省聊城师范学院学生</w:t>
        <w:br/>
        <w:br/>
        <w:t>1988.07 山东省茌平县第三中学教师</w:t>
        <w:br/>
        <w:br/>
        <w:t>1990.09 北京大学国际政治系硕士研究生</w:t>
        <w:br/>
        <w:br/>
        <w:t>1993.07 国家工商局经济检查司干部、公平交易局副主任科员、机关团委副书记、机关党委群众工作处助理调研员（其间：1995.09-1998.07北京大学光华管理学院国民经济计划与管理专业博士研究生）</w:t>
        <w:br/>
        <w:br/>
        <w:t>1999.05 国务院办公厅副处级秘书、正处级秘书</w:t>
        <w:br/>
        <w:br/>
        <w:t>2003.03 国家发展改革委党组秘书</w:t>
        <w:br/>
        <w:br/>
        <w:t>2006.06 国家发展改革委办公厅副主任</w:t>
        <w:br/>
        <w:br/>
        <w:t>2008.09 国家发展改革委办公厅正司长级干部</w:t>
        <w:br/>
        <w:br/>
        <w:t>2008.10 国务院办公厅正局级秘书</w:t>
        <w:br/>
        <w:br/>
        <w:t>2009.06 济南市委常委、济南市政府副市长</w:t>
        <w:br/>
        <w:br/>
        <w:t>2011.01 临沂市委副书记</w:t>
        <w:br/>
        <w:br/>
        <w:t>2011.12 东营市委副书记，市政府代市长</w:t>
        <w:br/>
        <w:br/>
        <w:t>2012.03 东营市委副书记，市政府市长、党组书记</w:t>
        <w:br/>
        <w:br/>
        <w:t>2015.01 东营市委书记</w:t>
        <w:br/>
        <w:br/>
        <w:t>2015.02 东营市委书记，市人大常委会主任</w:t>
        <w:br/>
        <w:br/>
        <w:t>（人民网资料 截至2015年3月）</w:t>
        <w:br/>
      </w:r>
    </w:p>
    <w:p/>
    <w:p>
      <w:pPr>
        <w:pStyle w:val="Heading3"/>
      </w:pPr>
      <w:r>
        <w:t xml:space="preserve">山东省  东营市  </w:t>
      </w:r>
    </w:p>
    <w:p>
      <w:r>
        <w:rPr>
          <w:i/>
        </w:rPr>
        <w:t>赵豪志 山东省东营市市长</w:t>
      </w:r>
    </w:p>
    <w:p>
      <w:r>
        <w:t>性别:  男</w:t>
      </w:r>
    </w:p>
    <w:p>
      <w:r>
        <w:t>生年：  1965年04月</w:t>
      </w:r>
    </w:p>
    <w:p>
      <w:r>
        <w:t>籍贯:  山东东明</w:t>
      </w:r>
    </w:p>
    <w:p>
      <w:r>
        <w:t>学历:  硕士</w:t>
      </w:r>
    </w:p>
    <w:p>
      <w:r>
        <w:t xml:space="preserve">简历:  </w:t>
        <w:br/>
        <w:t>赵豪志，男，1965年5月生，汉族，山东东明人，大学学历，公共管理硕士学位，1987年7月参加工作，1993年1月加入中国共产党。</w:t>
        <w:br/>
        <w:br/>
        <w:t>1983.09 山东工业大学第一机械工程系机械制造工艺及设备专业学生</w:t>
        <w:br/>
        <w:br/>
        <w:t>1987.07 山东机械学校机械厂技术员</w:t>
        <w:br/>
        <w:br/>
        <w:t>1988.09 山东机械学校助理讲师</w:t>
        <w:br/>
        <w:br/>
        <w:t>1990.10 山东省政府经济协作办公室科员</w:t>
        <w:br/>
        <w:br/>
        <w:t>1991.06 山东省政府经济协作办公室副主任科员</w:t>
        <w:br/>
        <w:br/>
        <w:t>1993.06 山东省政府经济协作办公室主任科员</w:t>
        <w:br/>
        <w:br/>
        <w:t>1994.06 山东省经贸委技改处主任科员</w:t>
        <w:br/>
        <w:br/>
        <w:t>2000.06 广饶县副县长（挂职），省经贸委技改处主任科员</w:t>
        <w:br/>
        <w:br/>
        <w:t>2000.10 广饶县副县长（挂职），省经贸委投资规划处副处长</w:t>
        <w:br/>
        <w:br/>
        <w:t>2001.04 广饶县委副书记，县政府副县长（挂职），省经贸委投资规划处副处长</w:t>
        <w:br/>
        <w:br/>
        <w:t>2002.12 东营市河口区委副书记，区政府副区长、代区长</w:t>
        <w:br/>
        <w:br/>
        <w:t>2003.01 东营市河口区委副书记，区政府区长</w:t>
        <w:br/>
        <w:br/>
        <w:t>2006.01 东营市河口区委书记</w:t>
        <w:br/>
        <w:br/>
        <w:t>2006.03 东营市河口区委书记、党校校长</w:t>
        <w:br/>
        <w:br/>
        <w:t>2006.12 广饶县委书记、县委党校校长</w:t>
        <w:br/>
        <w:br/>
        <w:t>2007.01 广饶县委书记、县人大常委会主任、县委党校校长</w:t>
        <w:br/>
        <w:br/>
        <w:t>2007.03 东营市委常委，广饶县委书记、县人大常委会主任、县委党校校长</w:t>
        <w:br/>
        <w:br/>
        <w:t>2007.12 东营市委常委，广饶县委书记、县委党校校长</w:t>
        <w:br/>
        <w:br/>
        <w:t>2011.11 东营市委常委</w:t>
        <w:br/>
        <w:br/>
        <w:t>2011.12 东营市委常委，市政府党组副书记</w:t>
        <w:br/>
        <w:br/>
        <w:t>2012.03 东营市委常委，市政府副市长、党组副书记</w:t>
        <w:br/>
        <w:br/>
        <w:t>2014.01 东营市委副书记，市政府副市长、党组副书记</w:t>
        <w:br/>
        <w:br/>
        <w:t>2014.02 东营市委副书记</w:t>
        <w:br/>
        <w:br/>
        <w:t>2015.01 东营市委副书记，市政府副市长、代市长</w:t>
        <w:br/>
        <w:br/>
        <w:t>2015.03 东营市委副书记，市政府市长</w:t>
        <w:br/>
        <w:br/>
        <w:t>（人民网资料 截至2015年3月）</w:t>
        <w:br/>
      </w:r>
    </w:p>
    <w:p/>
    <w:p>
      <w:pPr>
        <w:pStyle w:val="Heading3"/>
      </w:pPr>
      <w:r>
        <w:t xml:space="preserve">山东省  烟台市  </w:t>
      </w:r>
    </w:p>
    <w:p>
      <w:r>
        <w:rPr>
          <w:i/>
        </w:rPr>
        <w:t>孟凡利 山东省烟台市委书记</w:t>
      </w:r>
    </w:p>
    <w:p>
      <w:r>
        <w:t>性别:  男</w:t>
      </w:r>
    </w:p>
    <w:p>
      <w:r>
        <w:t>生年：  1965年08月</w:t>
      </w:r>
    </w:p>
    <w:p>
      <w:r>
        <w:t>籍贯:  山东临沂</w:t>
      </w:r>
    </w:p>
    <w:p>
      <w:r>
        <w:t>学历:  博士</w:t>
      </w:r>
    </w:p>
    <w:p>
      <w:r>
        <w:t xml:space="preserve">简历:  </w:t>
        <w:br/>
        <w:t>孟凡利，男，汉族，1965年9月出生，山东临沂人，研究生，经济学博士，1986年7月参加工作，1986年3月入党。</w:t>
        <w:br/>
        <w:br/>
        <w:t>1982.09 山东经济学院会计系商业会计专业学习</w:t>
        <w:br/>
        <w:br/>
        <w:t>1986.07 山东经济学院会计系教师(其间：1992.09—1995.07南开大学会计系西方会计专业硕士研究生)</w:t>
        <w:br/>
        <w:br/>
        <w:t>1997.12 山东经济学院财务会计系副主任(1995.09—1998.07天津财经学院会计学专业博士研究生)</w:t>
        <w:br/>
        <w:br/>
        <w:t>2000.01 山东经济学院财务会计系主任</w:t>
        <w:br/>
        <w:br/>
        <w:t>2000.06 山东省财政厅副厅长、党组成员</w:t>
        <w:br/>
        <w:br/>
        <w:t>2005.07 山东省鲁信投资控股有限公司副董事长、总经理、党委副书记</w:t>
        <w:br/>
        <w:br/>
        <w:t>2005.10 山东省鲁信投资控股集团有限公司副董事长、总经理、党委副书记</w:t>
        <w:br/>
        <w:br/>
        <w:t>2009.07 山东省鲁信投资控股集团有限公司董事长、党委书记、总经理</w:t>
        <w:br/>
        <w:br/>
        <w:t>2013.03 山东省商务厅厅长、党组书记</w:t>
        <w:br/>
        <w:br/>
        <w:t>2013.07 中共烟台市委副书记，市政府党组书记</w:t>
        <w:br/>
        <w:br/>
        <w:t>2013.08 中共烟台市委副书记，市政府副市长、代市长、党组书记</w:t>
        <w:br/>
        <w:br/>
        <w:t>2014.01 中共烟台市委副书记，市政府市长、党组书记</w:t>
        <w:br/>
        <w:br/>
        <w:t>2015.05 中共烟台市委书记，市委党校校长</w:t>
        <w:br/>
        <w:br/>
        <w:t>2015.06 中共烟台市委书记、市人大常委会主任，市委党校校长</w:t>
        <w:br/>
        <w:br/>
        <w:t>（人民网资料 截至2015年6月）</w:t>
        <w:br/>
      </w:r>
    </w:p>
    <w:p/>
    <w:p>
      <w:pPr>
        <w:pStyle w:val="Heading3"/>
      </w:pPr>
      <w:r>
        <w:t xml:space="preserve">山东省  烟台市  </w:t>
      </w:r>
    </w:p>
    <w:p>
      <w:r>
        <w:rPr>
          <w:i/>
        </w:rPr>
        <w:t>张永霞 山东省烟台市市长</w:t>
      </w:r>
    </w:p>
    <w:p>
      <w:r>
        <w:t>性别:  女</w:t>
      </w:r>
    </w:p>
    <w:p>
      <w:r>
        <w:t>生年：  1967年12月</w:t>
      </w:r>
    </w:p>
    <w:p>
      <w:r>
        <w:t>籍贯:  山东日照</w:t>
      </w:r>
    </w:p>
    <w:p>
      <w:r>
        <w:t>学历:  研究生</w:t>
      </w:r>
    </w:p>
    <w:p>
      <w:r>
        <w:t xml:space="preserve">简历:  </w:t>
        <w:br/>
        <w:t>张永霞，女，汉族，1968年1月生，籍贯山东日照，出生地山东日照，中央党校研究生，1990年7月参加工作，1992年11月加入中国共产党。</w:t>
        <w:br/>
        <w:br/>
        <w:t>1986.09 河北工学院土木工程系公路、城市道路与桥梁专业学习</w:t>
        <w:br/>
        <w:br/>
        <w:t>1990.07 日照市公路局助理工程师</w:t>
        <w:br/>
        <w:br/>
        <w:t>1994.01 日照市公路局设计室副主任(主持工作)</w:t>
        <w:br/>
        <w:br/>
        <w:t>1997.01 日照市公路局副总工程师、设计院院长</w:t>
        <w:br/>
        <w:br/>
        <w:t>1998.06 日照市公路局副总工程师、工程科科长</w:t>
        <w:br/>
        <w:br/>
        <w:t>1998.08 日照市公路局总工程师、党委委员</w:t>
        <w:br/>
        <w:br/>
        <w:t>1999.08 日照市公路局副局长、党委委员</w:t>
        <w:br/>
        <w:br/>
        <w:t>（1998.12-2000.09在山东大学哲学与社会发展学院马克思主义哲学专业研究生课程进修班学习）</w:t>
        <w:br/>
        <w:br/>
        <w:t>2001.04 共青团日照市委书记</w:t>
        <w:br/>
        <w:br/>
        <w:t>2003.04 日照市委常委、团市委书记（其间:2003.06-2003.12在山东省中青年干部赴美国康涅狄格州中央州立大学培训班学习）</w:t>
        <w:br/>
        <w:br/>
        <w:t>2006.05 日照市委常委、东港区委书记</w:t>
        <w:br/>
        <w:br/>
        <w:t>2011.11 日照市委常委</w:t>
        <w:br/>
        <w:br/>
        <w:t>2011.12 威海市委常委、组织部部长</w:t>
        <w:br/>
        <w:br/>
        <w:t>2013.06 烟台市委副书记</w:t>
        <w:br/>
        <w:br/>
        <w:t>2015.05 烟台市委副书记，市政府副市长、代市长、党组书记</w:t>
        <w:br/>
        <w:br/>
        <w:t>2015.06 烟台市委副书记，市政府市长、党组书记</w:t>
        <w:br/>
        <w:br/>
        <w:t>第九届省委候补委员，第九届省人大代表。</w:t>
        <w:br/>
        <w:br/>
        <w:t>（人民网资料 截至2015年6月）</w:t>
        <w:br/>
      </w:r>
    </w:p>
    <w:p/>
    <w:p>
      <w:pPr>
        <w:pStyle w:val="Heading3"/>
      </w:pPr>
      <w:r>
        <w:t xml:space="preserve">山东省  潍坊市  </w:t>
      </w:r>
    </w:p>
    <w:p>
      <w:r>
        <w:rPr>
          <w:i/>
        </w:rPr>
        <w:t>杜昌文 山东省潍坊市委书记</w:t>
      </w:r>
    </w:p>
    <w:p>
      <w:r>
        <w:t>性别:  男</w:t>
      </w:r>
    </w:p>
    <w:p>
      <w:r>
        <w:t>生年：  1957年09月</w:t>
      </w:r>
    </w:p>
    <w:p>
      <w:r>
        <w:t>籍贯:  山东嘉祥</w:t>
      </w:r>
    </w:p>
    <w:p>
      <w:r>
        <w:t>学历:  研究生</w:t>
      </w:r>
    </w:p>
    <w:p>
      <w:r>
        <w:t xml:space="preserve">简历:  </w:t>
        <w:br/>
        <w:t>杜昌文，男，汉族，1957年10月生。山东嘉祥县人。1975年9月参加工作，1976年1月入党。省委党校经济管理专业业余研究生班毕业，省委党校在职研究生学历。</w:t>
        <w:br/>
        <w:br/>
        <w:t>1975.09 嘉祥县农业学大寨工作队队员</w:t>
        <w:br/>
        <w:br/>
        <w:t>1976.05 嘉祥县满硐公社党委委员、团委书记</w:t>
        <w:br/>
        <w:br/>
        <w:t>1978.12 嘉祥县万张公社党委委员、团委书记</w:t>
        <w:br/>
        <w:br/>
        <w:t>1980.02 嘉祥县万张公社党委委员、革委会副主任</w:t>
        <w:br/>
        <w:br/>
        <w:t>1982.07 嘉祥县万张公社党委副书记</w:t>
        <w:br/>
        <w:br/>
        <w:t>(1980.12-1982.09山东农业机械化学院干修科学员)</w:t>
        <w:br/>
        <w:br/>
        <w:t>1984.02 嘉祥县委常委</w:t>
        <w:br/>
        <w:br/>
        <w:t>1984.03 嘉祥县委常委、团委书记</w:t>
        <w:br/>
        <w:br/>
        <w:t>1984.08 济宁团市委副书记</w:t>
        <w:br/>
        <w:br/>
        <w:t>1988.01 济宁市人大常委、团市委副书记</w:t>
        <w:br/>
        <w:br/>
        <w:t>1988.06 济宁团市委书记</w:t>
        <w:br/>
        <w:br/>
        <w:t>1989.02 济宁市教育局局长</w:t>
        <w:br/>
        <w:br/>
        <w:t>1993.01 金乡县委书记(其间：1995.09-1997.12省委党校研究生班经济管理专业学习)</w:t>
        <w:br/>
        <w:br/>
        <w:t>1997.12 菏泽地委副书记、行署副专员</w:t>
        <w:br/>
        <w:br/>
        <w:t>2000.11 菏泽市委副书记、行署副专员</w:t>
        <w:br/>
        <w:br/>
        <w:t>2001.01 菏泽市委副书记、副市长</w:t>
        <w:br/>
        <w:br/>
        <w:t>2002.12 菏泽市委副书记、代市长</w:t>
        <w:br/>
        <w:br/>
        <w:t>2003.02 菏泽市委副书记、市长</w:t>
        <w:br/>
        <w:br/>
        <w:t>2006.03 山东省文化厅厅长</w:t>
        <w:br/>
        <w:br/>
        <w:t>2009.03 山东省水利厅党组书记</w:t>
        <w:br/>
        <w:br/>
        <w:t>2013.03 潍坊市委书记</w:t>
        <w:br/>
        <w:br/>
        <w:t>2014.02 潍坊市委书记，市人大常委会主任</w:t>
        <w:br/>
        <w:br/>
        <w:t>（人民网资料 截至2014年2月）</w:t>
        <w:br/>
      </w:r>
    </w:p>
    <w:p/>
    <w:p>
      <w:pPr>
        <w:pStyle w:val="Heading3"/>
      </w:pPr>
      <w:r>
        <w:t xml:space="preserve">山东省  潍坊市  </w:t>
      </w:r>
    </w:p>
    <w:p>
      <w:r>
        <w:rPr>
          <w:i/>
        </w:rPr>
        <w:t>刘曙光 山东省潍坊市市长</w:t>
      </w:r>
    </w:p>
    <w:p>
      <w:r>
        <w:t>性别:  男</w:t>
      </w:r>
    </w:p>
    <w:p>
      <w:r>
        <w:t>生年：  1962年10月</w:t>
      </w:r>
    </w:p>
    <w:p>
      <w:r>
        <w:t>籍贯:  山东文登</w:t>
      </w:r>
    </w:p>
    <w:p>
      <w:r>
        <w:t>学历:  学士</w:t>
      </w:r>
    </w:p>
    <w:p>
      <w:r>
        <w:t xml:space="preserve">简历:  </w:t>
        <w:br/>
        <w:t>刘曙光，男，汉族，1962年11月生，山东文登人，1984年11月入党，1983年8月参加工作，研究生学历，工学学士。</w:t>
        <w:br/>
        <w:br/>
        <w:t>1979.09-1983.08东北工学院金属材料系金属材料专业学习；</w:t>
        <w:br/>
        <w:br/>
        <w:t>1983.08-1983.12辽宁省委党校青年干部培训班学习；</w:t>
        <w:br/>
        <w:br/>
        <w:t>1983.12-1984.12辽宁省营口锻压机床厂技术员、助理工程师；</w:t>
        <w:br/>
        <w:br/>
        <w:t>1984.12-1985.08共青团辽宁省营口市委青工部干事；</w:t>
        <w:br/>
        <w:br/>
        <w:t>1985.08-1985.12共青团辽宁省营口市委办公室副主任；</w:t>
        <w:br/>
        <w:br/>
        <w:t>1985.12-1986.10共青团辽宁省营口市委宣传部副部长；</w:t>
        <w:br/>
        <w:br/>
        <w:t>1986.10-1987.03共青团烟台市委工农青年部副部长；</w:t>
        <w:br/>
        <w:br/>
        <w:t>1987.03-1993.04共青团烟台市委工农青年部部长；</w:t>
        <w:br/>
        <w:br/>
        <w:t>1993.04-1997.07共青团烟台市委副书记（其间：1995.04-1996.10挂职任栖霞市副市长）；</w:t>
        <w:br/>
        <w:br/>
        <w:t>1997.07-2000.06共青团烟台市委书记（1996.09-1999.07在省委党校在职研究生班经济管理专业学习）；</w:t>
        <w:br/>
        <w:br/>
        <w:t>2000.06-2002.01山东省科技厅副厅长、党组成员；</w:t>
        <w:br/>
        <w:br/>
        <w:t>2002.01-2006.12东营市委副书记、市纪委书记；</w:t>
        <w:br/>
        <w:br/>
        <w:t>2006.12-2011.12东营市委副书记；</w:t>
        <w:br/>
        <w:br/>
        <w:t>2011.12-2012.02潍坊市委副书记，代市长、市政府党组书记；</w:t>
        <w:br/>
        <w:br/>
        <w:t>2012.02-潍坊市委副书记，市长、市政府党组书记。</w:t>
        <w:br/>
        <w:br/>
        <w:t>（人民网资料 截至2013年6月）</w:t>
        <w:br/>
        <w:br/>
      </w:r>
    </w:p>
    <w:p/>
    <w:p>
      <w:pPr>
        <w:pStyle w:val="Heading3"/>
      </w:pPr>
      <w:r>
        <w:t xml:space="preserve">山东省  威海市  </w:t>
      </w:r>
    </w:p>
    <w:p>
      <w:r>
        <w:rPr>
          <w:i/>
        </w:rPr>
        <w:t>孙述涛 山东省威海市委书记</w:t>
      </w:r>
    </w:p>
    <w:p>
      <w:r>
        <w:t>性别:  男</w:t>
      </w:r>
    </w:p>
    <w:p>
      <w:r>
        <w:t>生年：  1964年12月</w:t>
      </w:r>
    </w:p>
    <w:p>
      <w:r>
        <w:t>籍贯:  山东高密</w:t>
      </w:r>
    </w:p>
    <w:p>
      <w:r>
        <w:t>学历:  博士</w:t>
      </w:r>
    </w:p>
    <w:p>
      <w:r>
        <w:t xml:space="preserve">简历:  </w:t>
        <w:br/>
        <w:t>孙述涛，男，汉族，1965年1月生，山东高密人，研究生文化程度，1987年7月参加工作，1985年11月加入中国共产党。</w:t>
        <w:br/>
        <w:br/>
        <w:t>1983.09 山东农业大学林学系林学专业学习</w:t>
        <w:br/>
        <w:br/>
        <w:t>1987.07 山东农业大学林学系辅导员</w:t>
        <w:br/>
        <w:br/>
        <w:t>1990.01 山东农业大学林学系团总支副书记</w:t>
        <w:br/>
        <w:br/>
        <w:t>1991.09 南京林业大学资源与环境学院森林经理专业攻读硕士研究生，获农学硕士学位</w:t>
        <w:br/>
        <w:br/>
        <w:t>1994.07 南京林业大学森林资源与环境学院造林学专业攻读博士研究生，获农学博士学位</w:t>
        <w:br/>
        <w:br/>
        <w:t>1997.07 山东农业大学林学院教师</w:t>
        <w:br/>
        <w:br/>
        <w:t>1997.10 山东农业大学林学院院长</w:t>
        <w:br/>
        <w:br/>
        <w:t>2000.06 山东农业大学林学院院长，挂职任菏泽地区行署专员助理、党组成员</w:t>
        <w:br/>
        <w:br/>
        <w:t>2001.01 菏泽市政府副市长</w:t>
        <w:br/>
        <w:br/>
        <w:t>2001.02 山东省委组织部副部长</w:t>
        <w:br/>
        <w:br/>
        <w:t>2007.07 山东省委组织部副部长兼省干部学院院长</w:t>
        <w:br/>
        <w:br/>
        <w:t>2008.02 威海市委副书记，市政府代理市长、党组书记</w:t>
        <w:br/>
        <w:br/>
        <w:t>2008.07 威海市委副书记，市政府市长、党组书记</w:t>
        <w:br/>
        <w:br/>
        <w:t>2011.12 威海市委书记、党校校长</w:t>
        <w:br/>
        <w:br/>
        <w:t>2012.04 威海市委书记、党校校长，市人大常委会主任、党组书记</w:t>
        <w:br/>
        <w:br/>
        <w:t>（人民网资料 截至2012年4月）</w:t>
        <w:br/>
      </w:r>
    </w:p>
    <w:p/>
    <w:p>
      <w:pPr>
        <w:pStyle w:val="Heading3"/>
      </w:pPr>
      <w:r>
        <w:t xml:space="preserve">山东省  威海市  </w:t>
      </w:r>
    </w:p>
    <w:p>
      <w:r>
        <w:rPr>
          <w:i/>
        </w:rPr>
        <w:t>张惠 山东省威海市市长</w:t>
      </w:r>
    </w:p>
    <w:p>
      <w:r>
        <w:t>性别:  女</w:t>
      </w:r>
    </w:p>
    <w:p>
      <w:r>
        <w:t>生年：  1967年03月</w:t>
      </w:r>
    </w:p>
    <w:p>
      <w:r>
        <w:t>籍贯:  山东烟台</w:t>
      </w:r>
    </w:p>
    <w:p>
      <w:r>
        <w:t>学历:  硕士</w:t>
      </w:r>
    </w:p>
    <w:p>
      <w:r>
        <w:t xml:space="preserve">简历:  </w:t>
        <w:br/>
        <w:t>张惠，女，汉族，1967年4月生，山东烟台人，在职研究生文化程度，1989年7月参加工作，1988年6月加入中国共产党。</w:t>
        <w:br/>
        <w:br/>
        <w:t>1985.09—1989.07青岛海洋大学海洋生物系海洋生物专业学习</w:t>
        <w:br/>
        <w:br/>
        <w:t>1989.07—1992.04青岛海洋大学工程系团总支代理书记、学生党总支书记</w:t>
        <w:br/>
        <w:br/>
        <w:t>1992.04—1994.09青岛海洋大学麦岛校区团委副书记</w:t>
        <w:br/>
        <w:br/>
        <w:t>1994.09—1995.11青岛海洋大学团委副书记</w:t>
        <w:br/>
        <w:br/>
        <w:t>1995.11—1997.02共青团青岛市委副书记</w:t>
        <w:br/>
        <w:br/>
        <w:t>1997.02—2001.04共青团青岛市委副书记，市青联主席</w:t>
        <w:br/>
        <w:br/>
        <w:t>2001.04—2001.12共青团青岛市委书记、党组书记，市青联主席</w:t>
        <w:br/>
        <w:br/>
        <w:t>（1997.09—2001.06在青岛海洋大学海洋生物专业攻读硕士研究生，获理学硕士学位）</w:t>
        <w:br/>
        <w:br/>
        <w:t>2001.12—2003.04共青团青岛市委书记、党组书记</w:t>
        <w:br/>
        <w:br/>
        <w:t>2003.04—2006.04青岛市委常委，共青团青岛市委书记、党组书记（其间：2004.07—2005.01在山东省中青年干部赴美国马里兰大学培训班学习）</w:t>
        <w:br/>
        <w:br/>
        <w:t>2006.04—2007.11青岛市委常委、统战部部长</w:t>
        <w:br/>
        <w:br/>
        <w:t>2007.11—2008.01青岛市委常委、统战部部长，市委青岛高新技术产业开发区工委书记</w:t>
        <w:br/>
        <w:br/>
        <w:t>2008.01—2008.06青岛市委常委、副市长，市委青岛高新技术产业开发区工委书记</w:t>
        <w:br/>
        <w:br/>
        <w:t>2008.06—2011.12青岛市委常委、副市长，省委高校工委副书记，市委青岛高新技术产业开发区工委书记</w:t>
        <w:br/>
        <w:br/>
        <w:t>2011.12—2012.04威海市委副书记，市政府代理市长、党组书记</w:t>
        <w:br/>
        <w:br/>
        <w:t>2012.04—威海市委副书记，市政府市长、党组书记</w:t>
        <w:br/>
        <w:br/>
        <w:t>（人民网资料 截止2013年6月）</w:t>
        <w:br/>
        <w:br/>
      </w:r>
    </w:p>
    <w:p/>
    <w:p>
      <w:pPr>
        <w:pStyle w:val="Heading3"/>
      </w:pPr>
      <w:r>
        <w:t xml:space="preserve">山东省  济宁市  </w:t>
      </w:r>
    </w:p>
    <w:p>
      <w:r>
        <w:rPr>
          <w:i/>
        </w:rPr>
        <w:t>马平昌 山东省济宁市委书记</w:t>
      </w:r>
    </w:p>
    <w:p>
      <w:r>
        <w:t>性别:  男</w:t>
      </w:r>
    </w:p>
    <w:p>
      <w:r>
        <w:t>生年：  1957年01月</w:t>
      </w:r>
    </w:p>
    <w:p>
      <w:r>
        <w:t>籍贯:  山东淄博</w:t>
      </w:r>
    </w:p>
    <w:p>
      <w:r>
        <w:t>学历:  本科</w:t>
      </w:r>
    </w:p>
    <w:p>
      <w:r>
        <w:t xml:space="preserve">简历:  </w:t>
        <w:br/>
        <w:t>马平昌，男，汉族，山东淄博人，1957年2月出生，1980年12月参加工作，1976年12月加入中国共产党，在职大学文化程度。</w:t>
        <w:br/>
        <w:br/>
        <w:t>1980.12-1983.06淄博市淄川区寥坞公社经管站经管员；</w:t>
        <w:br/>
        <w:br/>
        <w:t>1983.06-1984.04淄博市淄川区寥坞公社党委委员、秘书；</w:t>
        <w:br/>
        <w:br/>
        <w:t>1984.04-1986.08淄博市淄川区黑旺镇党委副书记、镇长；</w:t>
        <w:br/>
        <w:br/>
        <w:t>1986.08-1990.02淄博市淄川区税务局局长；</w:t>
        <w:br/>
        <w:br/>
        <w:t>1990.02-1990.05淄博市淄川区委办公室主任；</w:t>
        <w:br/>
        <w:br/>
        <w:t>1990.05-1993.02淄博市淄川区委常委、办公室主任；</w:t>
        <w:br/>
        <w:br/>
        <w:t>(1988.07-1991.07在淄博教育学院中文专业函授学习）；</w:t>
        <w:br/>
        <w:br/>
        <w:t>1993.02-1995.03淄博市淄川区委常委、副区长；</w:t>
        <w:br/>
        <w:br/>
        <w:t>1995.03-1997.12淄博市淄川区委副书记、副区长；</w:t>
        <w:br/>
        <w:br/>
        <w:t>(1992.09-1995.06在南京理工大学经济系财会专业学习；1994.04-1996.04在中国社科院在职研究生班学习）；</w:t>
        <w:br/>
        <w:br/>
        <w:t>1997.12-1998.01淄博市博山区委副书记、代区长；</w:t>
        <w:br/>
        <w:br/>
        <w:t>1998.01-1999.02淄博市博山区委副书记、区长；</w:t>
        <w:br/>
        <w:br/>
        <w:t>1999.02-1999.05淄博市政府副秘书长（正县级）；</w:t>
        <w:br/>
        <w:br/>
        <w:t>1999.05-2000.11东明县委书记；</w:t>
        <w:br/>
        <w:br/>
        <w:t>2000.11-2003.04菏泽市委常委、组织部部长；</w:t>
        <w:br/>
        <w:br/>
        <w:t>2003.04-2004.05菏泽市委副书记、组织部部长；</w:t>
        <w:br/>
        <w:br/>
        <w:t>2004.05-2005.12菏泽市委副书记；</w:t>
        <w:br/>
        <w:br/>
        <w:t>2005.12-2006.12菏泽市委副书记、市纪委书记；</w:t>
        <w:br/>
        <w:br/>
        <w:t>2006.12-2007.02莱芜市委副书记、市政府代理市长；</w:t>
        <w:br/>
        <w:br/>
        <w:t>2007.02莱芜市委副书记、市政府市长；</w:t>
        <w:br/>
        <w:br/>
        <w:t>2011.12济宁市委书记。</w:t>
        <w:br/>
        <w:br/>
        <w:t>（人民网资料 截至2011年12月）</w:t>
        <w:br/>
      </w:r>
    </w:p>
    <w:p/>
    <w:p>
      <w:pPr>
        <w:pStyle w:val="Heading3"/>
      </w:pPr>
      <w:r>
        <w:t xml:space="preserve">山东省  济宁市  </w:t>
      </w:r>
    </w:p>
    <w:p>
      <w:r>
        <w:rPr>
          <w:i/>
        </w:rPr>
        <w:t>傅明先 山东省济宁市市长</w:t>
      </w:r>
    </w:p>
    <w:p>
      <w:r>
        <w:t>性别:  男</w:t>
      </w:r>
    </w:p>
    <w:p>
      <w:r>
        <w:t>生年：  1964年11月</w:t>
      </w:r>
    </w:p>
    <w:p>
      <w:r>
        <w:t>籍贯:  山东青岛</w:t>
      </w:r>
    </w:p>
    <w:p>
      <w:r>
        <w:t>学历:  研究生</w:t>
      </w:r>
    </w:p>
    <w:p>
      <w:r>
        <w:t xml:space="preserve">简历:  </w:t>
        <w:br/>
        <w:t>傅明先，男，汉族，1964年11月生，山东青岛人。研究生。1985年2月参加工作，1991年11月加入中国共产党。</w:t>
        <w:br/>
        <w:br/>
        <w:t>1985.02 青岛市自行车公司电镀厂技术员</w:t>
        <w:br/>
        <w:br/>
        <w:t>1989.08 历任崂山区旅游办公室办事员、副主任、太清索道站副站长、仰口索道站站长、崂山区旅游度假村开发建设管委会副主任</w:t>
        <w:br/>
        <w:br/>
        <w:t>1994.07 城阳区城乡建设委员会副主任(1995.09任正处级)</w:t>
        <w:br/>
        <w:br/>
        <w:t>1996.03 城阳区财政局局长、党组书记</w:t>
        <w:br/>
        <w:br/>
        <w:t>1998.03 城阳区政府区长助理，区城乡建设委员会主任、党委书记</w:t>
        <w:br/>
        <w:br/>
        <w:t>2000.01 城阳区政府副区长</w:t>
        <w:br/>
        <w:br/>
        <w:t>2002.12 胶州市政府副市长</w:t>
        <w:br/>
        <w:br/>
        <w:t>2004.07 青岛市建委副主任、党委委员，市建筑工程管理局局长</w:t>
        <w:br/>
        <w:br/>
        <w:t>2007.03 李沧区委副书记，区政府副区长、代区长、区长、党组书记</w:t>
        <w:br/>
        <w:br/>
        <w:t>2008.12 李沧区委书记、区委党校校长</w:t>
        <w:br/>
        <w:br/>
        <w:t>2013.05 济宁市委副书记</w:t>
        <w:br/>
        <w:br/>
        <w:t>2015.09 济宁市委副书记，市政府副市长、代市长</w:t>
        <w:br/>
        <w:br/>
        <w:t>2016.02 济宁市委副书记，市政府市长</w:t>
        <w:br/>
        <w:br/>
        <w:t>（人民网资料 截至2016年2月）</w:t>
        <w:br/>
      </w:r>
    </w:p>
    <w:p/>
    <w:p>
      <w:pPr>
        <w:pStyle w:val="Heading3"/>
      </w:pPr>
      <w:r>
        <w:t xml:space="preserve">山东省  泰安市  </w:t>
      </w:r>
    </w:p>
    <w:p>
      <w:r>
        <w:rPr>
          <w:i/>
        </w:rPr>
        <w:t>王云鹏 山东省泰安市委书记</w:t>
      </w:r>
    </w:p>
    <w:p>
      <w:r>
        <w:t>性别:  男</w:t>
      </w:r>
    </w:p>
    <w:p>
      <w:r>
        <w:t>生年：  1961年11月</w:t>
      </w:r>
    </w:p>
    <w:p>
      <w:r>
        <w:t>籍贯:  山东巨野</w:t>
      </w:r>
    </w:p>
    <w:p>
      <w:r>
        <w:t>学历:  研究生</w:t>
      </w:r>
    </w:p>
    <w:p>
      <w:r>
        <w:t xml:space="preserve">简历:  </w:t>
        <w:br/>
        <w:t>王云鹏，男，汉族，1961年11月出生，山东巨野人，1981年1月参加工作，1982年8月入党，中共山东省委党校在职干部研究生班经济管理专业毕业。</w:t>
        <w:br/>
        <w:br/>
        <w:t>1979.02 曲阜师范学校大专班中文专业学习</w:t>
        <w:br/>
        <w:br/>
        <w:t>1981.01 济宁团地委宣传干事</w:t>
        <w:br/>
        <w:br/>
        <w:t>1984.08 济宁团市委常委、工农青年部部长</w:t>
        <w:br/>
        <w:br/>
        <w:t>1985.05 济宁团市委常委、宣传部部长（其间：1986.09 济宁市湖区开发驻微山县留庄乡工作组组长）</w:t>
        <w:br/>
        <w:br/>
        <w:t>1988.06 济宁团市委副书记(其间:1989.09-1991.02挂职任微山县委副书记)</w:t>
        <w:br/>
        <w:br/>
        <w:t>1991.02 济宁团市委书记</w:t>
        <w:br/>
        <w:br/>
        <w:t>1994.10 2汶上县委副书记、代县长</w:t>
        <w:br/>
        <w:br/>
        <w:t>（1994.09-1995.01在省委党校中青年干部培训班学习）</w:t>
        <w:br/>
        <w:br/>
        <w:t>1995.02 汶上县委副书记、县长</w:t>
        <w:br/>
        <w:br/>
        <w:t>（1993.09-1996.07在省经济管理干部学院业余本科班经济管理专业学习）</w:t>
        <w:br/>
        <w:br/>
        <w:t>1997.12 汶上县委书记、武装部第一政委、党校校长</w:t>
        <w:br/>
        <w:br/>
        <w:t>1999.10 济宁市委常委、汶上县委书记</w:t>
        <w:br/>
        <w:br/>
        <w:t>1999.12 济宁市委常委、秘书长（其间：2000.09-2003.06在省委党校在职干部研究生班经济管理专业学习）</w:t>
        <w:br/>
        <w:br/>
        <w:t>2006.12 泰安市委常委，市政府副市长、党组副书记，市国资委党委书记</w:t>
        <w:br/>
        <w:br/>
        <w:t>2009.02 泰安市委副书记，市政府党组副书记，市国资委党委书记</w:t>
        <w:br/>
        <w:br/>
        <w:t>2009.03 泰安市委副书记</w:t>
        <w:br/>
        <w:br/>
        <w:t>2011.12 泰安市委副书记，市政府党组书记、代市长</w:t>
        <w:br/>
        <w:br/>
        <w:t>2012.02 泰安市委副书记，市政府市长、党组书记</w:t>
        <w:br/>
        <w:br/>
        <w:t>2016.06 泰安市委书记、市长</w:t>
        <w:br/>
        <w:br/>
        <w:t>2016.07 泰安市委书记</w:t>
        <w:br/>
        <w:br/>
        <w:t>（人民网资料 截至2016年7月）</w:t>
        <w:br/>
        <w:br/>
      </w:r>
    </w:p>
    <w:p/>
    <w:p>
      <w:pPr>
        <w:pStyle w:val="Heading3"/>
      </w:pPr>
      <w:r>
        <w:t xml:space="preserve">山东省  泰安市  </w:t>
      </w:r>
    </w:p>
    <w:p>
      <w:r>
        <w:rPr>
          <w:i/>
        </w:rPr>
        <w:t>李希信 山东省泰安市市长</w:t>
      </w:r>
    </w:p>
    <w:p>
      <w:r>
        <w:t>性别:  男</w:t>
      </w:r>
    </w:p>
    <w:p>
      <w:r>
        <w:t>生年：  1962年11月</w:t>
      </w:r>
    </w:p>
    <w:p>
      <w:r>
        <w:t>籍贯:  山东临邑</w:t>
      </w:r>
    </w:p>
    <w:p>
      <w:r>
        <w:t>学历:  学士</w:t>
      </w:r>
    </w:p>
    <w:p>
      <w:r>
        <w:t xml:space="preserve">简历:  </w:t>
        <w:br/>
        <w:t>李希信，男，1962年11月生，汉族，山东省临邑县人，大学本科学历（后在省委党校脱产学习2年研究生），1983年7月参加工作，1984年7月入党。</w:t>
        <w:br/>
        <w:br/>
        <w:t>1979.09 山东农业大学学生</w:t>
        <w:br/>
        <w:br/>
        <w:t>1983.07 平原县王打挂公社干事、团委书记</w:t>
        <w:br/>
        <w:br/>
        <w:t>1985.05 德州市委组织部干部科干事、副科长</w:t>
        <w:br/>
        <w:br/>
        <w:t>1989.09 山东省委党校党政干部研究生班脱产学习</w:t>
        <w:br/>
        <w:br/>
        <w:t>1991.07 德州市委组织部干部科副科长、正科级巡视员</w:t>
        <w:br/>
        <w:br/>
        <w:t>1993.03 陵县丁庄乡党委副书记</w:t>
        <w:br/>
        <w:br/>
        <w:t>1994.05 德州市委组织部干部科科长</w:t>
        <w:br/>
        <w:br/>
        <w:t>1995.05 陵县县委常委、组织部部长</w:t>
        <w:br/>
        <w:br/>
        <w:t>1997.12 陵县县委副书记、县长</w:t>
        <w:br/>
        <w:br/>
        <w:t>2002.12 陵县县委书记</w:t>
        <w:br/>
        <w:br/>
        <w:t>2007.04 德州市委常委、秘书长</w:t>
        <w:br/>
        <w:br/>
        <w:t>2008.01 德州市委常委、副市长</w:t>
        <w:br/>
        <w:br/>
        <w:t>2010.12 聊城市委常委、常务副市长、市政府党组副书记</w:t>
        <w:br/>
        <w:br/>
        <w:t>2014.01 泰安市委副书记</w:t>
        <w:br/>
        <w:br/>
        <w:t>2015.07 泰安市委副书记、统战部部长</w:t>
        <w:br/>
        <w:br/>
        <w:t>2016.07 泰安市委副书记，代市长、市长</w:t>
        <w:br/>
        <w:br/>
        <w:t>（人民网资料 截至2016年7月）</w:t>
        <w:br/>
      </w:r>
    </w:p>
    <w:p/>
    <w:p>
      <w:pPr>
        <w:pStyle w:val="Heading3"/>
      </w:pPr>
      <w:r>
        <w:t xml:space="preserve">山东省  日照市  </w:t>
      </w:r>
    </w:p>
    <w:p>
      <w:r>
        <w:rPr>
          <w:i/>
        </w:rPr>
        <w:t>刘星泰 山东省日照市委书记</w:t>
      </w:r>
    </w:p>
    <w:p>
      <w:r>
        <w:t>性别:  男</w:t>
      </w:r>
    </w:p>
    <w:p>
      <w:r>
        <w:t>生年：  1963年01月</w:t>
      </w:r>
    </w:p>
    <w:p>
      <w:r>
        <w:t>籍贯:  山东利津</w:t>
      </w:r>
    </w:p>
    <w:p>
      <w:r>
        <w:t xml:space="preserve">学历:  </w:t>
      </w:r>
    </w:p>
    <w:p>
      <w:r>
        <w:t xml:space="preserve">简历:  </w:t>
        <w:br/>
        <w:t>刘星泰，男，1963年1月生，山东利津人，省委党校研究生文化，1983年7月参加工作，1986年9月入党。</w:t>
        <w:br/>
        <w:br/>
        <w:t>1980.09 山东省机械工业学校机械制造专业学生</w:t>
        <w:br/>
        <w:br/>
        <w:t>1983.07 山东省沾化县农业机械厂技术员，县人大常委会办公室秘书、调研科科员</w:t>
        <w:br/>
        <w:br/>
        <w:t>1989.04 山东省沾化县永丰乡副乡长</w:t>
        <w:br/>
        <w:br/>
        <w:t>1992.10 山东省沾化县下洼镇党委副书记、镇长</w:t>
        <w:br/>
        <w:br/>
        <w:t>1995.05 山东省沾化县下洼镇党委书记</w:t>
        <w:br/>
        <w:br/>
        <w:t>1997.12 山东省沾化县委常委、下洼镇党委书记</w:t>
        <w:br/>
        <w:br/>
        <w:t>1999.04 山东省滨州地委办公室副主任</w:t>
        <w:br/>
        <w:br/>
        <w:t>2000.01 山东省无棣县委副书记，县政府副县长</w:t>
        <w:br/>
        <w:br/>
        <w:t>2002.12 山东省无棣县委副书记，县政府代县长、县长</w:t>
        <w:br/>
        <w:br/>
        <w:t>2004.12 山东省无棣县委书记、县人大常委会主任兼县委党校校长</w:t>
        <w:br/>
        <w:br/>
        <w:t>2006.12 山东省淄博市委常委、组织部部长</w:t>
        <w:br/>
        <w:br/>
        <w:t>2008.12 山东省委组织部副部长</w:t>
        <w:br/>
        <w:br/>
        <w:t>2013.03 山东省机构编制委员会办公室主任</w:t>
        <w:br/>
        <w:br/>
        <w:t>2015.02 山东省日照市委副书记，市政府市长、党组书记</w:t>
        <w:br/>
        <w:br/>
        <w:t>2016.09 山东省日照市委书记</w:t>
        <w:br/>
        <w:br/>
        <w:t>（人民网资料 截至2016年9月）</w:t>
        <w:br/>
      </w:r>
    </w:p>
    <w:p/>
    <w:p>
      <w:pPr>
        <w:pStyle w:val="Heading3"/>
      </w:pPr>
      <w:r>
        <w:t xml:space="preserve">山东省  日照市  </w:t>
      </w:r>
    </w:p>
    <w:p>
      <w:r>
        <w:rPr>
          <w:i/>
        </w:rPr>
        <w:t>齐家滨 山东省日照市代市长</w:t>
      </w:r>
    </w:p>
    <w:p>
      <w:r>
        <w:t>性别:  男</w:t>
      </w:r>
    </w:p>
    <w:p>
      <w:r>
        <w:t>生年：  1967年09月</w:t>
      </w:r>
    </w:p>
    <w:p>
      <w:r>
        <w:t>籍贯:  山东济南</w:t>
      </w:r>
    </w:p>
    <w:p>
      <w:r>
        <w:t>学历:  博士</w:t>
      </w:r>
    </w:p>
    <w:p>
      <w:r>
        <w:t xml:space="preserve">简历:  </w:t>
        <w:br/>
        <w:t>齐家滨，男，汉族，1967年9月生，山东济南人，在职研究生学历，管理学博士。1989年7月参加工作，1992年6月入党。</w:t>
        <w:br/>
        <w:br/>
        <w:t xml:space="preserve">历任济南市天桥区委常委、北园镇党委副书记、镇长，北园街道党工委书记、人大工作室主任；济南市政府办公厅副主任（挂职长清区委副书记），济南市政府副秘书长等职。 </w:t>
        <w:br/>
        <w:br/>
        <w:t xml:space="preserve">2005.12 济南市信息产业局党组书记（正局级） </w:t>
        <w:br/>
        <w:br/>
        <w:t xml:space="preserve">2006.01 济南市信息产业局局长 </w:t>
        <w:br/>
        <w:br/>
        <w:t xml:space="preserve">2008.01 济南市发展和改革委员会党组书记、主任 </w:t>
        <w:br/>
        <w:br/>
        <w:t>2011.11 青岛市崂山区委书记、区委党校校长，青岛市崂山风景区管理局党委书记</w:t>
        <w:br/>
        <w:br/>
        <w:t>2014.09 青岛市崂山区委书记、区委党校校长，青岛市崂山区风景区管理局党委书记，青岛市金家岭金融区管理委员会主任</w:t>
        <w:br/>
        <w:br/>
        <w:t>2015.06 青岛市委常委，崂山区委书记、区委党校校长，青岛市崂山风景区管理局党委书记，青岛市金家岭金融区管理委员会主任</w:t>
        <w:br/>
        <w:br/>
        <w:t>2016.09 日照市委副书记，市政府代市长</w:t>
        <w:br/>
        <w:br/>
        <w:t>（人民网资料 截至2016年9月）</w:t>
        <w:br/>
      </w:r>
    </w:p>
    <w:p/>
    <w:p>
      <w:pPr>
        <w:pStyle w:val="Heading3"/>
      </w:pPr>
      <w:r>
        <w:t xml:space="preserve">山东省  莱芜市  </w:t>
      </w:r>
    </w:p>
    <w:p>
      <w:r>
        <w:rPr>
          <w:i/>
        </w:rPr>
        <w:t>王良 山东省莱芜市委书记</w:t>
      </w:r>
    </w:p>
    <w:p>
      <w:r>
        <w:t>性别:  男</w:t>
      </w:r>
    </w:p>
    <w:p>
      <w:r>
        <w:t>生年：  1964年05月</w:t>
      </w:r>
    </w:p>
    <w:p>
      <w:r>
        <w:t>籍贯:  山东乳山</w:t>
      </w:r>
    </w:p>
    <w:p>
      <w:r>
        <w:t>学历:  硕士</w:t>
      </w:r>
    </w:p>
    <w:p>
      <w:r>
        <w:t xml:space="preserve">简历:  </w:t>
        <w:br/>
        <w:t>王良，男，汉族，1964年6月出生，山东乳山人，中央党校研究生，高级管理人员工商管理硕士，1985年7月参加工作，1985年3月入党。</w:t>
        <w:br/>
        <w:br/>
        <w:t>1983.07—1985.07山东师范大学历史系历史专业学生</w:t>
        <w:br/>
        <w:br/>
        <w:t>1985.07—1987.02济南市历下区解放路街道办事处团委副书记</w:t>
        <w:br/>
        <w:br/>
        <w:t>1987.02—1988.04济南市历下区委组织部干事</w:t>
        <w:br/>
        <w:br/>
        <w:t>1988.04—1989.12共青团济南市历下区委副书记（其间：1985.07—1988.07在山东师范大学函授本科班历史系历史专业学习）</w:t>
        <w:br/>
        <w:br/>
        <w:t>1989.12—1993.10共青团济南市历下区委书记（其间：1991.09—1993.06在省委党校党政干部研究生班学习）</w:t>
        <w:br/>
        <w:br/>
        <w:t>1993.10—1996.05济南市历下区文化东路街道办事处党委副书记、主任（其间：1995.09—1996.01在济南市委党校中青年干部培训班学习）</w:t>
        <w:br/>
        <w:br/>
        <w:t>1996.05—1996.06济南市历下区区长助理、泉城路街道办事处党委书记</w:t>
        <w:br/>
        <w:br/>
        <w:t>1996.06—1998.11共青团济南市委副书记（其间：1997.08—1998.11挂职任长清县委副书记）</w:t>
        <w:br/>
        <w:br/>
        <w:t>1998.11—2000.01济南市教委党委书记</w:t>
        <w:br/>
        <w:br/>
        <w:t>2000.01—2001.01济南市教委主任、党委书记</w:t>
        <w:br/>
        <w:br/>
        <w:t>2001.01—2001.12济南市委宣传部常务副部长（副厅级）</w:t>
        <w:br/>
        <w:br/>
        <w:t>2001.12—2002.09济南市委宣传部部长（其间：2002.03—2002.05在中央党校优秀选调生培训班学习）</w:t>
        <w:br/>
        <w:br/>
        <w:t>2002.09—2003.04济南市委宣传部部长、市社科联主席</w:t>
        <w:br/>
        <w:br/>
        <w:t>2003.04—2008.12济南市委常委、宣传部部长、市社科联主席（其间：2003.03—2005.01在中央党校导师制在职研究生班经济学专业学习；2006.05—2006.11参加山东省中青年干部赴美国培训班学习；2006.09—2007.12在南开大学学习，获高级管理人员工商管理硕士学位）</w:t>
        <w:br/>
        <w:br/>
        <w:t>2008.12—2011.05济南市委常委，市政府副市长</w:t>
        <w:br/>
        <w:br/>
        <w:t>2011.05—2011.06烟台市委副书记</w:t>
        <w:br/>
        <w:br/>
        <w:t>2011.06—2011.07烟台市委副书记，市政府代市长</w:t>
        <w:br/>
        <w:br/>
        <w:t>2011.07—2011.08烟台市委副书记，市政府代市长、党组书记</w:t>
        <w:br/>
        <w:br/>
        <w:t>2011.08—2013.07烟台市委副书记，市政府市长、党组书记</w:t>
        <w:br/>
        <w:br/>
        <w:t>2013.07莱芜市委书记</w:t>
        <w:br/>
        <w:br/>
        <w:t>（人民网资料 截至2013年7月）</w:t>
        <w:br/>
        <w:br/>
      </w:r>
    </w:p>
    <w:p/>
    <w:p>
      <w:pPr>
        <w:pStyle w:val="Heading3"/>
      </w:pPr>
      <w:r>
        <w:t xml:space="preserve">山东省  莱芜市  </w:t>
      </w:r>
    </w:p>
    <w:p>
      <w:r>
        <w:rPr>
          <w:i/>
        </w:rPr>
        <w:t>梅建华 山东省莱芜市代市长</w:t>
      </w:r>
    </w:p>
    <w:p>
      <w:r>
        <w:t>性别:  男</w:t>
      </w:r>
    </w:p>
    <w:p>
      <w:r>
        <w:t>生年：  1964年07月</w:t>
      </w:r>
    </w:p>
    <w:p>
      <w:r>
        <w:t>籍贯:  湖北松滋</w:t>
      </w:r>
    </w:p>
    <w:p>
      <w:r>
        <w:t>学历:  硕士</w:t>
      </w:r>
    </w:p>
    <w:p>
      <w:r>
        <w:t xml:space="preserve">简历:  </w:t>
        <w:br/>
        <w:t>梅建华，男，汉族，1964年7月生，湖北松滋人，1985年3月加入中国共产党，1986年7月参加工作，武汉化工学院化学矿山机械专业毕业，大学学历，华中师范大学管理学硕士学位。</w:t>
        <w:br/>
        <w:br/>
        <w:t>1982.09 武汉化工学院机械工程系化学矿山机械专业学习</w:t>
        <w:br/>
        <w:br/>
        <w:t>1986.07 武汉化工学院院长办公室干部</w:t>
        <w:br/>
        <w:br/>
        <w:t>1990.06 武汉化工学院院长办公室接待科副科长</w:t>
        <w:br/>
        <w:br/>
        <w:t>1991.08 湖北省劳动厅机关党委副科级干事</w:t>
        <w:br/>
        <w:br/>
        <w:t>1991.12 湖北省劳动厅办公室副主任科员</w:t>
        <w:br/>
        <w:br/>
        <w:t>1993.05 湖北省劳动厅办公室主任科员</w:t>
        <w:br/>
        <w:br/>
        <w:t>1994.11 湖北省劳动厅办公室副主任（期间：1997.03-1997.06，在湖北省直机关第十四期处级干部培训班学习；1998.10-1999.09，借调劳动部办公厅调研处工作）</w:t>
        <w:br/>
        <w:br/>
        <w:t>1999.09 劳动部办公厅调研处处长</w:t>
        <w:br/>
        <w:br/>
        <w:t>2000.10 国家质量技术监督局办公室主任助理</w:t>
        <w:br/>
        <w:br/>
        <w:t>2000.12 国家质量技术监督局办公室调研室主任（国家局副局级）</w:t>
        <w:br/>
        <w:br/>
        <w:t>2001.08 国家质检总局办公厅政策研究室副主任（主持工作）</w:t>
        <w:br/>
        <w:br/>
        <w:t>（1997.09-200.09，在华中师范大学管理学系行政管理学专业学习，2002.06获管理学硕士学位）</w:t>
        <w:br/>
        <w:br/>
        <w:t>2002.11 国家质检总局办公厅政策研究室主任(副司级)</w:t>
        <w:br/>
        <w:br/>
        <w:t>2005.11 国家质检总局办公厅副主任兼政策研究室主任</w:t>
        <w:br/>
        <w:br/>
        <w:t>2010.03 国家质检总局办公厅副主任兼发展研究中心主任（正司级）</w:t>
        <w:br/>
        <w:br/>
        <w:t>2011.07 国家质检总局产品质量监督司司长（期间：2012.01-2013.07，在北京师范大学经济与工商管理学院经济学专业博士研究生课程班学习；2015.09-2016.01，在中央党校中青年干部培训一班学习）</w:t>
        <w:br/>
        <w:br/>
        <w:t>2016.08 山东省莱芜市委副书记，市人民政府副市长、代市长、党组书记</w:t>
        <w:br/>
        <w:br/>
        <w:t>（人民网资料 截至2016年8月）</w:t>
        <w:br/>
      </w:r>
    </w:p>
    <w:p/>
    <w:p>
      <w:pPr>
        <w:pStyle w:val="Heading3"/>
      </w:pPr>
      <w:r>
        <w:t xml:space="preserve">山东省  临沂市  </w:t>
      </w:r>
    </w:p>
    <w:p>
      <w:r>
        <w:rPr>
          <w:i/>
        </w:rPr>
        <w:t>林峰海 山东省临沂市委书记</w:t>
      </w:r>
    </w:p>
    <w:p>
      <w:r>
        <w:t>性别:  男</w:t>
      </w:r>
    </w:p>
    <w:p>
      <w:r>
        <w:t>生年：  1962年06月</w:t>
      </w:r>
    </w:p>
    <w:p>
      <w:r>
        <w:t>籍贯:  山东栖霞</w:t>
      </w:r>
    </w:p>
    <w:p>
      <w:r>
        <w:t>学历:  学士</w:t>
      </w:r>
    </w:p>
    <w:p>
      <w:r>
        <w:t xml:space="preserve">简历:  </w:t>
        <w:br/>
        <w:t>林峰海，男，1962年7月出生，汉族，山东栖霞人，大学学历，1985年7月加入中国共产党，1984年7月参加工作。</w:t>
        <w:br/>
        <w:br/>
        <w:t>1980.09 山东农学院农业经济管理专业学习</w:t>
        <w:br/>
        <w:br/>
        <w:t>1984.07 山东省委农工部体制政策处科员（其间：1984.09-1985.12挂职陵县边临镇党委秘书）</w:t>
        <w:br/>
        <w:br/>
        <w:t>1988.12 山东省农业委员会调研室科员</w:t>
        <w:br/>
        <w:br/>
        <w:t>1990.07 山东省农业委员会调研室主任科员</w:t>
        <w:br/>
        <w:br/>
        <w:t>1992.07 山东省农业委员会办公室副主任</w:t>
        <w:br/>
        <w:br/>
        <w:t>1993.07 山东省农业委员会生产处副处长</w:t>
        <w:br/>
        <w:br/>
        <w:t>1995.12 山东省农业委员会生产处处长</w:t>
        <w:br/>
        <w:br/>
        <w:t>2000.09 山东省农业厅发展计划处处长</w:t>
        <w:br/>
        <w:br/>
        <w:t>2001.01 山东省农业厅副厅长、党组成员（其间：2001.09-2001.12在省委党校党政干部进修班学习）</w:t>
        <w:br/>
        <w:br/>
        <w:t>2002.12 聊城市委副书记，市政府副市长</w:t>
        <w:br/>
        <w:br/>
        <w:t>2006.11 聊城市委副书记，市政府代市长</w:t>
        <w:br/>
        <w:br/>
        <w:t>2007.01 聊城市委副书记，市政府代市长、党组书记</w:t>
        <w:br/>
        <w:br/>
        <w:t>2007.03 聊城市委副书记，市政府市长、政府党组书记</w:t>
        <w:br/>
        <w:br/>
        <w:t>2013.02 聊城市委书记，市政府市长、市委党校校长</w:t>
        <w:br/>
        <w:br/>
        <w:t>2013.03 聊城市委书记、市人大常委会主任、市委党校校长、聊城军分区党委第一书记</w:t>
        <w:br/>
        <w:br/>
        <w:t>2015.02 临沂市委书记、市委党校校长</w:t>
        <w:br/>
        <w:br/>
        <w:t>2015.03 临沂市委书记、市人大常委会主任、市委党校校长</w:t>
        <w:br/>
        <w:br/>
        <w:t>十一届、十二届全国人大代表，九届、十届省委委员，十届、十一届、十二届省人大代表。</w:t>
        <w:br/>
        <w:br/>
        <w:t>（人民网资料 截至2015年3月）</w:t>
        <w:br/>
      </w:r>
    </w:p>
    <w:p/>
    <w:p>
      <w:pPr>
        <w:pStyle w:val="Heading3"/>
      </w:pPr>
      <w:r>
        <w:t xml:space="preserve">山东省  临沂市  </w:t>
      </w:r>
    </w:p>
    <w:p>
      <w:r>
        <w:rPr>
          <w:i/>
        </w:rPr>
        <w:t>张术平 山东省临沂市市长</w:t>
      </w:r>
    </w:p>
    <w:p>
      <w:r>
        <w:t>性别:  男</w:t>
      </w:r>
    </w:p>
    <w:p>
      <w:r>
        <w:t>生年：  1963年12月</w:t>
      </w:r>
    </w:p>
    <w:p>
      <w:r>
        <w:t>籍贯:  山东诸诚</w:t>
      </w:r>
    </w:p>
    <w:p>
      <w:r>
        <w:t>学历:  学士</w:t>
      </w:r>
    </w:p>
    <w:p>
      <w:r>
        <w:t xml:space="preserve">简历:  </w:t>
        <w:br/>
        <w:t>张术平，男，汉族，1964年1月生，山东诸诚人，1985年6月加入中国共产党，1984年7月参加工作，省委党校研究生，文学学士。</w:t>
        <w:br/>
        <w:br/>
        <w:t>1980.09 曲阜师范学院中文系汉语言文学专业学习</w:t>
        <w:br/>
        <w:br/>
        <w:t>1984.07 安丘县安丘镇政府文书</w:t>
        <w:br/>
        <w:br/>
        <w:t>1985.06 安丘县委组织部干事</w:t>
        <w:br/>
        <w:br/>
        <w:t>1986.03 安丘县委办公室秘书、科长</w:t>
        <w:br/>
        <w:br/>
        <w:t>1990.06 安丘县委办公室副主任</w:t>
        <w:br/>
        <w:br/>
        <w:t>1992.07 安丘市景芝镇党委副书记、镇长</w:t>
        <w:br/>
        <w:br/>
        <w:t>1993.12 安丘市委组织部副部长（正科级）</w:t>
        <w:br/>
        <w:br/>
        <w:t>1995.03 安丘市委常委、组织部部长</w:t>
        <w:br/>
        <w:br/>
        <w:t>1997.08 共青团潍坊市委书记、党组书记（其间：1996.09-1998.06山东省委党校在职研究生班经济管理专业学习）</w:t>
        <w:br/>
        <w:br/>
        <w:t>2000.06 济宁市委常委，曲阜市委书记（其间：2004.07-2005.01参加山东省中青年干部赴美国马里兰大学MPA培训班学习）</w:t>
        <w:br/>
        <w:br/>
        <w:t>2005.02 济宁市委常委，曲阜市委书记、市委党校校长，曲阜新区党工委书记</w:t>
        <w:br/>
        <w:br/>
        <w:t>2006.12 济宁市委常委，曲阜新区党工委书记</w:t>
        <w:br/>
        <w:br/>
        <w:t>2007.01 济宁市委常委，市政府副市长、党组副书记</w:t>
        <w:br/>
        <w:br/>
        <w:t>2008.01 济宁市委副书记</w:t>
        <w:br/>
        <w:br/>
        <w:t>2011.12 枣庄市委副书记，市政府副市长、代市长、党组书记</w:t>
        <w:br/>
        <w:br/>
        <w:t>2012.02 枣庄市委副书记，市政府市长、党组书记</w:t>
        <w:br/>
        <w:br/>
        <w:t>2015.02 临沂市委副书记，市政府代市长</w:t>
        <w:br/>
        <w:br/>
        <w:t>2015.03 临沂市委副书记，市政府市长</w:t>
        <w:br/>
        <w:br/>
        <w:t>八届省委候补委员，十届省委委员，十二届全国人大代表。</w:t>
        <w:br/>
        <w:br/>
        <w:t>（人民网资料 截至2015年3月）</w:t>
        <w:br/>
      </w:r>
    </w:p>
    <w:p/>
    <w:p>
      <w:pPr>
        <w:pStyle w:val="Heading3"/>
      </w:pPr>
      <w:r>
        <w:t xml:space="preserve">山东省  德州市  </w:t>
      </w:r>
    </w:p>
    <w:p>
      <w:r>
        <w:rPr>
          <w:i/>
        </w:rPr>
        <w:t>陈勇 山东省德州市委书记</w:t>
      </w:r>
    </w:p>
    <w:p>
      <w:r>
        <w:t>性别:  男</w:t>
      </w:r>
    </w:p>
    <w:p>
      <w:r>
        <w:t>生年：  1959年12月</w:t>
      </w:r>
    </w:p>
    <w:p>
      <w:r>
        <w:t>籍贯:  山东淄博</w:t>
      </w:r>
    </w:p>
    <w:p>
      <w:r>
        <w:t>学历:  硕士</w:t>
      </w:r>
    </w:p>
    <w:p>
      <w:r>
        <w:t xml:space="preserve">简历:  </w:t>
        <w:br/>
        <w:t>陈勇，男，汉族，籍贯山东淄博，出生地山东青岛，1960年1月出生，1986年4月加入中国共产党，1980年1月参加工作，山东省委党校研究生学历，经济学硕士。</w:t>
        <w:br/>
        <w:br/>
        <w:t>1978.01 淄博师范学校学习</w:t>
        <w:br/>
        <w:br/>
        <w:t>1980.01 淄博矿务局双沟煤矿学校教师、团支部书记</w:t>
        <w:br/>
        <w:br/>
        <w:t>1982.07 淄博矿务局团委干事</w:t>
        <w:br/>
        <w:br/>
        <w:t>1985.09 山东师范大学政治系干部专修科思想政治教育专业学习</w:t>
        <w:br/>
        <w:br/>
        <w:t>1987.06 淄博矿务局团委宣传部副部长</w:t>
        <w:br/>
        <w:br/>
        <w:t>1988.07 共青团淄博市委办公室副主任</w:t>
        <w:br/>
        <w:br/>
        <w:t>1989.07 淄博市委办公室副科级秘书</w:t>
        <w:br/>
        <w:br/>
        <w:t>1991.05 淄博市委办公室科级秘书</w:t>
        <w:br/>
        <w:br/>
        <w:t>1993.04 淄博市委办公室副主任</w:t>
        <w:br/>
        <w:br/>
        <w:t>1993.07 淄博市委办公厅副主任</w:t>
        <w:br/>
        <w:br/>
        <w:t>1995.02 淄博市委副秘书长、办公厅副主任</w:t>
        <w:br/>
        <w:br/>
        <w:t>（1993.09-1996.06在南开大学经济学院政治经济学专业学习，获经济学硕士学位）</w:t>
        <w:br/>
        <w:br/>
        <w:t>1997.06 淄博市委副秘书长兼党史委主任</w:t>
        <w:br/>
        <w:br/>
        <w:t>2001.04 淄博市委副秘书长、办公厅主任</w:t>
        <w:br/>
        <w:br/>
        <w:t>2002.12 淄博市周村区委书记</w:t>
        <w:br/>
        <w:br/>
        <w:t>（2001.08-2003.12在中央党校干部业余本科班法律专业学习）</w:t>
        <w:br/>
        <w:br/>
        <w:t>2006.12 桓台县委书记</w:t>
        <w:br/>
        <w:br/>
        <w:t>2007.03 淄博市委常委、桓台县委书记</w:t>
        <w:br/>
        <w:br/>
        <w:t>（2004.09-2007.06在省委党校在职干部研究生班经济管理专业学习）</w:t>
        <w:br/>
        <w:br/>
        <w:t>2011.05 济南市委常委</w:t>
        <w:br/>
        <w:br/>
        <w:t>2011.06 济南市委常委、秘书长</w:t>
        <w:br/>
        <w:br/>
        <w:t>2011.12 济南市委常委、秘书长、组织部部长</w:t>
        <w:br/>
        <w:br/>
        <w:t>2012.02 济南市委常委、组织部部长</w:t>
        <w:br/>
        <w:br/>
        <w:t>2015.07 德州市委书记、市委党校校长</w:t>
        <w:br/>
        <w:br/>
        <w:t>2015.08 德州市委书记、市人大常委会主任，市委党校校长</w:t>
        <w:br/>
        <w:br/>
        <w:t>九、十届淄博市委委员，九、十届济南市委委员。</w:t>
        <w:br/>
        <w:br/>
        <w:t>（人民网资料  截至2015年8月）</w:t>
        <w:br/>
      </w:r>
    </w:p>
    <w:p/>
    <w:p>
      <w:pPr>
        <w:pStyle w:val="Heading3"/>
      </w:pPr>
      <w:r>
        <w:t xml:space="preserve">山东省  德州市  </w:t>
      </w:r>
    </w:p>
    <w:p>
      <w:r>
        <w:rPr>
          <w:i/>
        </w:rPr>
        <w:t>陈飞 山东省德州市市长</w:t>
      </w:r>
    </w:p>
    <w:p>
      <w:r>
        <w:t>性别:  男</w:t>
      </w:r>
    </w:p>
    <w:p>
      <w:r>
        <w:t>生年：  1974年12月</w:t>
      </w:r>
    </w:p>
    <w:p>
      <w:r>
        <w:t>籍贯:  山东潍坊</w:t>
      </w:r>
    </w:p>
    <w:p>
      <w:r>
        <w:t>学历:  博士</w:t>
      </w:r>
    </w:p>
    <w:p>
      <w:r>
        <w:t xml:space="preserve">简历:  </w:t>
        <w:br/>
        <w:t>陈飞，男，汉族，1975年1月生，山东潍坊人，在职研究生，法学博士，1997年7月参加工作，中共党员。</w:t>
        <w:br/>
        <w:br/>
        <w:t>2000.12 青岛团市委副书记</w:t>
        <w:br/>
        <w:br/>
        <w:t>2001.10 青岛团市委副书记、市少工委主任</w:t>
        <w:br/>
        <w:br/>
        <w:t>2003.03 青岛团市委副书记、市青联副主席</w:t>
        <w:br/>
        <w:br/>
        <w:t>2006.08 青岛团市委副书记、市青联主席</w:t>
        <w:br/>
        <w:br/>
        <w:t>2007.12 青岛团市委书记</w:t>
        <w:br/>
        <w:br/>
        <w:t>2012.02 青岛市委常委、统战部部长，团市委书记，青岛高新区党工委书记</w:t>
        <w:br/>
        <w:br/>
        <w:t>2012.05 兼任青岛红岛经济区管委会主任、党工委书记</w:t>
        <w:br/>
        <w:br/>
        <w:t>2013.02 青岛市委常委，青岛红岛经济区（青岛高新区）管委会主任、党工委书记</w:t>
        <w:br/>
        <w:br/>
        <w:t>2015.04 德州市委副书记，市政府副市长、代市长、党组书记</w:t>
        <w:br/>
        <w:br/>
        <w:t xml:space="preserve">2015.08 德州市委副书记，市政府市长、党组书记 </w:t>
        <w:br/>
        <w:br/>
        <w:t>（人民网资料 截至2015年8月）</w:t>
        <w:br/>
      </w:r>
    </w:p>
    <w:p/>
    <w:p>
      <w:pPr>
        <w:pStyle w:val="Heading3"/>
      </w:pPr>
      <w:r>
        <w:t xml:space="preserve">山东省  聊城市  </w:t>
      </w:r>
    </w:p>
    <w:p>
      <w:r>
        <w:rPr>
          <w:i/>
        </w:rPr>
        <w:t>徐景颜 山东省聊城市委书记</w:t>
      </w:r>
    </w:p>
    <w:p>
      <w:r>
        <w:t>性别:  男</w:t>
      </w:r>
    </w:p>
    <w:p>
      <w:r>
        <w:t>生年：  1962年12月</w:t>
      </w:r>
    </w:p>
    <w:p>
      <w:r>
        <w:t>籍贯:  山东寿光</w:t>
      </w:r>
    </w:p>
    <w:p>
      <w:r>
        <w:t>学历:  硕士</w:t>
      </w:r>
    </w:p>
    <w:p>
      <w:r>
        <w:t xml:space="preserve">简历:  </w:t>
        <w:br/>
        <w:t>徐景颜，男，汉族，1963年1月出生，山东寿光人，1986年12月加入中国共产党，1984年7月参加工作，研究生学历，经济学硕士。</w:t>
        <w:br/>
        <w:br/>
        <w:t>1980.09 山东大学经济系政治经济学专业学习</w:t>
        <w:br/>
        <w:br/>
        <w:t>1984.07 山东大学经济系教师</w:t>
        <w:br/>
        <w:br/>
        <w:t>1987.09 山东大学经济系政治经济学专业研究生</w:t>
        <w:br/>
        <w:br/>
        <w:t>1990.09 山东省计委长期规划处办事员、副主任科员、主任科员</w:t>
        <w:br/>
        <w:br/>
        <w:t>1994.09 山东省计委长期规划处副处长</w:t>
        <w:br/>
        <w:br/>
        <w:t>1997.10 山东省计委长期规划处调研员</w:t>
        <w:br/>
        <w:br/>
        <w:t>1997.11 山东省委办公厅综合一室调研员（其间：1998.08-1999.12挂职任临沂市市长助理）</w:t>
        <w:br/>
        <w:br/>
        <w:t>2000.07 临沂市副市长</w:t>
        <w:br/>
        <w:br/>
        <w:t>2000.09 临沂市副市长兼临沂高新技术产业开发区党委书记</w:t>
        <w:br/>
        <w:br/>
        <w:t>2003.02 临沂市委副书记、副市长</w:t>
        <w:br/>
        <w:br/>
        <w:t>2006.12 山东省国土资源厅副厅长、党组副书记</w:t>
        <w:br/>
        <w:br/>
        <w:t>2008.02 山东省国土资源厅厅长、党组书记</w:t>
        <w:br/>
        <w:br/>
        <w:t>2012.09 淄博市委副书记、代市长、市政府党组书记</w:t>
        <w:br/>
        <w:br/>
        <w:t>2013.01 淄博市委副书记、市长、市政府党组书记</w:t>
        <w:br/>
        <w:br/>
        <w:t>2015.02 聊城市委书记、市委党校校长</w:t>
        <w:br/>
        <w:br/>
        <w:t>2015.03 聊城市委书记，市人大常委会主任，市委党校校长</w:t>
        <w:br/>
        <w:br/>
        <w:t>（人民网资料 截至2015年3月）</w:t>
        <w:br/>
      </w:r>
    </w:p>
    <w:p/>
    <w:p>
      <w:pPr>
        <w:pStyle w:val="Heading3"/>
      </w:pPr>
      <w:r>
        <w:t xml:space="preserve">山东省  聊城市  </w:t>
      </w:r>
    </w:p>
    <w:p>
      <w:r>
        <w:rPr>
          <w:i/>
        </w:rPr>
        <w:t>宋军继 山东省聊城市市长</w:t>
      </w:r>
    </w:p>
    <w:p>
      <w:r>
        <w:t>性别:  男</w:t>
      </w:r>
    </w:p>
    <w:p>
      <w:r>
        <w:t>生年：  1965年08月</w:t>
      </w:r>
    </w:p>
    <w:p>
      <w:r>
        <w:t>籍贯:  山东招远</w:t>
      </w:r>
    </w:p>
    <w:p>
      <w:r>
        <w:t>学历:  博士</w:t>
      </w:r>
    </w:p>
    <w:p>
      <w:r>
        <w:t xml:space="preserve">简历:  </w:t>
        <w:br/>
        <w:t>宋军继，男，汉族，1965年8月生，山东招远市人，1990年7月加入中国共产党，1987年7月参加工作，研究生学历，复旦大学经济学硕士，美国纽海文大学公共管理硕士，北京大学区域经济学博士、应用经济学博士后。</w:t>
        <w:br/>
        <w:br/>
        <w:t>1987.07 烟台大学团委干事，电子系团总支副书记、书记</w:t>
        <w:br/>
        <w:br/>
        <w:t>1992.11 烟台市黄金研究所办公室主任</w:t>
        <w:br/>
        <w:br/>
        <w:t>1993.07 烟台市黄金研究所办公室主任兼烟台市黄金广场筹建处主任</w:t>
        <w:br/>
        <w:br/>
        <w:t>(其间：1991.09-1994.06复旦大学政治经济学专业硕士研究生)</w:t>
        <w:br/>
        <w:br/>
        <w:t>1995.04 挂职任山东省海阳市副市长</w:t>
        <w:br/>
        <w:br/>
        <w:t>1997.03 山东省海阳市副市长</w:t>
        <w:br/>
        <w:br/>
        <w:t>2000.01 山东省蓬莱市委副书记、市长(其间：2000.05-2004.08美国纽海文大学公共管理专业硕士研究生)</w:t>
        <w:br/>
        <w:br/>
        <w:t>2004.11 山东省民政厅副厅长、党组成员(公选)</w:t>
        <w:br/>
        <w:br/>
        <w:t>(其间：2001.09-2005.07北京大学环境学院区域经济专业博士研究生)</w:t>
        <w:br/>
        <w:br/>
        <w:t>2007.02 山东省淄博市委常委、秘书长</w:t>
        <w:br/>
        <w:br/>
        <w:t>2009.08 山东省发展和改革委员副主任、党组成员，山东半岛蓝色经济区建设办公室副主任</w:t>
        <w:br/>
        <w:br/>
        <w:t>2013.03 山东省住房和城乡建设厅厅长、党组书记</w:t>
        <w:br/>
        <w:br/>
        <w:t>2015.07 山东省聊城市委副书记，副市长、代市长</w:t>
        <w:br/>
        <w:br/>
        <w:t>2016.02 山东省聊城市委副书记，市长</w:t>
        <w:br/>
        <w:br/>
        <w:t>（人民网资料 截至2016年2月）</w:t>
        <w:br/>
      </w:r>
    </w:p>
    <w:p/>
    <w:p>
      <w:pPr>
        <w:pStyle w:val="Heading3"/>
      </w:pPr>
      <w:r>
        <w:t xml:space="preserve">山东省  滨州市  </w:t>
      </w:r>
    </w:p>
    <w:p>
      <w:r>
        <w:rPr>
          <w:i/>
        </w:rPr>
        <w:t>张光峰 山东省滨州市委书记</w:t>
      </w:r>
    </w:p>
    <w:p>
      <w:r>
        <w:t>性别:  男</w:t>
      </w:r>
    </w:p>
    <w:p>
      <w:r>
        <w:t>生年：  1968年04月</w:t>
      </w:r>
    </w:p>
    <w:p>
      <w:r>
        <w:t>籍贯:  山东平原</w:t>
      </w:r>
    </w:p>
    <w:p>
      <w:r>
        <w:t>学历:  研究生</w:t>
      </w:r>
    </w:p>
    <w:p>
      <w:r>
        <w:t xml:space="preserve">简历:  </w:t>
        <w:br/>
        <w:t>张光峰，男，汉族，1968年5月生，山东省平原县人，1992年6月加入中国共产党，1989年12月参加工作，中央党校研究生学历。</w:t>
        <w:br/>
        <w:br/>
        <w:t>1989.12-1990.09山东省人才开发服务中心职工；</w:t>
        <w:br/>
        <w:br/>
        <w:t>1990.09-1992.08山东房地产集团东方房地产有限公司副总经理；(其间：1990年9月至1992年6月在山东省青年管理干部学院行政管理专业专科学习)</w:t>
        <w:br/>
        <w:br/>
        <w:t>1992.08-1995.06山东省经济技术开发中心办公室副主任(聘任)；</w:t>
        <w:br/>
        <w:br/>
        <w:t>1995.06-1995.08山东省经济技术开发中心研究室主任；</w:t>
        <w:br/>
        <w:br/>
        <w:t>1995.08-1997.10共青团山东省委组织部副部长；</w:t>
        <w:br/>
        <w:br/>
        <w:t>(其间：1993年9月至1996年7月在山东经济学院国际贸易专业本科学习)</w:t>
        <w:br/>
        <w:br/>
        <w:t>1997.10-1997.12共青团山东省委组织部部长；</w:t>
        <w:br/>
        <w:br/>
        <w:t>1997.12-1999.03共青团山东省委常委、组织部部长；</w:t>
        <w:br/>
        <w:br/>
        <w:t>1999.03-2001.01共青团山东省委副书记；</w:t>
        <w:br/>
        <w:br/>
        <w:t>2001.01-2001.09共青团山东省委副书记、党组成员；</w:t>
        <w:br/>
        <w:br/>
        <w:t>2001.09-2003.03共青团山东省委副书记、党组成员，省青联副主席；</w:t>
        <w:br/>
        <w:br/>
        <w:t>(其间：2001年1月至2002年1月在中央党校一年制中青年干部培训班学习)</w:t>
        <w:br/>
        <w:br/>
        <w:t>2003.03-2006.09共青团山东省委副书记、党组成员，省青联主席；(其间：2001年3月至2004年1月在中央党校在职研究生班经济管理专业学习)</w:t>
        <w:br/>
        <w:br/>
        <w:t>2006.09-2007.01共青团山东省委书记、党组书记，兼山东省青年干部管理学院党委书记、省青联主席；</w:t>
        <w:br/>
        <w:br/>
        <w:t>2007.01-2008.01共青团山东省委书记、党组书记，兼山东省青年干部管理学院党委书记；</w:t>
        <w:br/>
        <w:br/>
        <w:t>2008.01-2008.02山东省人大常委、内务司法委员会委员，省共青团山东省委书记、党组书记兼山东省青年干部管理学院党委书记；</w:t>
        <w:br/>
        <w:br/>
        <w:t>2008.02-2013.03滨州市委副书记，市政府市长、党组书记。</w:t>
        <w:br/>
        <w:br/>
        <w:t>2013.03中共滨州市委书记，市人大常委会主任。</w:t>
        <w:br/>
        <w:br/>
        <w:t>（人民网资料 截至2013年6月）</w:t>
        <w:br/>
      </w:r>
    </w:p>
    <w:p/>
    <w:p>
      <w:pPr>
        <w:pStyle w:val="Heading3"/>
      </w:pPr>
      <w:r>
        <w:t xml:space="preserve">山东省  滨州市  </w:t>
      </w:r>
    </w:p>
    <w:p>
      <w:r>
        <w:rPr>
          <w:i/>
        </w:rPr>
        <w:t>崔洪刚 山东省滨州市市长</w:t>
      </w:r>
    </w:p>
    <w:p>
      <w:r>
        <w:t>性别:  男</w:t>
      </w:r>
    </w:p>
    <w:p>
      <w:r>
        <w:t>生年：  1961年04月</w:t>
      </w:r>
    </w:p>
    <w:p>
      <w:r>
        <w:t>籍贯:  山东淄博</w:t>
      </w:r>
    </w:p>
    <w:p>
      <w:r>
        <w:t>学历:  研究生</w:t>
      </w:r>
    </w:p>
    <w:p>
      <w:r>
        <w:t xml:space="preserve">简历:  </w:t>
        <w:br/>
        <w:t>崔洪刚，男，汉族，1961年5月生，山东淄博人，1982年11月加入中国共产党，1978年10月参加工作，研究生文化程度。</w:t>
        <w:br/>
        <w:br/>
        <w:t>1978.10 淄博市淄川区洪山公社十里村下乡</w:t>
        <w:br/>
        <w:br/>
        <w:t>1979.09 淄博师专中文系中文专业学生</w:t>
        <w:br/>
        <w:br/>
        <w:t>1981.07 淄博市张店区石桥公社干事</w:t>
        <w:br/>
        <w:br/>
        <w:t>1982.11 中共淄博市委老干部局办公室干事</w:t>
        <w:br/>
        <w:br/>
        <w:t>1984.11 中共淄博市委老干部局办公室副主任（其间：1983.03-1985.05中共淄博市委整党办公室秘书）</w:t>
        <w:br/>
        <w:br/>
        <w:t>1985.05 中共淄博市委办公室办事员</w:t>
        <w:br/>
        <w:br/>
        <w:t>1985.06 中共淄博市委办公室副科级秘书</w:t>
        <w:br/>
        <w:br/>
        <w:t>1986.07 共青团淄博市委副书记（其间：1988.11-1989.11挂职周村区南营镇党委副书记）</w:t>
        <w:br/>
        <w:br/>
        <w:t>1989.11 中共淄博市周村区委副书记</w:t>
        <w:br/>
        <w:br/>
        <w:t>1993.02 中共淄博市周村区委副书记、区政府区长（其间：1994.04-1996.04中国社会科学院研究生院企管专业在职学习）</w:t>
        <w:br/>
        <w:br/>
        <w:t>1996.12 中共淄博市委副秘书长（正县级）（其间：1996.08-1997.08省委党校中青年干部培训班学习）</w:t>
        <w:br/>
        <w:br/>
        <w:t>1999.02 中共淄博市博山区委书记兼区委党校校长</w:t>
        <w:br/>
        <w:br/>
        <w:t>2001.02 淄博市人民政府副市长、党组成员</w:t>
        <w:br/>
        <w:br/>
        <w:t>2001.03 淄博市人民政府副市长、党组成员兼淄博高新技术产业开发区党委书记、管委会主任、高新区经济发展总公司总经理</w:t>
        <w:br/>
        <w:br/>
        <w:t>2001.06 淄博市人民政府副市长、党组成员兼淄博高新技术产业开发区工委书记、管委主任、高新区经济发展总公司总经理</w:t>
        <w:br/>
        <w:br/>
        <w:t>2004.06 中共淄博市委常委兼淄博高新技术产业开发区工委书记、管委主任、高新区经济发展总公司总经理</w:t>
        <w:br/>
        <w:br/>
        <w:t>2006.12 中共济宁市委常委，市政府副市长、党组副书记</w:t>
        <w:br/>
        <w:br/>
        <w:t>2012.02 中共济宁市委副书记</w:t>
        <w:br/>
        <w:br/>
        <w:t>2013.03 中共滨州市委副书记，市政府党组书记、市长</w:t>
        <w:br/>
        <w:br/>
        <w:t>六届淄博市政协常委。淄博市十一届人大代表。</w:t>
        <w:br/>
        <w:br/>
        <w:t>（人民网资料 截至2013年6月）</w:t>
        <w:br/>
      </w:r>
    </w:p>
    <w:p/>
    <w:p>
      <w:pPr>
        <w:pStyle w:val="Heading3"/>
      </w:pPr>
      <w:r>
        <w:t xml:space="preserve">山东省  菏泽市  </w:t>
      </w:r>
    </w:p>
    <w:p>
      <w:r>
        <w:rPr>
          <w:i/>
        </w:rPr>
        <w:t>孙爱军 山东省菏泽市委书记</w:t>
      </w:r>
    </w:p>
    <w:p>
      <w:r>
        <w:t>性别:  男</w:t>
      </w:r>
    </w:p>
    <w:p>
      <w:r>
        <w:t>生年：  1972年02月</w:t>
      </w:r>
    </w:p>
    <w:p>
      <w:r>
        <w:t>籍贯:  山东平度</w:t>
      </w:r>
    </w:p>
    <w:p>
      <w:r>
        <w:t>学历:  博士</w:t>
      </w:r>
    </w:p>
    <w:p>
      <w:r>
        <w:t xml:space="preserve">简历:  </w:t>
        <w:br/>
        <w:t>孙爱军，男，汉族，1972年3月生，山东省平度市人。1993年5月入党，2000年12月参加工作。清华大学经济管理学院企业管理专业毕业，研究生学历。管理学博士。</w:t>
        <w:br/>
        <w:br/>
        <w:t>1990.09 清华大学汽车工程系汽车工程专业学习</w:t>
        <w:br/>
        <w:br/>
        <w:t>1995.09 清华大学经济管理学院工业外贸专业硕士研究生</w:t>
        <w:br/>
        <w:br/>
        <w:t>1997.01 清华大学经济管理学院企业管理专业博士研究生（其间：1998.05-2000.12清华大学团委副书记；1999.01-1999.12在美国杜兰[Tulane]大学工商管理专业学习，获MBA学位）</w:t>
        <w:br/>
        <w:br/>
        <w:t>2000.12 清华大学讲师、校团委副书记（副处级）</w:t>
        <w:br/>
        <w:br/>
        <w:t>2001.03 山东省委办公厅助理调研员</w:t>
        <w:br/>
        <w:br/>
        <w:t>2001.11 山东省委办公厅助理调研员，挂职任烟台市市长助理</w:t>
        <w:br/>
        <w:br/>
        <w:t>2001.12 山东省委办公厅调研员，挂职任烟台市市长助理</w:t>
        <w:br/>
        <w:br/>
        <w:t>2002.09 团山东省委副书记（其间：2004.09-2004.11在山东省委党校第20期市厅班学习）</w:t>
        <w:br/>
        <w:br/>
        <w:t>2008.02 团山东省委副书记，山东省青年管理干部学院党委书记（其间：2009.03-2009.07在中央党校第26期中青年干部培训一班学习）</w:t>
        <w:br/>
        <w:br/>
        <w:t>2010.05 团山东省委副书记，山东青年政治学院党委书记</w:t>
        <w:br/>
        <w:br/>
        <w:t>2010.12 菏泽市委副书记（正厅级）</w:t>
        <w:br/>
        <w:br/>
        <w:t>2011.12 菏泽市委副书记（正厅级），市政府副市长、代理市长、党组书记</w:t>
        <w:br/>
        <w:br/>
        <w:t>2012.02 菏泽市委副书记，市政府市长</w:t>
        <w:br/>
        <w:br/>
        <w:t>2015.01 菏泽市委书记</w:t>
        <w:br/>
        <w:br/>
        <w:t>2015.02 菏泽市委书记、市人大常委会主任</w:t>
        <w:br/>
        <w:br/>
        <w:t>十一届省人大代表。</w:t>
        <w:br/>
        <w:br/>
        <w:t>（人民网资料 截至2015年2月）</w:t>
        <w:br/>
      </w:r>
    </w:p>
    <w:p/>
    <w:p>
      <w:pPr>
        <w:pStyle w:val="Heading3"/>
      </w:pPr>
      <w:r>
        <w:t xml:space="preserve">山东省  菏泽市  </w:t>
      </w:r>
    </w:p>
    <w:p>
      <w:r>
        <w:rPr>
          <w:i/>
        </w:rPr>
        <w:t>解维俊 山东省菏泽市市长</w:t>
      </w:r>
    </w:p>
    <w:p>
      <w:r>
        <w:t>性别:  男</w:t>
      </w:r>
    </w:p>
    <w:p>
      <w:r>
        <w:t>生年：  1961年12月</w:t>
      </w:r>
    </w:p>
    <w:p>
      <w:r>
        <w:t>籍贯:  山东淄博</w:t>
      </w:r>
    </w:p>
    <w:p>
      <w:r>
        <w:t>学历:  研究生</w:t>
      </w:r>
    </w:p>
    <w:p>
      <w:r>
        <w:t xml:space="preserve">简历:  </w:t>
        <w:br/>
        <w:t>解维俊，男，汉族，1962年1月生，山东淄博人。1984年9月入党，1982年7月参加工作。中央党校在职研究生班法学理论专业毕业，中央党校研究生学历。</w:t>
        <w:br/>
        <w:br/>
        <w:t>1996.04 淄博市委副秘书长、市委研究室主任</w:t>
        <w:br/>
        <w:br/>
        <w:t>2001.01 淄博市临淄区委副书记，区政府副区长、代区长</w:t>
        <w:br/>
        <w:br/>
        <w:t>2001.03 淄博市临淄区委副书记，区政府区长</w:t>
        <w:br/>
        <w:br/>
        <w:t>2002.12 淄博市临淄区委书记</w:t>
        <w:br/>
        <w:br/>
        <w:t>2003.01 淄博市临淄区委书记，区人大常委会主任，区委党校校长</w:t>
        <w:br/>
        <w:br/>
        <w:t>2003.04 淄博市临淄区委书记，区人大常委会主任，区委党校校长，淄博齐鲁化学工业区党工委副书记</w:t>
        <w:br/>
        <w:br/>
        <w:t>2003.05 淄博市临淄区委书记，区人大常委会主任，区委党校校长，淄博齐鲁化学工业区党工委副书记、管委会主任</w:t>
        <w:br/>
        <w:br/>
        <w:t>2004.08 淄博市临淄区委书记，区人大常委会主任、区委党校校长，淄博齐鲁化学工业区党工委书记</w:t>
        <w:br/>
        <w:br/>
        <w:t>（2002.09-2005.06在山东省委党校业余大专班经济管理专业学习；2003.09-2005.12在山东省委党校业余本科班经济管理专业学习）</w:t>
        <w:br/>
        <w:br/>
        <w:t>2006.12 潍坊市委常委</w:t>
        <w:br/>
        <w:br/>
        <w:t>2007.01 潍坊市委常委、政法委书记（其间：2008.03-2009.01在中央党校一年制中青年干部培训班学习）</w:t>
        <w:br/>
        <w:br/>
        <w:t>2010.09 潍坊市委常委、市纪委书记、政法委书记</w:t>
        <w:br/>
        <w:br/>
        <w:t>2010.12 潍坊市委常委、市纪委书记（2009.03-2011.01在中央党校在职研究生班法学理论专业学习）</w:t>
        <w:br/>
        <w:br/>
        <w:t>2011.12 菏泽市委副书记</w:t>
        <w:br/>
        <w:br/>
        <w:t>2015.01 菏泽市委副书记，市政府代市长</w:t>
        <w:br/>
        <w:br/>
        <w:t>2015.02 菏泽市委副书记，市政府市长</w:t>
        <w:br/>
        <w:br/>
        <w:t>十二届省人大代表，省十次党代会代表，市十二次党代会代表。</w:t>
        <w:br/>
        <w:br/>
        <w:t>（人民网资料 截至2015年2月）</w:t>
        <w:br/>
      </w:r>
    </w:p>
    <w:p/>
    <w:p>
      <w:pPr>
        <w:pStyle w:val="Heading3"/>
      </w:pPr>
      <w:r>
        <w:t xml:space="preserve">河南省  郑州市  </w:t>
      </w:r>
    </w:p>
    <w:p>
      <w:r>
        <w:rPr>
          <w:i/>
        </w:rPr>
        <w:t>马懿 河南省委常委、郑州市委书记</w:t>
      </w:r>
    </w:p>
    <w:p>
      <w:r>
        <w:t>性别:  男</w:t>
      </w:r>
    </w:p>
    <w:p>
      <w:r>
        <w:t>生年：  1959年04月</w:t>
      </w:r>
    </w:p>
    <w:p>
      <w:r>
        <w:t>籍贯:  河北安国</w:t>
      </w:r>
    </w:p>
    <w:p>
      <w:r>
        <w:t>学历:  学士</w:t>
      </w:r>
    </w:p>
    <w:p>
      <w:r>
        <w:t xml:space="preserve">简历:  </w:t>
        <w:br/>
        <w:t>马懿，男，1959年4月生，回族，河北安国人，大学学历，1982年1月加入中国共产党，1976年12月参加工作。</w:t>
        <w:br/>
        <w:br/>
        <w:t>1976.12 宁夏自治区银川市红星木器厂工人</w:t>
        <w:br/>
        <w:br/>
        <w:t>1978.10 洛阳农机学院机械工程一系机械制造工艺及设备专业学习</w:t>
        <w:br/>
        <w:br/>
        <w:t>1982.07 洛阳工学院机械工程一系团委书记</w:t>
        <w:br/>
        <w:br/>
        <w:t>1983.06 洛阳工学院团委副书记</w:t>
        <w:br/>
        <w:br/>
        <w:t>1983.12 共青团河南省洛阳市委副书记、市青联主席</w:t>
        <w:br/>
        <w:br/>
        <w:t>1989.07 共青团河南省洛阳市委书记</w:t>
        <w:br/>
        <w:br/>
        <w:t>1991.10 河南省新安县委副书记，县政府县长</w:t>
        <w:br/>
        <w:br/>
        <w:t>1994.05 河南省新安县委书记，县人大常委会主任</w:t>
        <w:br/>
        <w:br/>
        <w:t>1996.03 河南省洛阳市委常委，新安县委书记，县人大常委会主任</w:t>
        <w:br/>
        <w:br/>
        <w:t>1996.05 河南省洛阳市委常委、宣传部部长（其间：1997.02-1997.05省委党校第14期地厅班学习）</w:t>
        <w:br/>
        <w:br/>
        <w:t>1998.12 河南省洛阳市委常委，市纪委书记</w:t>
        <w:br/>
        <w:br/>
        <w:t>2001.09 河南省洛阳市委副书记，市纪委书记</w:t>
        <w:br/>
        <w:br/>
        <w:t>2003.06 河南省郑州市委副书记，市纪委书记</w:t>
        <w:br/>
        <w:br/>
        <w:t>2006.06 河南省郑州市委常务副书记（正市厅级），市纪委书记</w:t>
        <w:br/>
        <w:br/>
        <w:t>2006.09 河南省郑州市委常务副书记（正市厅级）（其间：2008.09-2009.03兼任郑东新区管委会主任、党委书记）</w:t>
        <w:br/>
        <w:br/>
        <w:t>2009.06 河南省郑州市委常务副书记（正市厅级），市委党校校长</w:t>
        <w:br/>
        <w:br/>
        <w:t>2010.11 河南省环境保护厅厅长、党组书记</w:t>
        <w:br/>
        <w:br/>
        <w:t>2011.12 河南省郑州市委副书记，市政府代市长</w:t>
        <w:br/>
        <w:br/>
        <w:t>2012.02 河南省郑州市委副书记，市政府市长</w:t>
        <w:br/>
        <w:br/>
        <w:t>2016.04 河南省委常委，郑州市委副书记、市政府市长</w:t>
        <w:br/>
        <w:br/>
        <w:t>2016.05 河南省委常委，郑州市委书记</w:t>
        <w:br/>
        <w:br/>
        <w:t>（人民网资料 截至2016年11月）</w:t>
        <w:br/>
      </w:r>
    </w:p>
    <w:p/>
    <w:p>
      <w:pPr>
        <w:pStyle w:val="Heading3"/>
      </w:pPr>
      <w:r>
        <w:t xml:space="preserve">河南省  郑州市  </w:t>
      </w:r>
    </w:p>
    <w:p>
      <w:r>
        <w:rPr>
          <w:i/>
        </w:rPr>
        <w:t>程志明 河南省郑州市市长</w:t>
      </w:r>
    </w:p>
    <w:p>
      <w:r>
        <w:t>性别:  男</w:t>
      </w:r>
    </w:p>
    <w:p>
      <w:r>
        <w:t>生年：  1964年02月</w:t>
      </w:r>
    </w:p>
    <w:p>
      <w:r>
        <w:t>籍贯:  河南虞城</w:t>
      </w:r>
    </w:p>
    <w:p>
      <w:r>
        <w:t>学历:  学士</w:t>
      </w:r>
    </w:p>
    <w:p>
      <w:r>
        <w:t xml:space="preserve">简历:  </w:t>
        <w:br/>
        <w:t>程志明，男，汉族，1964年2月生，河南虞城人，1987年3月加入中国共产党，1984年7月参加工作，郑州粮食学院粮食加工工程专业毕业，大学文化程度，工学学士学位。</w:t>
        <w:br/>
        <w:br/>
        <w:t>1980.09 郑州粮食学院粮油工业系粮食加工工程专业学习</w:t>
        <w:br/>
        <w:br/>
        <w:t>1984.07 河南省经委、计经委食品办科员</w:t>
        <w:br/>
        <w:br/>
        <w:t>1988.10 河南省计经委投资处科员</w:t>
        <w:br/>
        <w:br/>
        <w:t>1989.01 河南省计经委投资处副主任科员</w:t>
        <w:br/>
        <w:br/>
        <w:t>1991.08 河南省计经委投资处主任科员</w:t>
        <w:br/>
        <w:br/>
        <w:t>1995.01 河南省经贸委技改处主任科员</w:t>
        <w:br/>
        <w:br/>
        <w:t>1996.05 河南省经贸委技改处副处长</w:t>
        <w:br/>
        <w:br/>
        <w:t>1997.04 河南省经贸委技改处副处长（主持工作）</w:t>
        <w:br/>
        <w:br/>
        <w:t>1997.12 河南省经贸委技改处处长</w:t>
        <w:br/>
        <w:br/>
        <w:t>2000.08 河南省经贸委投资与规划处长</w:t>
        <w:br/>
        <w:br/>
        <w:t>2001.04 河南省经贸委副主任、党组成员</w:t>
        <w:br/>
        <w:br/>
        <w:t>2002.07 河南省新乡市委常委，市政府副市长</w:t>
        <w:br/>
        <w:br/>
        <w:t>2004.02 河南省开封市委常委、副市长（2008.03-2009.01在中央党校第八期中青年干部培训二班学习）</w:t>
        <w:br/>
        <w:br/>
        <w:t>2009.02 河南省水利厅副厅长、党组成员</w:t>
        <w:br/>
        <w:br/>
        <w:t>2011.09 河南省政府副秘书长、办公厅党组成员</w:t>
        <w:br/>
        <w:br/>
        <w:t>2013.04 河南省南阳市委副书记，市政府副市长、代市长</w:t>
        <w:br/>
        <w:br/>
        <w:t>2013.05 河南省南阳市委副书记，市政府市长</w:t>
        <w:br/>
        <w:br/>
        <w:t>2016.05 河南省郑州市委副书记，市政府党组书记、副市长、代理市长</w:t>
        <w:br/>
        <w:br/>
        <w:t>2016.10 河南省郑州市委副书记，市政府党组书记、市长</w:t>
        <w:br/>
        <w:br/>
        <w:t>（人民网资料 截至2016年10月）</w:t>
        <w:br/>
      </w:r>
    </w:p>
    <w:p/>
    <w:p>
      <w:pPr>
        <w:pStyle w:val="Heading3"/>
      </w:pPr>
      <w:r>
        <w:t xml:space="preserve">河南省  开封市  </w:t>
      </w:r>
    </w:p>
    <w:p>
      <w:r>
        <w:rPr>
          <w:i/>
        </w:rPr>
        <w:t>吉炳伟 河南省开封市委书记</w:t>
      </w:r>
    </w:p>
    <w:p>
      <w:r>
        <w:t>性别:  男</w:t>
      </w:r>
    </w:p>
    <w:p>
      <w:r>
        <w:t>生年：  1963年08月</w:t>
      </w:r>
    </w:p>
    <w:p>
      <w:r>
        <w:t>籍贯:  河南孟津</w:t>
      </w:r>
    </w:p>
    <w:p>
      <w:r>
        <w:t>学历:  研究生</w:t>
      </w:r>
    </w:p>
    <w:p>
      <w:r>
        <w:t xml:space="preserve">简历:  </w:t>
        <w:br/>
        <w:t>吉炳伟，男，1963年9月生，河南孟津人，汉族，1985年8月入党，在职研究生学历。</w:t>
        <w:br/>
        <w:br/>
        <w:t>1982.08 洛阳市孟津县横水乡团委书记</w:t>
        <w:br/>
        <w:br/>
        <w:t>1984.05 共青团洛阳市孟津县委副书记</w:t>
        <w:br/>
        <w:br/>
        <w:t>1985.01 洛阳市孟津县马屯乡人民政府副乡长</w:t>
        <w:br/>
        <w:br/>
        <w:t>1985.09 河南省洛阳市委党校学习</w:t>
        <w:br/>
        <w:br/>
        <w:t>1987.07 洛阳市孟津县常袋乡党委副书记</w:t>
        <w:br/>
        <w:br/>
        <w:t>1991.02 洛阳市孟津县横水乡党委副书记、乡长</w:t>
        <w:br/>
        <w:br/>
        <w:t>1992.07 洛阳市孟津县平乐镇党委书记（其间：1993.07-1993.10在杭州市挂职）</w:t>
        <w:br/>
        <w:br/>
        <w:t>1994.09 洛阳市宜阳县人民政府副县长（其间：1995.08-1995.11在复旦大学外经外贸班学习）</w:t>
        <w:br/>
        <w:br/>
        <w:t>1996.08 中共洛阳市宜阳县委常委、县人民政府常务副县长（其间：1997.02-1997.07在中共河南省委党校第二十期中青班学习）</w:t>
        <w:br/>
        <w:br/>
        <w:t>1998.03 中共洛阳市宜阳县委副书记、县人民政府县长（其间：1996.12-1999.06在河南大学马克思主义哲学专业在职研究生课程进修班学习）</w:t>
        <w:br/>
        <w:br/>
        <w:t>2001.09 中共洛阳市宜阳县委书记（其间：2002.03-2002.07在中共中央党校进修三班学习）</w:t>
        <w:br/>
        <w:br/>
        <w:t>2003.08 开封市人民政府副市长、党组成员</w:t>
        <w:br/>
        <w:br/>
        <w:t>2004.05 开封市人民政府副市长、党组成员，发展和改革委员会主任（其间：2004.08-2006.12在中共中央党校函授学院本科班经济管理专业学习）</w:t>
        <w:br/>
        <w:br/>
        <w:t>2005.10 开封市人民政府副市长、党组成员</w:t>
        <w:br/>
        <w:br/>
        <w:t>2006.12 中共开封市委常委、市委组织部部长（其间：2005.09-2007.07在河南省委党校在职研究生行政管理专业学习）</w:t>
        <w:br/>
        <w:br/>
        <w:t>2009.03 中共开封市委常委、市政府常务副市长</w:t>
        <w:br/>
        <w:br/>
        <w:t>2011.05 中共开封市委副书记</w:t>
        <w:br/>
        <w:br/>
        <w:t>2011.06 中共开封市委副书记、市政府代理市长</w:t>
        <w:br/>
        <w:br/>
        <w:t>2011.07 中共开封市委副书记、市政府市长</w:t>
        <w:br/>
        <w:br/>
        <w:t>2015.01 中共开封市委书记</w:t>
        <w:br/>
        <w:br/>
        <w:t>（人民网资料 截至2015年2月）</w:t>
        <w:br/>
      </w:r>
    </w:p>
    <w:p/>
    <w:p>
      <w:pPr>
        <w:pStyle w:val="Heading3"/>
      </w:pPr>
      <w:r>
        <w:t xml:space="preserve">河南省  开封市  </w:t>
      </w:r>
    </w:p>
    <w:p>
      <w:r>
        <w:rPr>
          <w:i/>
        </w:rPr>
        <w:t>侯红 河南省开封市市长</w:t>
      </w:r>
    </w:p>
    <w:p>
      <w:r>
        <w:t>性别:  女</w:t>
      </w:r>
    </w:p>
    <w:p>
      <w:r>
        <w:t>生年：  1966年12月</w:t>
      </w:r>
    </w:p>
    <w:p>
      <w:r>
        <w:t>籍贯:  河南社旗</w:t>
      </w:r>
    </w:p>
    <w:p>
      <w:r>
        <w:t>学历:  硕士</w:t>
      </w:r>
    </w:p>
    <w:p>
      <w:r>
        <w:t xml:space="preserve">简历:  </w:t>
        <w:br/>
        <w:t>侯红，女，1967年1月生，河南社旗人，汉族，1987年8月入党，1989年7月毕业于郑州大学新闻学专业，中央党校研究生学历，经济学硕士。</w:t>
        <w:br/>
        <w:br/>
        <w:t>1990.05 共青团河南省委宣传部干事</w:t>
        <w:br/>
        <w:br/>
        <w:t>1992.07 共青团河南省委宣传部副主任干事</w:t>
        <w:br/>
        <w:br/>
        <w:t>（其间：1991.09-1993.07在河南省委党校函授班政治管理专业学习）</w:t>
        <w:br/>
        <w:br/>
        <w:t>1994.09 共青团河南省委宣传部主任干事（其间：1996.11-1998.12在河南大学经贸学院政治经济学专业研究生班学习，1999.09获经济学硕士学位）</w:t>
        <w:br/>
        <w:br/>
        <w:t>1998.12 共青团河南省委宣传部副部长</w:t>
        <w:br/>
        <w:br/>
        <w:t>2001.12 河南省青少年研究所所长（主持共青团河南省委统战联络部工作，其间：2002.03-2002.07河南省委党校青干班学习）</w:t>
        <w:br/>
        <w:br/>
        <w:t>2002.08 共青团河南省委统战联络部部长、河南省青年联合会副主席兼秘书长</w:t>
        <w:br/>
        <w:br/>
        <w:t>2006.02 共青团河南省委副书记、党组成员（其间：2006.09-2009.07在中央党校研究生院在职研究生法学理论专业学习）</w:t>
        <w:br/>
        <w:br/>
        <w:t>2010.11 共青团河南省委书记、党组书记，河南省青年联合会主席</w:t>
        <w:br/>
        <w:br/>
        <w:t>2011.01 河南省人大常委会委员，共青团河南省委书记、党组书记，河南省青年联合会主席</w:t>
        <w:br/>
        <w:br/>
        <w:t>2013.04 河南省人大常委会委员，中共开封市委副书记（正市厅级）、组织部部长</w:t>
        <w:br/>
        <w:br/>
        <w:t>2014.01 中共开封市委副书记（正市厅级）、组织部部长</w:t>
        <w:br/>
        <w:br/>
        <w:t>2014.04 中共开封市委副书记（正市厅级）、组织部部长，市委党校校长</w:t>
        <w:br/>
        <w:br/>
        <w:t>2015.01 中共开封市委副书记，市政府代市长</w:t>
        <w:br/>
        <w:br/>
        <w:t>2015.02 中共开封市委副书记，市政府市长</w:t>
        <w:br/>
        <w:br/>
        <w:t>党的十八大代表，九届省委委员。</w:t>
        <w:br/>
        <w:br/>
        <w:t xml:space="preserve">（人民网资料 截至2015年2月） </w:t>
        <w:br/>
      </w:r>
    </w:p>
    <w:p/>
    <w:p>
      <w:pPr>
        <w:pStyle w:val="Heading3"/>
      </w:pPr>
      <w:r>
        <w:t xml:space="preserve">河南省  洛阳市  </w:t>
      </w:r>
    </w:p>
    <w:p>
      <w:r>
        <w:rPr>
          <w:i/>
        </w:rPr>
        <w:t>李亚 河南省委常委、副省长，洛阳市委书记</w:t>
      </w:r>
    </w:p>
    <w:p>
      <w:r>
        <w:t>性别:  男</w:t>
      </w:r>
    </w:p>
    <w:p>
      <w:r>
        <w:t>生年：  1963年09月</w:t>
      </w:r>
    </w:p>
    <w:p>
      <w:r>
        <w:t>籍贯:  河南永城</w:t>
      </w:r>
    </w:p>
    <w:p>
      <w:r>
        <w:t>学历:  博士</w:t>
      </w:r>
    </w:p>
    <w:p>
      <w:r>
        <w:t xml:space="preserve">简历:  </w:t>
        <w:br/>
        <w:t>李亚，男，1963年9月生，汉族，河南永城人，在职研究生学历，在职管理学博士，1983年10月加入中国共产党，1981年3月参加工作。</w:t>
        <w:br/>
        <w:br/>
        <w:t>1979.04 河南省商丘地区商业学校学习</w:t>
        <w:br/>
        <w:br/>
        <w:t>1980.12 毕业待分配</w:t>
        <w:br/>
        <w:br/>
        <w:t>1981.03 河南省永城县商业局统计员、团委副书记</w:t>
        <w:br/>
        <w:br/>
        <w:t>1983.09 郑州大学哲学系干部专修科学习</w:t>
        <w:br/>
        <w:br/>
        <w:t>1985.07 共青团河南省委干事、主任干事</w:t>
        <w:br/>
        <w:br/>
        <w:t>1991.05 共青团河南省委办公室副主任</w:t>
        <w:br/>
        <w:br/>
        <w:t>1993.01 共青团河南省委宣传部部长、统战联络部部长（其间：1995.07-1998.02挂职任陕县县委副书记，三门峡市政府副秘书长、办公室主任）</w:t>
        <w:br/>
        <w:br/>
        <w:t>（1992.01-1993.12天津大学研究生院管理工程专业学习）</w:t>
        <w:br/>
        <w:br/>
        <w:t>1998.02 共青团河南省委副书记、党组成员（其间：1998.09-1998.11省委党校第17期地厅班学习）</w:t>
        <w:br/>
        <w:br/>
        <w:t>2001.04 共青团河南省委书记、党组书记，省青联主席（其间：2004.03-2005.01中央党校一年制中青班学习）</w:t>
        <w:br/>
        <w:br/>
        <w:t>（2001.03-2005.06华中科技大学管理科学与工程专业研究生学习，获管理学博士学位）</w:t>
        <w:br/>
        <w:br/>
        <w:t>2006.02 河南省许昌市委副书记，市政府代市长</w:t>
        <w:br/>
        <w:br/>
        <w:t>2006.05 河南省许昌市委副书记，市政府市长</w:t>
        <w:br/>
        <w:br/>
        <w:t>2010.09 河南省许昌市委书记</w:t>
        <w:br/>
        <w:br/>
        <w:t>2013.01 河南省政府副省长、党组成员，许昌市委书记</w:t>
        <w:br/>
        <w:br/>
        <w:t>2013.04 河南省政府副省长、党组成员</w:t>
        <w:br/>
        <w:br/>
        <w:t>2013.07 河南省政府副省长、党组成员，省委政法委副书记</w:t>
        <w:br/>
        <w:br/>
        <w:t>2015.01 河南省政府副省长、党组成员</w:t>
        <w:br/>
        <w:br/>
        <w:t>2016.01 河南省政府副省长、党组成员，洛阳市委书记</w:t>
        <w:br/>
        <w:br/>
        <w:t>2016.11 河南省委常委，省政府副省长、党组成员，洛阳市委书记</w:t>
        <w:br/>
        <w:br/>
        <w:t>九届河南省委委员，党的十八大代表。</w:t>
        <w:br/>
        <w:br/>
        <w:t>（人民网资料 截至2016年11月）</w:t>
        <w:br/>
      </w:r>
    </w:p>
    <w:p/>
    <w:p>
      <w:pPr>
        <w:pStyle w:val="Heading3"/>
      </w:pPr>
      <w:r>
        <w:t xml:space="preserve">河南省  洛阳市  </w:t>
      </w:r>
    </w:p>
    <w:p>
      <w:r>
        <w:rPr>
          <w:i/>
        </w:rPr>
        <w:t>刘宛康 河南省洛阳市代市长</w:t>
      </w:r>
    </w:p>
    <w:p>
      <w:r>
        <w:t>性别:  男</w:t>
      </w:r>
    </w:p>
    <w:p>
      <w:r>
        <w:t>生年：  1962年08月</w:t>
      </w:r>
    </w:p>
    <w:p>
      <w:r>
        <w:t>籍贯:  河南唐河</w:t>
      </w:r>
    </w:p>
    <w:p>
      <w:r>
        <w:t>学历:  硕士</w:t>
      </w:r>
    </w:p>
    <w:p>
      <w:r>
        <w:t xml:space="preserve">简历:  </w:t>
        <w:br/>
        <w:t>刘宛康，男，汉族，1962年8月生，河南唐河人。1982年8月参加工作，1990年6月加入中国共产党，在职研究生学历，工程硕士。</w:t>
        <w:br/>
        <w:br/>
        <w:t>1978.09 西安工业学院精密机械工程系精密机械制造工艺及设备专业学习</w:t>
        <w:br/>
        <w:br/>
        <w:t>1982.08 河南（南召）红阳机械厂机动处技术员</w:t>
        <w:br/>
        <w:br/>
        <w:t>1987.09 河南（南召）红阳机械厂机动处副处长</w:t>
        <w:br/>
        <w:br/>
        <w:t>1992.03 历任河南（南召）红阳机械厂南阳分厂副厂长、厂长</w:t>
        <w:br/>
        <w:br/>
        <w:t>1995.02 河南（南召）红阳机械厂副厂长</w:t>
        <w:br/>
        <w:br/>
        <w:t>1996.05 河南（南召）红阳机械厂厂长（其间：1997.07-2001.04南京理工大学工业工程管理专业在职进修学习）</w:t>
        <w:br/>
        <w:br/>
        <w:t>2002.06 河南红阳工业有限责任公司董事长兼总经理</w:t>
        <w:br/>
        <w:br/>
        <w:t>（其间：2002.03-2002.07河南省委党校中青班学习）</w:t>
        <w:br/>
        <w:br/>
        <w:t>2004.01 河南省国防科学技术工业委员会副主任、党委委员（其间：2005.09-2006.01中央党校中青班学习）</w:t>
        <w:br/>
        <w:br/>
        <w:t>2006.02 河南省国防科学技术工业委员会主任、党组副书记</w:t>
        <w:br/>
        <w:br/>
        <w:t>2009.02 河南省工业和信息化厅党组副书记、河南省国防科学技术工业局党组书记</w:t>
        <w:br/>
        <w:br/>
        <w:t>2009.03 河南省工业和信息化厅副厅长、党组副书记， 河南省国防科学技术工业局局长、党组书记</w:t>
        <w:br/>
        <w:br/>
        <w:t>2013.04 河南省人民政府安全生产委员会副主任，河南省安全生产监督管理局局长、党组书记</w:t>
        <w:br/>
        <w:br/>
        <w:t>2016.09 河南省洛阳市委副书记，市政府副市长、代市长</w:t>
        <w:br/>
        <w:br/>
        <w:t>（人民网资料 截至2016年9月）</w:t>
        <w:br/>
      </w:r>
    </w:p>
    <w:p/>
    <w:p>
      <w:pPr>
        <w:pStyle w:val="Heading3"/>
      </w:pPr>
      <w:r>
        <w:t xml:space="preserve">河南省  平顶山市  </w:t>
      </w:r>
    </w:p>
    <w:p>
      <w:r>
        <w:rPr>
          <w:i/>
        </w:rPr>
        <w:t>胡荃 河南省平顶山市委书记</w:t>
      </w:r>
    </w:p>
    <w:p>
      <w:r>
        <w:t>性别:  男</w:t>
      </w:r>
    </w:p>
    <w:p>
      <w:r>
        <w:t>生年：  1958年09月</w:t>
      </w:r>
    </w:p>
    <w:p>
      <w:r>
        <w:t>籍贯:  河南濮阳</w:t>
      </w:r>
    </w:p>
    <w:p>
      <w:r>
        <w:t xml:space="preserve">学历:  </w:t>
      </w:r>
    </w:p>
    <w:p>
      <w:r>
        <w:t xml:space="preserve">简历:  </w:t>
        <w:br/>
        <w:t>胡荃，1958年9月生，河南濮阳人，汉族。郑州工学院机械系铸造专业毕业，大学学历，工学学士，高级工程师；1984年9月加入中国共产党，1982年1月参加工作。</w:t>
        <w:br/>
        <w:br/>
        <w:t>1978.03—1982.01郑州工学院机械系铸造专业学习，获工学学士学位；</w:t>
        <w:br/>
        <w:br/>
        <w:t>1982.01—1985.06河南省机械研究所办公室副主任；</w:t>
        <w:br/>
        <w:br/>
        <w:t>1985.06—1987.08河南省安阳县工业局副局长(下派锻炼)；</w:t>
        <w:br/>
        <w:br/>
        <w:t>1987.08—1992.11河南省汽车工业总公司副总经理；</w:t>
        <w:br/>
        <w:br/>
        <w:t>1992.11—1994.01河南机电工贸有限公司常务副总经理；</w:t>
        <w:br/>
        <w:br/>
        <w:t>1994.01—1996.11河南省汽车工业总公司总经理、党委书记；</w:t>
        <w:br/>
        <w:br/>
        <w:t>1996.11—2000.05河南省机械电子工业厅副厅长、党组成员(2000.03—2000.08在河南省领导干部郑州大学英语培训班学习)；</w:t>
        <w:br/>
        <w:br/>
        <w:t>2000.05—2003.07河南省信息产业厅副厅长、党组成员(其间:2001.11—2002.05参加河南省领导干部赴美国马里兰大学培训)；</w:t>
        <w:br/>
        <w:br/>
        <w:t>2003.07—2006.12郑州市人民政府副市长、党组成员；</w:t>
        <w:br/>
        <w:br/>
        <w:t>2006.12—2007.02郑州市委常委、统战部长，市人民政府副市长、党组成员；</w:t>
        <w:br/>
        <w:br/>
        <w:t>2007.02—2008.09郑州市委常委、统战部长，市人民政府副市长、党组成员，政协郑州市委员会党组副书记；</w:t>
        <w:br/>
        <w:br/>
        <w:t>2008.09—2009.03郑州市委常委、统战部长，主持市委办公厅全面工作，市人民政府党组成员，政协郑州市委员会党组副书记；</w:t>
        <w:br/>
        <w:br/>
        <w:t>2009.03—2010.03郑州市委常委，市人民政府常务副市长、党组副书记，市人民政府国有资产监督管理委员会主任、党委副书记。</w:t>
        <w:br/>
        <w:br/>
        <w:t>2010.03—2013.06郑州市委常委，市人民政府常务副市长、党组副书记。</w:t>
        <w:br/>
        <w:br/>
        <w:t>2013.06 郑州市委副书记、航空港实验区(综保区)党工委书记。</w:t>
        <w:br/>
        <w:br/>
        <w:t>2015.03 郑州市委副书记、市委秘书长。</w:t>
        <w:br/>
        <w:br/>
        <w:t>2016.06 平顶山市委书记。</w:t>
        <w:br/>
        <w:br/>
        <w:t>（人民网资料 截至2016年6月）</w:t>
        <w:br/>
      </w:r>
    </w:p>
    <w:p/>
    <w:p>
      <w:pPr>
        <w:pStyle w:val="Heading3"/>
      </w:pPr>
      <w:r>
        <w:t xml:space="preserve">河南省  平顶山市  </w:t>
      </w:r>
    </w:p>
    <w:p>
      <w:r>
        <w:rPr>
          <w:i/>
        </w:rPr>
        <w:t>张国伟 河南省平顶山市市长</w:t>
      </w:r>
    </w:p>
    <w:p>
      <w:r>
        <w:t>性别:  男</w:t>
      </w:r>
    </w:p>
    <w:p>
      <w:r>
        <w:t>生年：  1963年04月</w:t>
      </w:r>
    </w:p>
    <w:p>
      <w:r>
        <w:t>籍贯:  河南西峡</w:t>
      </w:r>
    </w:p>
    <w:p>
      <w:r>
        <w:t>学历:  研究生</w:t>
      </w:r>
    </w:p>
    <w:p>
      <w:r>
        <w:t xml:space="preserve">简历:  </w:t>
        <w:br/>
        <w:t>张国伟，男，1963年5月生，汉族，河南西峡人，在职研究生学历，1984年11月加入中国共产党，1982年9月参加工作。</w:t>
        <w:br/>
        <w:br/>
        <w:t>1979.09-1982.08南阳师范专科学校数学专业学习</w:t>
        <w:br/>
        <w:br/>
        <w:t>1982.08-1983.11河南省西峡县二郎坪公社管委会秘书</w:t>
        <w:br/>
        <w:br/>
        <w:t>1983.11-1985.04河南省西峡县二郎坪乡副乡长</w:t>
        <w:br/>
        <w:br/>
        <w:t>1985.04-1989.05河南省西峡县二郎坪乡党委副书记、乡长</w:t>
        <w:br/>
        <w:br/>
        <w:t>1989.05-1992.03河南省西峡县米坪乡党委书记</w:t>
        <w:br/>
        <w:br/>
        <w:t>1992.03-1992.11河南省西峡县副县长</w:t>
        <w:br/>
        <w:br/>
        <w:t>1992.11-1994.11河南省西峡县委副书记（期间：1993.02—1993.07在河南省委党校青年干部班学习）</w:t>
        <w:br/>
        <w:br/>
        <w:t>1994.11-1997.12河南省方城县委副书记、县长（期间：1995.09—1995.12在河南省委党校书记、县长班学习；1995.07—1999.02在河南省委党校领导干部在职研究生班行政管理专业学习）</w:t>
        <w:br/>
        <w:br/>
        <w:t>1997.12-2001.09河南省方城县委书记（期间：1999.03—1999.07在河南省委党校第二十四期中青班学习）</w:t>
        <w:br/>
        <w:br/>
        <w:t>2001.09-2005.05河南省南阳市副市长</w:t>
        <w:br/>
        <w:br/>
        <w:t>2005.05-2007.01河南省商丘市委常委、组织部长</w:t>
        <w:br/>
        <w:br/>
        <w:t>2007.01-2011.09河南省商丘市委常委、副市长</w:t>
        <w:br/>
        <w:br/>
        <w:t>2011.09-2013.04河南省安全生产监督管理局局长、党组书记</w:t>
        <w:br/>
        <w:br/>
        <w:t>2013.04-2013.05平顶山市委副书记，市人民政府副市长、代市长</w:t>
        <w:br/>
        <w:br/>
        <w:t>2013.05平顶山市委副书记，市人民政府市长</w:t>
        <w:br/>
        <w:br/>
        <w:t>九届河南省纪委委员。</w:t>
        <w:br/>
        <w:br/>
        <w:t>（人民网资料 截至2013年6月）</w:t>
        <w:br/>
        <w:br/>
      </w:r>
    </w:p>
    <w:p/>
    <w:p>
      <w:pPr>
        <w:pStyle w:val="Heading3"/>
      </w:pPr>
      <w:r>
        <w:t xml:space="preserve">河南省  焦作市  </w:t>
      </w:r>
    </w:p>
    <w:p>
      <w:r>
        <w:rPr>
          <w:i/>
        </w:rPr>
        <w:t>王小平 河南省焦作市委书记</w:t>
      </w:r>
    </w:p>
    <w:p>
      <w:r>
        <w:t>性别:  男</w:t>
      </w:r>
    </w:p>
    <w:p>
      <w:r>
        <w:t>生年：  1962年11月</w:t>
      </w:r>
    </w:p>
    <w:p>
      <w:r>
        <w:t>籍贯:  河北正定</w:t>
      </w:r>
    </w:p>
    <w:p>
      <w:r>
        <w:t>学历:  学士</w:t>
      </w:r>
    </w:p>
    <w:p>
      <w:r>
        <w:t xml:space="preserve">简历:  </w:t>
        <w:br/>
        <w:t>王小平，男，汉族，1962年11月生，河北正定人，1984年7月参加工作，1984年7月加入中国共产党，研究生学历，学士学位。</w:t>
        <w:br/>
        <w:br/>
        <w:t>1980.09 新乡师范学院数学系数学专业学习</w:t>
        <w:br/>
        <w:br/>
        <w:t>1984.07 河南省鹤壁市郊区石林乡党委委员，上峪乡、鹿楼乡党委副书记，上峪乡党委书记</w:t>
        <w:br/>
        <w:br/>
        <w:t>1989.07 河南省鹤壁市郊区区委常委、宣传部部长、区委办主任</w:t>
        <w:br/>
        <w:br/>
        <w:t>1992.11 河南省浚县县委常委、组织部部长</w:t>
        <w:br/>
        <w:br/>
        <w:t>1995.05 河南省浚县县委副书记</w:t>
        <w:br/>
        <w:br/>
        <w:t>1997.12 河南省鹤壁市山城区委副书记，区政府区长</w:t>
        <w:br/>
        <w:br/>
        <w:t>(其间：1996.09-1999.02在河南省委党校经济管理专业在职研究生班学习)</w:t>
        <w:br/>
        <w:br/>
        <w:t>2001.06 河南省宝丰县委书记</w:t>
        <w:br/>
        <w:br/>
        <w:t>2002.02 河南省宝丰县委书记兼县人大常委会主任(其间：2002.09-2002.12在省委党校第19期县委书记、县长进修班学习)</w:t>
        <w:br/>
        <w:br/>
        <w:t>2005.12 河南省平顶山市政府副市长，宝丰县委书记</w:t>
        <w:br/>
        <w:br/>
        <w:t>2006.01 河南省平顶山市政府副市长，新城区管委会主任</w:t>
        <w:br/>
        <w:br/>
        <w:t>2006.12 河南省郑州市委常委，巩义市委书记</w:t>
        <w:br/>
        <w:br/>
        <w:t>2008.10 河南省南水北调中线工程建设领导小组办公室副主任，省水利厅党组成员</w:t>
        <w:br/>
        <w:br/>
        <w:t>2012.04 河南省南水北调中线工程建设领导小组办公室主任，省水利厅党组副书记</w:t>
        <w:br/>
        <w:br/>
        <w:t>(其间：2012.03-2012.04国家行政学院厅局级公务员进修班学习)</w:t>
        <w:br/>
        <w:br/>
        <w:t>2013.07 河南省水利厅厅长、党组书记，省南水北调中线工程建设领导小组办公室主任</w:t>
        <w:br/>
        <w:br/>
        <w:t>2015.03 新乡市委副书记，市政府副市长、代市长</w:t>
        <w:br/>
        <w:br/>
        <w:t>2015.04 新乡市委副书记，市政府市长</w:t>
        <w:br/>
        <w:br/>
        <w:t>2016.05 焦作市委书记</w:t>
        <w:br/>
        <w:br/>
        <w:t>（人民网资料 截至2016年5月）</w:t>
        <w:br/>
      </w:r>
    </w:p>
    <w:p/>
    <w:p>
      <w:pPr>
        <w:pStyle w:val="Heading3"/>
      </w:pPr>
      <w:r>
        <w:t xml:space="preserve">河南省  焦作市  </w:t>
      </w:r>
    </w:p>
    <w:p>
      <w:r>
        <w:rPr>
          <w:i/>
        </w:rPr>
        <w:t>徐衣显 河南省焦作市市长</w:t>
      </w:r>
    </w:p>
    <w:p>
      <w:r>
        <w:t>性别:  男</w:t>
      </w:r>
    </w:p>
    <w:p>
      <w:r>
        <w:t>生年：  1967年11月</w:t>
      </w:r>
    </w:p>
    <w:p>
      <w:r>
        <w:t>籍贯:  河北景县</w:t>
      </w:r>
    </w:p>
    <w:p>
      <w:r>
        <w:t>学历:  博士</w:t>
      </w:r>
    </w:p>
    <w:p>
      <w:r>
        <w:t xml:space="preserve">简历:  </w:t>
        <w:br/>
        <w:t>徐衣显，男，1967年11月生，汉族，河北景县人，在职研究生学历，在职法学博士，1988年6月加入中国共产党，1990年7月参加工作。</w:t>
        <w:br/>
        <w:br/>
        <w:t>1986.09 河北大学教育系学校教育专业学习</w:t>
        <w:br/>
        <w:br/>
        <w:t>1990.07 河北省人大常委会办公厅研究室干部</w:t>
        <w:br/>
        <w:br/>
        <w:t>1991.07 河北省人大常委会办公厅研究室科员</w:t>
        <w:br/>
        <w:br/>
        <w:t>（1991.02-1991.11在河北省唐县长古城乡基层锻炼）</w:t>
        <w:br/>
        <w:br/>
        <w:t>1994.08 河北省人大常委会办公厅研究室副主任科员、主任科员</w:t>
        <w:br/>
        <w:br/>
        <w:t>1996.03 河北省政府办公厅秘书二处、秘书处主任科员（其间：1996.07-1998.01在河北省盐山县小营乡东杨小营村、庆云乡马家村扶贫锻炼；1999.06-2001.04在天津财经学院研究生课程进修班金融学专业学习，获经济学硕士学位）</w:t>
        <w:br/>
        <w:br/>
        <w:t>2001.11 河北省政府办公厅正科级秘书</w:t>
        <w:br/>
        <w:br/>
        <w:t>2002.01 河北省政府办公厅副处级秘书（助理调研员）</w:t>
        <w:br/>
        <w:br/>
        <w:t>2005.07 河北省政府办公厅正处级秘书（调研员）</w:t>
        <w:br/>
        <w:br/>
        <w:t>（2003.09-2006.07在中央民族大学经济学院中国少数民族经济专业学习，获法学博士学位）</w:t>
        <w:br/>
        <w:br/>
        <w:t>2007.01 河北省政府办公厅处长级秘书</w:t>
        <w:br/>
        <w:br/>
        <w:t>2009.01 河北省政府督查室督查专员，省政府办公厅处长级秘书</w:t>
        <w:br/>
        <w:br/>
        <w:t>2009.04 河南省政府副秘书长人选、办公厅党组成员，河北省政府督查室督查专员</w:t>
        <w:br/>
        <w:br/>
        <w:t>2009.05 河南省政府副秘书长、办公厅党组成员，河北省政府督查室督查专员</w:t>
        <w:br/>
        <w:br/>
        <w:t>2009.07 河南省政府副秘书长、办公厅党组成员</w:t>
        <w:br/>
        <w:br/>
        <w:t>2012.04 河南省政府副秘书长、办公厅党组成员，省政府研究室副主任人选、党组副书记</w:t>
        <w:br/>
        <w:br/>
        <w:t>2012.05 河南省政府副秘书长、办公厅党组成员，省政府研究室副主任、党组副书记</w:t>
        <w:br/>
        <w:br/>
        <w:t>2013.04 河南省政府副秘书长、办公厅党组成员，省政府研究室主任、党组书记</w:t>
        <w:br/>
        <w:br/>
        <w:t>2013.05 河南省委副秘书长、政策研究室主任</w:t>
        <w:br/>
        <w:br/>
        <w:t>2013.12 河南省委副秘书长、政策研究室主任，省社会科学界联合会副主席（兼）</w:t>
        <w:br/>
        <w:br/>
        <w:t>2015.04 河南省洛阳市委副书记（正市厅级）</w:t>
        <w:br/>
        <w:br/>
        <w:t>2015.07 河南省洛阳市委副书记（正市厅级），市委党校校长</w:t>
        <w:br/>
        <w:br/>
        <w:t>2015.11 河南省焦作市委副书记</w:t>
        <w:br/>
        <w:br/>
        <w:t>2015.12 河南省焦作市委副书记，市政府副市长、代市长、党组书记</w:t>
        <w:br/>
        <w:br/>
        <w:t>2016.01 河南省焦作市委副书记，市政府市长、党组书记</w:t>
        <w:br/>
        <w:br/>
        <w:t>（人民网资料  截至2016年1月）</w:t>
        <w:br/>
      </w:r>
    </w:p>
    <w:p/>
    <w:p>
      <w:pPr>
        <w:pStyle w:val="Heading3"/>
      </w:pPr>
      <w:r>
        <w:t xml:space="preserve">河南省  鹤壁市  </w:t>
      </w:r>
    </w:p>
    <w:p>
      <w:r>
        <w:rPr>
          <w:i/>
        </w:rPr>
        <w:t>范修芳 河南省鹤壁市委书记</w:t>
      </w:r>
    </w:p>
    <w:p>
      <w:r>
        <w:t>性别:  男</w:t>
      </w:r>
    </w:p>
    <w:p>
      <w:r>
        <w:t>生年：  1959年06月</w:t>
      </w:r>
    </w:p>
    <w:p>
      <w:r>
        <w:t>籍贯:  河南虞城</w:t>
      </w:r>
    </w:p>
    <w:p>
      <w:r>
        <w:t>学历:  研究生</w:t>
      </w:r>
    </w:p>
    <w:p>
      <w:r>
        <w:t xml:space="preserve">简历:  </w:t>
        <w:br/>
        <w:t>范修芳，男，1959年7月生，汉族，河南虞城人，研究生学历，1985年6月加入中国共产党，1981年3月参加工作。</w:t>
        <w:br/>
        <w:br/>
        <w:t>1979.02 郑州建筑工程学校学习</w:t>
        <w:br/>
        <w:br/>
        <w:t>1981.03 河南省建委综合处干部</w:t>
        <w:br/>
        <w:br/>
        <w:t>1982.09 天津大学工业管理工程系基本建设管理工程专业学习</w:t>
        <w:br/>
        <w:br/>
        <w:t>1984.07 河南省计委、计经委施工处干部</w:t>
        <w:br/>
        <w:br/>
        <w:t>1986.07 河南省计经委施工处副科级秘书、重点建设处主任科员</w:t>
        <w:br/>
        <w:br/>
        <w:t>1989.04 河南省土地管理局建设用地处副处长</w:t>
        <w:br/>
        <w:br/>
        <w:t>1990.10 河南省土地管理局建设用地处处长</w:t>
        <w:br/>
        <w:br/>
        <w:t>1995.05 河南省土地管理局副局长、党组成员（其间：1996.09-1999.02河南省委党校在职研究生班行政管理专业学习；1998.09-1998.12河南省委党校第17期地厅班学习）</w:t>
        <w:br/>
        <w:br/>
        <w:t>2000.05 河南省国土资源厅副厅长、党组成员</w:t>
        <w:br/>
        <w:br/>
        <w:t>2001.06 河南省濮阳市委常委、常务副市长</w:t>
        <w:br/>
        <w:br/>
        <w:t>2006.12 河南省濮阳市政协党组书记、主席候选人</w:t>
        <w:br/>
        <w:br/>
        <w:t>2007.03 河南省濮阳市政协主席、党组书记（其间：2009.05-2009.08参加北京大学、美国哥伦比亚大学、英国政治经济学院、法国政治学院联办的“全球公共政策与管理研讨班”学习）</w:t>
        <w:br/>
        <w:br/>
        <w:t>2010.09 河南省旅游局局长、党组书记</w:t>
        <w:br/>
        <w:br/>
        <w:t>2013.04 河南省鹤壁市委副书记，市政府市长、党组书记</w:t>
        <w:br/>
        <w:br/>
        <w:t>2015.06 河南省鹤壁市委书记</w:t>
        <w:br/>
        <w:br/>
        <w:t>(人民网资料 截至2015年6月)</w:t>
        <w:br/>
      </w:r>
    </w:p>
    <w:p/>
    <w:p>
      <w:pPr>
        <w:pStyle w:val="Heading3"/>
      </w:pPr>
      <w:r>
        <w:t xml:space="preserve">河南省  鹤壁市  </w:t>
      </w:r>
    </w:p>
    <w:p>
      <w:r>
        <w:rPr>
          <w:i/>
        </w:rPr>
        <w:t>唐远游 河南省鹤壁市市长</w:t>
      </w:r>
    </w:p>
    <w:p>
      <w:r>
        <w:t>性别:  男</w:t>
      </w:r>
    </w:p>
    <w:p>
      <w:r>
        <w:t>生年：  1969年02月</w:t>
      </w:r>
    </w:p>
    <w:p>
      <w:r>
        <w:t>籍贯:  重庆永川</w:t>
      </w:r>
    </w:p>
    <w:p>
      <w:r>
        <w:t>学历:  硕士</w:t>
      </w:r>
    </w:p>
    <w:p>
      <w:r>
        <w:t xml:space="preserve">简历:  </w:t>
        <w:br/>
        <w:t>唐远游，男，汉族，1969年3月出生，重庆永川人，大学学历，工商管理硕士、工程硕士学位，教授级高级工程师，1998年6月加入中国共产党，1993年7月参加工作。</w:t>
        <w:br/>
        <w:br/>
        <w:t>1989.09 中国矿业大学采矿工程专业学习</w:t>
        <w:br/>
        <w:br/>
        <w:t>1993.07 河南省永城煤电（集团）有限责任公司陈四楼矿技术员、综采队队长、技术科科长、副总工程师</w:t>
        <w:br/>
        <w:br/>
        <w:t>2002.03 河南省永城煤电（集团）有限责任公司城郊矿副总工程师、总工程师、副矿长</w:t>
        <w:br/>
        <w:br/>
        <w:t>（2002.01-2005.06 在河南理工大学矿业工程专业学习，获工程硕士学位）</w:t>
        <w:br/>
        <w:br/>
        <w:t>2005.09 河南省正龙煤业有限公司城郊矿矿长</w:t>
        <w:br/>
        <w:br/>
        <w:t>2006.03 河南省正龙煤业有限公司副总经理、城郊矿矿长</w:t>
        <w:br/>
        <w:br/>
        <w:t>2007.09 河南省永煤集团股份有限公司总经理助理、河南省正龙煤业有限公司总经理、城郊矿矿长</w:t>
        <w:br/>
        <w:br/>
        <w:t>2008.06 河南省永城煤电控股集团有限公司总经理助理，河南省永煤集团股份有限公司总经理助理、河南省正龙煤业有限公司总经理，内蒙古鄂尔多斯永煤煤炭有限责任公司副董事长、总经理</w:t>
        <w:br/>
        <w:br/>
        <w:t>（2006.11-2008.12在北京交通大学高级管理人员工商管理硕士专业学习，获工商管理硕士学位）</w:t>
        <w:br/>
        <w:br/>
        <w:t>2008.12 河南省永煤集团股份有限公司总经理</w:t>
        <w:br/>
        <w:br/>
        <w:t>2010.10 河南省永城煤电控股集团有限公司总经理、副董事长、党委副书记</w:t>
        <w:br/>
        <w:br/>
        <w:t>2011.01 河南省永城煤电控股集团有限公司董事长、总经理、党委副书记</w:t>
        <w:br/>
        <w:br/>
        <w:t>2011.06 河南煤业化工集团有限责任公司党委副书记</w:t>
        <w:br/>
        <w:br/>
        <w:t>2011.07 河南煤业化工集团有限责任公司总经理、副董事长、党委副书记</w:t>
        <w:br/>
        <w:br/>
        <w:t>2013.09 河南省工业和信息化厅副厅长（正厅级）、党组成员</w:t>
        <w:br/>
        <w:br/>
        <w:t>2014.10 河南省工业和信息化委员会党组成员，省盐务管理局局长、党委书记，省盐业总公司总经理（正厅级）</w:t>
        <w:br/>
        <w:br/>
        <w:t>2015.06 鹤壁市委副书记，市政府副市长、代市长、党组书记</w:t>
        <w:br/>
        <w:br/>
        <w:t>2015.08 鹤壁市委副书记，市政府市长、党组书记</w:t>
        <w:br/>
        <w:br/>
        <w:t>（人民网资料 截至2015年8月）</w:t>
        <w:br/>
      </w:r>
    </w:p>
    <w:p/>
    <w:p>
      <w:pPr>
        <w:pStyle w:val="Heading3"/>
      </w:pPr>
      <w:r>
        <w:t xml:space="preserve">河南省  新乡市  </w:t>
      </w:r>
    </w:p>
    <w:p>
      <w:r>
        <w:rPr>
          <w:i/>
        </w:rPr>
        <w:t>舒庆 河南省新乡市委书记</w:t>
      </w:r>
    </w:p>
    <w:p>
      <w:r>
        <w:t>性别:  男</w:t>
      </w:r>
    </w:p>
    <w:p>
      <w:r>
        <w:t>生年：  1964年10月</w:t>
      </w:r>
    </w:p>
    <w:p>
      <w:r>
        <w:t>籍贯:  山东青州</w:t>
      </w:r>
    </w:p>
    <w:p>
      <w:r>
        <w:t>学历:  博士</w:t>
      </w:r>
    </w:p>
    <w:p>
      <w:r>
        <w:t xml:space="preserve">简历:  </w:t>
        <w:br/>
        <w:t>舒庆，男，1964年10月出生，满族，山东青州人，研究生文化程度，区域地理学博士，1984年11月加入中国共产党，1985年7月参加工作。</w:t>
        <w:br/>
        <w:br/>
        <w:t>1981.09 山东师范大学地理系地理专业学生</w:t>
        <w:br/>
        <w:br/>
        <w:t>1985.07 山东师范大学地理系政治辅导员（1988.04 确定为助教）</w:t>
        <w:br/>
        <w:br/>
        <w:t>1988.09 华东师范大学地理科学系人文地理专业硕士研究生</w:t>
        <w:br/>
        <w:br/>
        <w:t>1991.07 华东师范大学西欧北美地理研究所区域地理学专业博士研究生</w:t>
        <w:br/>
        <w:br/>
        <w:t>1994.07 国家环境保护局政策法规司干部</w:t>
        <w:br/>
        <w:br/>
        <w:t>1995.07 国家环境保护局政策法规司政策研究处主任科员</w:t>
        <w:br/>
        <w:br/>
        <w:t>1996.09 国家环境保护局政策法规司政策研究处副处长</w:t>
        <w:br/>
        <w:br/>
        <w:t>1998.07 国家环境保护总局政策法规司政策研究处副处长</w:t>
        <w:br/>
        <w:br/>
        <w:t>2000.02 国家环境保护总局政策法规司政策研究处处长</w:t>
        <w:br/>
        <w:br/>
        <w:t>2001.09 国家环境保护总局政策法规司副司长</w:t>
        <w:br/>
        <w:br/>
        <w:t>2005.09 国家环境保护总局政策法规司副司长（正司级）</w:t>
        <w:br/>
        <w:br/>
        <w:t>2006.06 国家环境保护总局办公厅（宣传教育司）巡视员兼副主任（副司长）</w:t>
        <w:br/>
        <w:br/>
        <w:t>2007.01 国家环境保护总局规划与财务司司长</w:t>
        <w:br/>
        <w:br/>
        <w:t>2008.09 环境保护部规划财务司司长</w:t>
        <w:br/>
        <w:br/>
        <w:t>2010.10 河南省郑州市委常委(正市厅级)，荥阳市委书记</w:t>
        <w:br/>
        <w:br/>
        <w:t>2011.02 河南省郑州市委常委（正市厅级），荥阳市委书记，郑州市宜居健康园管理委员会主任、党委书记</w:t>
        <w:br/>
        <w:br/>
        <w:t>2011.08 河南省郑州市委常委（正市厅级），巩义市委书记，郑州市宜居健康园管理委员会主任、党委书记</w:t>
        <w:br/>
        <w:br/>
        <w:t>2012.01 河南省郑州市委常委（正市厅级），巩义市委书记</w:t>
        <w:br/>
        <w:br/>
        <w:t>2014.02 河南省新乡市委副书记，市人民政府副市长、代市长</w:t>
        <w:br/>
        <w:br/>
        <w:t>2014.03 河南省新乡市委副书记，市人民政府市长</w:t>
        <w:br/>
        <w:br/>
        <w:t>2015.03 河南省新乡市委书记</w:t>
        <w:br/>
        <w:br/>
        <w:t>（人民网资料  截至2015年3月）</w:t>
        <w:br/>
      </w:r>
    </w:p>
    <w:p/>
    <w:p>
      <w:pPr>
        <w:pStyle w:val="Heading3"/>
      </w:pPr>
      <w:r>
        <w:t xml:space="preserve">河南省  新乡市  </w:t>
      </w:r>
    </w:p>
    <w:p>
      <w:r>
        <w:rPr>
          <w:i/>
        </w:rPr>
        <w:t>王登喜 河南省新乡市市长</w:t>
      </w:r>
    </w:p>
    <w:p>
      <w:r>
        <w:t>性别:  男</w:t>
      </w:r>
    </w:p>
    <w:p>
      <w:r>
        <w:t>生年：  1963年06月</w:t>
      </w:r>
    </w:p>
    <w:p>
      <w:r>
        <w:t xml:space="preserve">籍贯:  </w:t>
      </w:r>
    </w:p>
    <w:p>
      <w:r>
        <w:t xml:space="preserve">学历:  </w:t>
      </w:r>
    </w:p>
    <w:p>
      <w:r>
        <w:t xml:space="preserve">简历:  </w:t>
        <w:br/>
        <w:t>王登喜，汉族，1963年6月生，河南省汤阴县人。1982年参加工作，1984年12月加入中国共产党，省委党校研究生学历。经济师、注册安全工程师、注册高级咨询师。</w:t>
        <w:br/>
        <w:br/>
        <w:t>1980年09月 郑州水利学校水工建筑专业学习</w:t>
        <w:br/>
        <w:br/>
        <w:t>1982年08月 汤阴县古贤乡干部,经联社办公室副主任</w:t>
        <w:br/>
        <w:br/>
        <w:t>1984年05月 汤阴县古贤乡政府副乡长(期间1986年9月—1988年7月在安阳市委党校大专班脱产学习)</w:t>
        <w:br/>
        <w:br/>
        <w:t>1988年12月 汤阴县农委干事,农业综合开发投资公司副经理</w:t>
        <w:br/>
        <w:br/>
        <w:t>1991年05月 中共汤阴县伏道乡党委副书记(期间1989年9月—1991年7月在河南省委党校政治管理专业本科班函授学习)</w:t>
        <w:br/>
        <w:br/>
        <w:t>1993年01月 中共汤阴县伏道乡党委副书记、乡长</w:t>
        <w:br/>
        <w:br/>
        <w:t>1993年09月 中共汤阴县伏道乡党委书记、人大主席(期间1995年8月—1995年11月在厦门特区大山镇挂职锻炼，任镇长助理)</w:t>
        <w:br/>
        <w:br/>
        <w:t>1997年12月 安阳市计划委员会副主任、党组成员</w:t>
        <w:br/>
        <w:br/>
        <w:t>2002年02月 安阳市发展计划委员会副主任、党组成员</w:t>
        <w:br/>
        <w:br/>
        <w:t>2002年03月 中共安阳县委副书记(期间2002年9月—2002年12月在河南省县(处)级干部上海经济管理培训班学习</w:t>
        <w:br/>
        <w:br/>
        <w:t>1999年09月 在河南省委党校经济管理专业在职研究生班学习)</w:t>
        <w:br/>
        <w:br/>
        <w:t>2003年10月 河南省安全生产监督管理局副局长、党组成员、河南省安全文化促进会理事长</w:t>
        <w:br/>
        <w:br/>
        <w:t>2006年12月 河南省许昌市人民政府副市长、党组成员</w:t>
        <w:br/>
        <w:br/>
        <w:t>2009年07月 河南省许昌市市委常委、宣传部部长</w:t>
        <w:br/>
        <w:br/>
        <w:t>2014年07月 河南省政府副秘书长、办公厅党组成员</w:t>
        <w:br/>
        <w:br/>
        <w:t>2016年05月 新乡市委副书记、代理市长</w:t>
        <w:br/>
        <w:br/>
        <w:t>2016年06月 新乡市委副书记、市长</w:t>
        <w:br/>
        <w:br/>
        <w:t>（人民网资料 截至2016年6月）</w:t>
        <w:br/>
      </w:r>
    </w:p>
    <w:p/>
    <w:p>
      <w:pPr>
        <w:pStyle w:val="Heading3"/>
      </w:pPr>
      <w:r>
        <w:t xml:space="preserve">河南省  安阳市  </w:t>
      </w:r>
    </w:p>
    <w:p>
      <w:r>
        <w:rPr>
          <w:i/>
        </w:rPr>
        <w:t>李公乐 河南省安阳市委书记</w:t>
      </w:r>
    </w:p>
    <w:p>
      <w:r>
        <w:t>性别:  男</w:t>
      </w:r>
    </w:p>
    <w:p>
      <w:r>
        <w:t>生年：  1962年03月</w:t>
      </w:r>
    </w:p>
    <w:p>
      <w:r>
        <w:t>籍贯:  河南濮阳</w:t>
      </w:r>
    </w:p>
    <w:p>
      <w:r>
        <w:t>学历:  学士</w:t>
      </w:r>
    </w:p>
    <w:p>
      <w:r>
        <w:t xml:space="preserve">简历:  </w:t>
        <w:br/>
        <w:t>李公乐，男，汉族，1962年3月生，河南濮阳人。1983年12月加入中国共产党。1982年8月参加工作。河南农学院畜牧兽医系毕业，本科学历，农学学士。</w:t>
        <w:br/>
        <w:br/>
        <w:t>1978.09 河南农学院学生</w:t>
        <w:br/>
        <w:br/>
        <w:t>1982.08 河南省濮阳县白罡乡干事</w:t>
        <w:br/>
        <w:br/>
        <w:t>1983.12 河南省濮阳县白罡乡经联社副主任</w:t>
        <w:br/>
        <w:br/>
        <w:t>1985.02 河南省濮阳县白罡乡党委副书记、乡长</w:t>
        <w:br/>
        <w:br/>
        <w:t>1987.07 河南省濮阳县白罡乡党委书记</w:t>
        <w:br/>
        <w:br/>
        <w:t>1992.06 共青团河南省濮阳市委副书记</w:t>
        <w:br/>
        <w:br/>
        <w:t>1994.06 共青团河南省濮阳市委书记</w:t>
        <w:br/>
        <w:br/>
        <w:t>1996.12 中共河南省台前县委副书记、代县长、县长(期间：1999.04-1999.07河南省委党校第14期县委书记、县长班学习)</w:t>
        <w:br/>
        <w:br/>
        <w:t>2001.03 中共河南省台前县委书记(期间：2002.02-2002.07河南省委党校第30 期中青班学习)</w:t>
        <w:br/>
        <w:br/>
        <w:t>2004.03 河南省新乡市人民政府副市长、党组成员</w:t>
        <w:br/>
        <w:br/>
        <w:t>2006.12 中共河南省新乡市委常委、政法委书记</w:t>
        <w:br/>
        <w:br/>
        <w:t>2008.09 中共河南省郑州市委常委</w:t>
        <w:br/>
        <w:br/>
        <w:t>2008.10 中共河南省郑州市委常委、巩义市委书记</w:t>
        <w:br/>
        <w:br/>
        <w:t>2011.08 河南省郑州新区管委会主任、党工委副书记</w:t>
        <w:br/>
        <w:br/>
        <w:t>2011.10 河南省郑州市政府副市长，郑州新区管委会主任、党工委副书记</w:t>
        <w:br/>
        <w:br/>
        <w:t>2013.06 中共河南省郑州市委常委，郑东新区党工委书记、管委会主任</w:t>
        <w:br/>
        <w:br/>
        <w:t>2014.04 中共河南省商丘市委副书记，市政府副市长、代市长</w:t>
        <w:br/>
        <w:br/>
        <w:t>2015.03 中共河南省商丘市委副书记，市政府市长</w:t>
        <w:br/>
        <w:br/>
        <w:t>2016.05 中共河南省安阳市委书记</w:t>
        <w:br/>
        <w:br/>
        <w:t>（人民网资料 截至2016年5月）</w:t>
        <w:br/>
      </w:r>
    </w:p>
    <w:p/>
    <w:p>
      <w:pPr>
        <w:pStyle w:val="Heading3"/>
      </w:pPr>
      <w:r>
        <w:t xml:space="preserve">河南省  安阳市  </w:t>
      </w:r>
    </w:p>
    <w:p>
      <w:r>
        <w:rPr>
          <w:i/>
        </w:rPr>
        <w:t>王新伟 河南省安阳市市长</w:t>
      </w:r>
    </w:p>
    <w:p>
      <w:r>
        <w:t>性别:  男</w:t>
      </w:r>
    </w:p>
    <w:p>
      <w:r>
        <w:t>生年：  1967年08月</w:t>
      </w:r>
    </w:p>
    <w:p>
      <w:r>
        <w:t>籍贯:  河南宝丰县</w:t>
      </w:r>
    </w:p>
    <w:p>
      <w:r>
        <w:t>学历:  硕士</w:t>
      </w:r>
    </w:p>
    <w:p>
      <w:r>
        <w:t xml:space="preserve">简历:  </w:t>
        <w:br/>
        <w:t>王新伟，男，汉族，1967年8月生，河南宝丰人，研究生学历，1991年8月参加工作，1985年10月加入中国共产党。</w:t>
        <w:br/>
        <w:br/>
        <w:t>1984.09 浙江大学电机系电机专业学习</w:t>
        <w:br/>
        <w:br/>
        <w:t>1988.09 浙江大学电机工程学系理论电工专业硕士研究生学习</w:t>
        <w:br/>
        <w:br/>
        <w:t>1991.07 毕业待分配</w:t>
        <w:br/>
        <w:br/>
        <w:t>1991.08 平顶山市税务局干部、计算机中心主任，平顶山市国税局信息中心主任</w:t>
        <w:br/>
        <w:br/>
        <w:t>1994.09 平顶山市委组织部知工办副主任</w:t>
        <w:br/>
        <w:br/>
        <w:t>1997.09 平顶山市干部考试中心主任</w:t>
        <w:br/>
        <w:br/>
        <w:t>（1995.12-1997.10挂职任汝州市汝州镇党委副书记）</w:t>
        <w:br/>
        <w:br/>
        <w:t>2000.02 平顶山市湛河区委常委、副区长</w:t>
        <w:br/>
        <w:br/>
        <w:t>2002.10 平顶山市新华区委副书记、区长（2003.03-2003.06在河南省委党校县委书记、县长进修班学习；2004.09-2004.12挂职任浙江省临海市市长助理）</w:t>
        <w:br/>
        <w:br/>
        <w:t>2006.02 舞钢市委副书记、市长</w:t>
        <w:br/>
        <w:br/>
        <w:t>2008.10 河南省水利厅党组成员，舞钢市委副书记、市长</w:t>
        <w:br/>
        <w:br/>
        <w:t>2008.11 河南省水利厅副厅长、党组成员</w:t>
        <w:br/>
        <w:br/>
        <w:t>2010.07 河南省水利厅副厅长、党组成员，省援疆工作前方指挥部副总指挥、援疆干部副领队，农13师党委常委、副师长建议人选</w:t>
        <w:br/>
        <w:br/>
        <w:t>2010.08 河南省水利厅副厅长、党组成员，省援疆工作前方指挥部副总指挥、援疆干部副领队，农13师党委常委、副师长</w:t>
        <w:br/>
        <w:br/>
        <w:t>2011.06 河南省水利厅副厅长、党组成员，省援疆工作前方指挥部副总指挥、临时党委副书记、临时纪委书记、援疆干部副领队，农13师党委常委、副师长</w:t>
        <w:br/>
        <w:br/>
        <w:t>2012.09 河南省水利厅副厅长、党组成员，省援疆工作前方指挥部总指挥、援疆干部领队、临时党委书记，哈密地委副书记，农13师党委常委、副师长</w:t>
        <w:br/>
        <w:br/>
        <w:t>2014.02 安阳市委常委，市政府副市长、党组副书记</w:t>
        <w:br/>
        <w:br/>
        <w:t>2015.11 安阳市委副书记，市政府副市长、党组副书记</w:t>
        <w:br/>
        <w:br/>
        <w:t>2015.12 安阳市委副书记，市政府代市长、党组书记</w:t>
        <w:br/>
        <w:br/>
        <w:t>2016.02 安阳市委副书记，市政府市长、党组书记</w:t>
        <w:br/>
        <w:br/>
        <w:t>（人民网资料 截至2016年2月）</w:t>
        <w:br/>
      </w:r>
    </w:p>
    <w:p/>
    <w:p>
      <w:pPr>
        <w:pStyle w:val="Heading3"/>
      </w:pPr>
      <w:r>
        <w:t xml:space="preserve">河南省  濮阳市  </w:t>
      </w:r>
    </w:p>
    <w:p>
      <w:r>
        <w:rPr>
          <w:i/>
        </w:rPr>
        <w:t>何雄 河南省濮阳市委书记</w:t>
      </w:r>
    </w:p>
    <w:p>
      <w:r>
        <w:t>性别:  男</w:t>
      </w:r>
    </w:p>
    <w:p>
      <w:r>
        <w:t>生年：  1969年02月</w:t>
      </w:r>
    </w:p>
    <w:p>
      <w:r>
        <w:t>籍贯:  湖北安陆</w:t>
      </w:r>
    </w:p>
    <w:p>
      <w:r>
        <w:t>学历:  博士</w:t>
      </w:r>
    </w:p>
    <w:p>
      <w:r>
        <w:t xml:space="preserve">简历:  </w:t>
        <w:br/>
        <w:t>何雄，男，1969年3月生，汉族，湖北安陆人，大学学历，经济学博士，高级工程师，1998年12月加入中国共产党，1990年7月参加工作。</w:t>
        <w:br/>
        <w:br/>
        <w:t>1986.09 上海交通大学工程力学系工程力学专业学习</w:t>
        <w:br/>
        <w:br/>
        <w:t>1990.07 河南省南阳市建筑工程质量监督站技术员、室主任、总工程师</w:t>
        <w:br/>
        <w:br/>
        <w:t>1997.09 河南省南阳市建筑工程质量监督站副站长</w:t>
        <w:br/>
        <w:br/>
        <w:t>2001.01 河南省南阳市建筑工程总公司副总经理、总工程师</w:t>
        <w:br/>
        <w:br/>
        <w:t>（1999.03—2001.12华中科技大学土木工程与力学学院建筑与土木工程专业硕士研究生，获工程硕士学位）</w:t>
        <w:br/>
        <w:br/>
        <w:t>2002.05 河南省南阳市建筑工程总公司党委书记、副总经理、总工程师</w:t>
        <w:br/>
        <w:br/>
        <w:t>2003.10 河南省建设厅副厅长（试用期一年）、党组成员</w:t>
        <w:br/>
        <w:br/>
        <w:t>2005.02 河南省建设厅副厅长、党组成员（其间：2007.05—2007.12在第五期中央国家机关和地方中青年干部美国杜克大学公共政策和管理培训班学习）</w:t>
        <w:br/>
        <w:br/>
        <w:t>2008.04 共青团河南省委书记、党组书记</w:t>
        <w:br/>
        <w:br/>
        <w:t>2009.01 河南省人大常委会委员，共青团河南省委书记、党组书记（其间：2009.12获华中科技大学经济学院西方经济学专业经济学博士学位）</w:t>
        <w:br/>
        <w:br/>
        <w:t>2010.09 河南省人大常委会委员，济源市委副书记</w:t>
        <w:br/>
        <w:br/>
        <w:t>2010.10 河南省人大常委会委员，济源市委副书记、市政府代市长、党组书记</w:t>
        <w:br/>
        <w:br/>
        <w:t>2011.01 河南省济源市委副书记，市政府市长</w:t>
        <w:br/>
        <w:br/>
        <w:t>2011.12 河南省济源市委书记</w:t>
        <w:br/>
        <w:br/>
        <w:t>2015.02 河南省濮阳市委书记</w:t>
        <w:br/>
        <w:br/>
        <w:t>（人民网资料 截至2015年2月）</w:t>
        <w:br/>
      </w:r>
    </w:p>
    <w:p/>
    <w:p>
      <w:pPr>
        <w:pStyle w:val="Heading3"/>
      </w:pPr>
      <w:r>
        <w:t xml:space="preserve">河南省  濮阳市  </w:t>
      </w:r>
    </w:p>
    <w:p>
      <w:r>
        <w:rPr>
          <w:i/>
        </w:rPr>
        <w:t>宋殿宇 河南省濮阳市代市长</w:t>
      </w:r>
    </w:p>
    <w:p>
      <w:r>
        <w:t>性别:  男</w:t>
      </w:r>
    </w:p>
    <w:p>
      <w:r>
        <w:t>生年：  1963年02月</w:t>
      </w:r>
    </w:p>
    <w:p>
      <w:r>
        <w:t>籍贯:  河南正阳</w:t>
      </w:r>
    </w:p>
    <w:p>
      <w:r>
        <w:t xml:space="preserve">学历:  </w:t>
      </w:r>
    </w:p>
    <w:p>
      <w:r>
        <w:t xml:space="preserve">简历:  </w:t>
        <w:br/>
        <w:t>宋殿宇，男，汉族，1963年2月出生，河南省正阳县人。1986年5月加入中国共产党，1984年9月参加工作，天津轻工业学院毕业，工学学士，武汉大学经济学硕士。</w:t>
        <w:br/>
        <w:br/>
        <w:t>1980.09 天津轻工业学院学习</w:t>
        <w:br/>
        <w:br/>
        <w:t>1984.08 先后在河南省经济委员会、河南省计划经济委员会、河南省计划委员会工作</w:t>
        <w:br/>
        <w:br/>
        <w:t>1996.05 河南省计划委员会副处长</w:t>
        <w:br/>
        <w:br/>
        <w:t>1999.02 河南省计划委员会、河南省发展计划委员会、河南省发展和改革委员会工作。任河南省国防动员委员会国民经济动员办公室副主任（正处长级）、固定资产投资处处长。（期间：2001.03-2001.06在河南省委党校中青班学习，任支部纪检委员；2001.10-2003.11在中国第一拖拉机集团公司挂职任总经理助理，同时挂任洛阳市政府副秘书长）</w:t>
        <w:br/>
        <w:br/>
        <w:t>2004.03 洛阳市政府副市长、党组成员</w:t>
        <w:br/>
        <w:br/>
        <w:t>2009.03 洛阳市委常委、经济工作部部长，市政府副市长</w:t>
        <w:br/>
        <w:br/>
        <w:t>2016.09 濮阳市委副书记，市政府副市长、代市长</w:t>
        <w:br/>
        <w:br/>
        <w:t>（人民网资料 截至2016年9月）</w:t>
        <w:br/>
      </w:r>
    </w:p>
    <w:p/>
    <w:p>
      <w:pPr>
        <w:pStyle w:val="Heading3"/>
      </w:pPr>
      <w:r>
        <w:t xml:space="preserve">河南省  许昌市  </w:t>
      </w:r>
    </w:p>
    <w:p>
      <w:r>
        <w:rPr>
          <w:i/>
        </w:rPr>
        <w:t>武国定 河南省许昌市委书记</w:t>
      </w:r>
    </w:p>
    <w:p>
      <w:r>
        <w:t>性别:  男</w:t>
      </w:r>
    </w:p>
    <w:p>
      <w:r>
        <w:t>生年：  1963年06月</w:t>
      </w:r>
    </w:p>
    <w:p>
      <w:r>
        <w:t>籍贯:  河南舞钢</w:t>
      </w:r>
    </w:p>
    <w:p>
      <w:r>
        <w:t>学历:  研究生</w:t>
      </w:r>
    </w:p>
    <w:p>
      <w:r>
        <w:t xml:space="preserve">简历:  </w:t>
        <w:br/>
        <w:t>武国定，男，汉族，1963年6月生，河南舞钢市人，中共党员，研究生学历。</w:t>
        <w:br/>
        <w:br/>
        <w:t>1978.09 河南省舞钢市枣林高中学习</w:t>
        <w:br/>
        <w:br/>
        <w:t>1980.09 河南省百泉农业专科学校学习</w:t>
        <w:br/>
        <w:br/>
        <w:t>1983.07 历任平顶山市舞钢区委办公室干事、共青团舞钢区委书记、舞钢区林业局长、舞钢区武功乡党委书记、舞钢市政府市长助理</w:t>
        <w:br/>
        <w:br/>
        <w:t>1992.05 平顶山团市委副书记、书记</w:t>
        <w:br/>
        <w:br/>
        <w:t>1997.12 平顶山市农业局局长、党组书记</w:t>
        <w:br/>
        <w:br/>
        <w:t>1999.01 叶县县委副书记，县政府县长</w:t>
        <w:br/>
        <w:br/>
        <w:t>2001.06 叶县县委书记</w:t>
        <w:br/>
        <w:br/>
        <w:t>2003.09 河南省农业厅党组成员、副厅长(其间2005.09-2006.01在中央党校半年制中青班学习)</w:t>
        <w:br/>
        <w:br/>
        <w:t>2006.02 驻马店市政府党组成员、副市长</w:t>
        <w:br/>
        <w:br/>
        <w:t>2008.09 中共驻马店市委常委、市委秘书长</w:t>
        <w:br/>
        <w:br/>
        <w:t>2011.09 中共驻马店市委常委，市政府常务副市长</w:t>
        <w:br/>
        <w:br/>
        <w:t>2013.04 中共驻马店市委副书记</w:t>
        <w:br/>
        <w:br/>
        <w:t>2013.05 中共驻马店市委副书记，市政府市长</w:t>
        <w:br/>
        <w:br/>
        <w:t>2015.03 中共许昌市委副书记，市政府副市长、代市长、市长</w:t>
        <w:br/>
        <w:br/>
        <w:t>2016.05 中共许昌市委书记</w:t>
        <w:br/>
        <w:br/>
        <w:t>（人民网资料 截至2016年5月）</w:t>
        <w:br/>
      </w:r>
    </w:p>
    <w:p/>
    <w:p>
      <w:pPr>
        <w:pStyle w:val="Heading3"/>
      </w:pPr>
      <w:r>
        <w:t xml:space="preserve">河南省  许昌市  </w:t>
      </w:r>
    </w:p>
    <w:p>
      <w:r>
        <w:rPr>
          <w:i/>
        </w:rPr>
        <w:t>胡五岳 河南省许昌市市长</w:t>
      </w:r>
    </w:p>
    <w:p>
      <w:r>
        <w:t xml:space="preserve">性别:  </w:t>
      </w:r>
    </w:p>
    <w:p>
      <w:r>
        <w:t>生年：  1963年06月</w:t>
      </w:r>
    </w:p>
    <w:p>
      <w:r>
        <w:t>籍贯:  河南伊川</w:t>
      </w:r>
    </w:p>
    <w:p>
      <w:r>
        <w:t>学历:  学士</w:t>
      </w:r>
    </w:p>
    <w:p>
      <w:r>
        <w:t xml:space="preserve">简历:  </w:t>
        <w:br/>
        <w:t>胡五岳，男，汉族，1963年6月生，河南伊川人。1984年7月参加工作，1984年5月加入中国共产党，大学学历，经济学学士。</w:t>
        <w:br/>
        <w:br/>
        <w:t>1980.09-1984.07 郑州大学经济系政治经济学专业学习</w:t>
        <w:br/>
        <w:br/>
        <w:t>1984.07-1987.03 河南省计经委经济研究所干部</w:t>
        <w:br/>
        <w:br/>
        <w:t>1987.03-1991.09 河南省计经委经济研究所形势研究室、《河南经济》编辑部副主任（副科级）</w:t>
        <w:br/>
        <w:br/>
        <w:t>1991.09-1993.07 河南省计经委经研所《河南经济》编辑部主任</w:t>
        <w:br/>
        <w:br/>
        <w:t>1993.07-1996.05 河南省计经委综合处主任科员</w:t>
        <w:br/>
        <w:br/>
        <w:t>1996.05-1999.02 河南省计委农村经济处副处长</w:t>
        <w:br/>
        <w:br/>
        <w:t>1999.02-2001.11 河南省计委政策法规处副处长</w:t>
        <w:br/>
        <w:br/>
        <w:t>2001.11-2004.06 河南省发展计划委员会国民经济综合处处长（其间：2003.04-2004.04在封丘县黄陵镇渠寨村驻村；2004.02-2004.06在河南省委党校第34期中青班学习）</w:t>
        <w:br/>
        <w:br/>
        <w:t>2004.06-2006.06 河南省发展和改革委员会国民经济综合处处长</w:t>
        <w:br/>
        <w:br/>
        <w:t>2006.06-2007.08 河南省发展和改革委员会副主任（试用期一年）、党组成员</w:t>
        <w:br/>
        <w:br/>
        <w:t>2007.08-2009.02 河南省发展和改革委员会副主任、党组成员（其间：2008.03-2009.01在中央党校第八期中青年干部培训二班学习）</w:t>
        <w:br/>
        <w:br/>
        <w:t>2009.02-2009.03 河南省政府研究室党组成员，省发展和改革委员会副主任</w:t>
        <w:br/>
        <w:br/>
        <w:t>2009.03-2011.04 河南省政府研究室副主任、党组成员</w:t>
        <w:br/>
        <w:br/>
        <w:t>2011.04-2013.04 河南省政府副秘书长、办公厅党组成员</w:t>
        <w:br/>
        <w:br/>
        <w:t>2013.04-2016.05 河南省统计局局长、党组书记</w:t>
        <w:br/>
        <w:br/>
        <w:t>2016.05-2016.05 河南省许昌市委副书记</w:t>
        <w:br/>
        <w:br/>
        <w:t>2016.05- 河南省许昌市委副书记，市人民政府市长</w:t>
        <w:br/>
        <w:br/>
        <w:t>（人民网资料 截至2016年5月）</w:t>
        <w:br/>
      </w:r>
    </w:p>
    <w:p/>
    <w:p>
      <w:pPr>
        <w:pStyle w:val="Heading3"/>
      </w:pPr>
      <w:r>
        <w:t xml:space="preserve">河南省  漯河市  </w:t>
      </w:r>
    </w:p>
    <w:p>
      <w:r>
        <w:rPr>
          <w:i/>
        </w:rPr>
        <w:t>马正跃 河南省漯河市委书记</w:t>
      </w:r>
    </w:p>
    <w:p>
      <w:r>
        <w:t>性别:  男</w:t>
      </w:r>
    </w:p>
    <w:p>
      <w:r>
        <w:t>生年：  1958年06月</w:t>
      </w:r>
    </w:p>
    <w:p>
      <w:r>
        <w:t>籍贯:  河南固始</w:t>
      </w:r>
    </w:p>
    <w:p>
      <w:r>
        <w:t>学历:  学士</w:t>
      </w:r>
    </w:p>
    <w:p>
      <w:r>
        <w:t xml:space="preserve">简历:  </w:t>
        <w:br/>
        <w:t>马正跃，男，汉族，1958年出生，河南固始人，大学学历。1975年3月参加工作，1977年8月入党。</w:t>
        <w:br/>
        <w:br/>
        <w:t>历任中共河南省委宣传部理论处副处长、处长，卫辉市委副书记，中宣部理论局理论宣传处负责人，中共河南省委宣传部助理巡视员，河南省文明办专职副主任，中共河南省委宣传部副部长、常务副部长、文明办主任等职。</w:t>
        <w:br/>
        <w:br/>
        <w:t>2011年5月，任中共驻马店市委书记。</w:t>
        <w:br/>
        <w:br/>
        <w:t>2013年4月，任中共漯河市委书记。</w:t>
        <w:br/>
        <w:br/>
        <w:t>（人民网资料 截至2013年4月）</w:t>
        <w:br/>
      </w:r>
    </w:p>
    <w:p/>
    <w:p>
      <w:pPr>
        <w:pStyle w:val="Heading3"/>
      </w:pPr>
      <w:r>
        <w:t xml:space="preserve">河南省  漯河市  </w:t>
      </w:r>
    </w:p>
    <w:p>
      <w:r>
        <w:rPr>
          <w:i/>
        </w:rPr>
        <w:t>蒿慧杰 河南省漯河市代市长</w:t>
      </w:r>
    </w:p>
    <w:p>
      <w:r>
        <w:t>性别:  男</w:t>
      </w:r>
    </w:p>
    <w:p>
      <w:r>
        <w:t>生年：  1968年10月</w:t>
      </w:r>
    </w:p>
    <w:p>
      <w:r>
        <w:t>籍贯:  河南中牟</w:t>
      </w:r>
    </w:p>
    <w:p>
      <w:r>
        <w:t>学历:  硕士</w:t>
      </w:r>
    </w:p>
    <w:p>
      <w:r>
        <w:t xml:space="preserve">简历:  </w:t>
        <w:br/>
        <w:t>蒿慧杰，男，汉族，1968年10月出生，河南中牟人，1991年7月参加工作，1995年9月加入中国共产党，武汉大学法学学士，郑州大学公共管理硕士。</w:t>
        <w:br/>
        <w:br/>
        <w:t>历任河南省物资厅政策法规研究室科员，河南省物资流通协会副科级干部，河南省发展和改革委员会国民经济综合处副主任科员、主任科员、副处长、处长等职务。</w:t>
        <w:br/>
        <w:br/>
        <w:t>2008.11 河南省财政厅副厅长、党组成员</w:t>
        <w:br/>
        <w:br/>
        <w:t>2009.03 河南省政府研究室副主任、党组成员</w:t>
        <w:br/>
        <w:br/>
        <w:t>2010.11 河南省政府研究室副主任、党组成员兼机关党委书记</w:t>
        <w:br/>
        <w:br/>
        <w:t>2013.11 河南省政府研究室主任、党组书记兼机关党委书记</w:t>
        <w:br/>
        <w:br/>
        <w:t>2014.01 河南省府副秘书长、办公厅党组成员，省政府研究室主任、党组书记兼机关党委书记</w:t>
        <w:br/>
        <w:br/>
        <w:t>2016.05 河南省漯河市委副书记</w:t>
        <w:br/>
        <w:br/>
        <w:t>2016.09 河南省漯河市委副书记，市政府副市长、代理市长</w:t>
        <w:br/>
        <w:br/>
        <w:t>（人民网资料 截至2016年9月）</w:t>
        <w:br/>
      </w:r>
    </w:p>
    <w:p/>
    <w:p>
      <w:pPr>
        <w:pStyle w:val="Heading3"/>
      </w:pPr>
      <w:r>
        <w:t xml:space="preserve">河南省  三门峡市  </w:t>
      </w:r>
    </w:p>
    <w:p>
      <w:r>
        <w:rPr>
          <w:i/>
        </w:rPr>
        <w:t>刘南昌 河南省三门峡市委书记</w:t>
      </w:r>
    </w:p>
    <w:p>
      <w:r>
        <w:t>性别:  男</w:t>
      </w:r>
    </w:p>
    <w:p>
      <w:r>
        <w:t xml:space="preserve">生年：  </w:t>
      </w:r>
    </w:p>
    <w:p>
      <w:r>
        <w:t xml:space="preserve">籍贯:  </w:t>
      </w:r>
    </w:p>
    <w:p>
      <w:r>
        <w:t>学历:  博士</w:t>
      </w:r>
    </w:p>
    <w:p>
      <w:r>
        <w:t xml:space="preserve">简历:  </w:t>
        <w:br/>
        <w:t>刘南昌，男，经济学博士，注册高级风险管理师。</w:t>
        <w:br/>
        <w:br/>
        <w:t>1981.09 湖南财经学院贸易经济系商业经济专业学习</w:t>
        <w:br/>
        <w:br/>
        <w:t>1985.09 中国人民大学贸易经济系商业经济专业研究生学习，获得经济学硕士学位</w:t>
        <w:br/>
        <w:br/>
        <w:t>1987.07 国家信息中心经济信息部助理经济师、经济师（其间：1988.09-1989.07参加中央讲师团在河北唐山支教）</w:t>
        <w:br/>
        <w:br/>
        <w:t>1993.06 国家经贸委综合司干部</w:t>
        <w:br/>
        <w:br/>
        <w:t>1993.08 国家经贸委综合司主任科员</w:t>
        <w:br/>
        <w:br/>
        <w:t>1994.04 国家经贸委综合司分析处副处长</w:t>
        <w:br/>
        <w:br/>
        <w:t>1997.11 国家经贸委综合司分析处处长</w:t>
        <w:br/>
        <w:br/>
        <w:t>1998.07 国家经贸委综合司分析预测处处长</w:t>
        <w:br/>
        <w:br/>
        <w:t>2000.04 国家经贸委综合司调控政策处处长</w:t>
        <w:br/>
        <w:br/>
        <w:t>2002.10 国家经贸委综合司副司长</w:t>
        <w:br/>
        <w:br/>
        <w:t>2003.03 国务院国资委业绩考核局副局级干部</w:t>
        <w:br/>
        <w:br/>
        <w:t>2003.05 国务院国资委业绩考核局副局长</w:t>
        <w:br/>
        <w:br/>
        <w:t>（2001.09-2006.01中国人民大学公共管理学院国民经济管理系国民经济学专业在职研究生学习，获经济学博士学位）</w:t>
        <w:br/>
        <w:br/>
        <w:t>2008.09 国务院国资委业绩考核局副局长（主持工作）</w:t>
        <w:br/>
        <w:br/>
        <w:t>2009.02 国务院国资委综合局副局长（主持工作）</w:t>
        <w:br/>
        <w:br/>
        <w:t>2009.04 国务院国资委综合局局长</w:t>
        <w:br/>
        <w:br/>
        <w:t>2016.08 河南省三门峡市委书记</w:t>
        <w:br/>
        <w:br/>
        <w:t>（人民网资料 截至2016年8月）</w:t>
        <w:br/>
      </w:r>
    </w:p>
    <w:p/>
    <w:p>
      <w:pPr>
        <w:pStyle w:val="Heading3"/>
      </w:pPr>
      <w:r>
        <w:t xml:space="preserve">河南省  三门峡市  </w:t>
      </w:r>
    </w:p>
    <w:p>
      <w:r>
        <w:rPr>
          <w:i/>
        </w:rPr>
        <w:t>安伟 河南省三门峡市市长</w:t>
      </w:r>
    </w:p>
    <w:p>
      <w:r>
        <w:t>性别:  男</w:t>
      </w:r>
    </w:p>
    <w:p>
      <w:r>
        <w:t>生年：  1966年04月</w:t>
      </w:r>
    </w:p>
    <w:p>
      <w:r>
        <w:t>籍贯:  河南镇平</w:t>
      </w:r>
    </w:p>
    <w:p>
      <w:r>
        <w:t>学历:  博士</w:t>
      </w:r>
    </w:p>
    <w:p>
      <w:r>
        <w:t xml:space="preserve">简历:  </w:t>
        <w:br/>
        <w:t>安伟，男，汉族，1966年5月出生，河南镇平人，1988年5月加入中国共产党，1991年6月参加工作，研究生学历，历史学硕士，在职经济学博士。</w:t>
        <w:br/>
        <w:br/>
        <w:t>1984.09 河南大学政治系学习</w:t>
        <w:br/>
        <w:br/>
        <w:t>1988.07 兰州大学马克思主义科学系世界近现代史专业研究生</w:t>
        <w:br/>
        <w:br/>
        <w:t>1991.06 河南省委政策研究室工作，历任财贸处副主任干事，财贸处、综合处主任干事，综合处助理调研员、副处长、处长，省委政策研究室副主任（其间：1991.06-1992.07在鄢陵县彭店乡锻炼；2001.02-2001.06在河南省委党校第二期青干班学习；2008.12获华中科技大学经济学博士学位）</w:t>
        <w:br/>
        <w:br/>
        <w:t>2009.06 河南省委副秘书长</w:t>
        <w:br/>
        <w:br/>
        <w:t>2013.04 河南省委农村工作办公室常务副主任（正厅级）</w:t>
        <w:br/>
        <w:br/>
        <w:t>2015.04 新乡市委副书记</w:t>
        <w:br/>
        <w:br/>
        <w:t>2015.07 新乡市委副书记、市委党校校长</w:t>
        <w:br/>
        <w:br/>
        <w:t>2015.11 三门峡市委副书记</w:t>
        <w:br/>
        <w:br/>
        <w:t>2015.12 三门峡市委副书记、代理市长</w:t>
        <w:br/>
        <w:br/>
        <w:t>2016.03 三门峡市委副书记、市长</w:t>
        <w:br/>
        <w:br/>
        <w:t>（人民网资料 截至2016年3月）</w:t>
        <w:br/>
      </w:r>
    </w:p>
    <w:p/>
    <w:p>
      <w:pPr>
        <w:pStyle w:val="Heading3"/>
      </w:pPr>
      <w:r>
        <w:t xml:space="preserve">河南省  南阳市  </w:t>
      </w:r>
    </w:p>
    <w:p>
      <w:r>
        <w:rPr>
          <w:i/>
        </w:rPr>
        <w:t>穆为民 河南省委常委、南阳市委书记</w:t>
      </w:r>
    </w:p>
    <w:p>
      <w:r>
        <w:t>性别:  男</w:t>
      </w:r>
    </w:p>
    <w:p>
      <w:r>
        <w:t>生年：  1961年11月</w:t>
      </w:r>
    </w:p>
    <w:p>
      <w:r>
        <w:t>籍贯:  河南叶县</w:t>
      </w:r>
    </w:p>
    <w:p>
      <w:r>
        <w:t>学历:  研究生</w:t>
      </w:r>
    </w:p>
    <w:p>
      <w:r>
        <w:t xml:space="preserve">简历:  </w:t>
        <w:br/>
        <w:t>穆为民，男，1961年11月生，汉族，河南叶县人，在职研究生学历，在职工商管理硕士，政工师，1985年6月加入中国共产党，1983年8月参加工作。</w:t>
        <w:br/>
        <w:br/>
        <w:t>1980.09 郑州纺织机电专科学校机械制造工艺与设备专业学习</w:t>
        <w:br/>
        <w:br/>
        <w:t>1983.08 郑州纺织机械厂技术处技术员</w:t>
        <w:br/>
        <w:br/>
        <w:t>1985.09 郑州纺织机械厂团委干事、副书记、党委委员（其间：1986.09-1987.01省委党校第7期短训班学习）</w:t>
        <w:br/>
        <w:br/>
        <w:t>1989.04 郑州纺织机械厂党委委员、团委书记</w:t>
        <w:br/>
        <w:br/>
        <w:t>1992.05 共青团河南省郑州市委副书记、党组成员</w:t>
        <w:br/>
        <w:br/>
        <w:t>1994.04 共青团河南省郑州市委书记、党组书记，市青联主席</w:t>
        <w:br/>
        <w:br/>
        <w:t>（1992.09-1994.06省委党校经济管理专业夜大本科班学习）</w:t>
        <w:br/>
        <w:br/>
        <w:t>1996.12 河南省巩义市委副书记（正县级）</w:t>
        <w:br/>
        <w:br/>
        <w:t>1997.02 河南省巩义市委副书记，市政府市长（其间：1998.09-1998.11省委党校第13期县委书记、县长进修班学习）</w:t>
        <w:br/>
        <w:br/>
        <w:t>（1995.07-1997.09中国人民大学研究生院政治经济学专业在职研究生学习）</w:t>
        <w:br/>
        <w:br/>
        <w:t>2000.12 河南省巩义市委书记</w:t>
        <w:br/>
        <w:br/>
        <w:t>2003.06 河南省郑州市委常委，巩义市委书记</w:t>
        <w:br/>
        <w:br/>
        <w:t>（2003.03-2003.07省委党校第32期中青班学习）</w:t>
        <w:br/>
        <w:br/>
        <w:t>2006.12 河南省郑州市委常委，市政府副市长</w:t>
        <w:br/>
        <w:br/>
        <w:t>2009.02 河南省南阳市委副书记</w:t>
        <w:br/>
        <w:br/>
        <w:t>2009.03 河南省南阳市委副书记，市政府代市长</w:t>
        <w:br/>
        <w:br/>
        <w:t>2009.04 河南省南阳市委副书记，市政府市长</w:t>
        <w:br/>
        <w:br/>
        <w:t>（2006.09-2009.06河南财经学院工商管理专业学习，获工商管理硕士学位）</w:t>
        <w:br/>
        <w:br/>
        <w:t>2013.04 河南省南阳市委书记</w:t>
        <w:br/>
        <w:br/>
        <w:t>2016.11 河南省委常委、南阳市委书记</w:t>
        <w:br/>
        <w:br/>
        <w:t>九届河南省委委员。</w:t>
        <w:br/>
        <w:br/>
        <w:t>（人民网资料 截至2016年11月）</w:t>
        <w:br/>
      </w:r>
    </w:p>
    <w:p/>
    <w:p>
      <w:pPr>
        <w:pStyle w:val="Heading3"/>
      </w:pPr>
      <w:r>
        <w:t xml:space="preserve">河南省  南阳市  </w:t>
      </w:r>
    </w:p>
    <w:p>
      <w:r>
        <w:rPr>
          <w:i/>
        </w:rPr>
        <w:t>霍好胜 河南省南阳市市长</w:t>
      </w:r>
    </w:p>
    <w:p>
      <w:r>
        <w:t>性别:  男</w:t>
      </w:r>
    </w:p>
    <w:p>
      <w:r>
        <w:t>生年：  1963年04月</w:t>
      </w:r>
    </w:p>
    <w:p>
      <w:r>
        <w:t>籍贯:  河南滑县</w:t>
      </w:r>
    </w:p>
    <w:p>
      <w:r>
        <w:t>学历:  研究生</w:t>
      </w:r>
    </w:p>
    <w:p>
      <w:r>
        <w:t xml:space="preserve">简历:  </w:t>
        <w:br/>
        <w:t>霍好胜，男，汉族，1963年4月生，河南滑县人，1984年12月加入中国共产党，1982年8月参加工作，河南省委党校行政管理专业毕业，研究生文化程度。</w:t>
        <w:br/>
        <w:br/>
        <w:t>1979.09 百泉农专农学系农学专业学习</w:t>
        <w:br/>
        <w:br/>
        <w:t>1982.08 河南省西平县人和公社、农牧局农技站工作</w:t>
        <w:br/>
        <w:br/>
        <w:t>1984.05 河南省西平县农牧局副局长</w:t>
        <w:br/>
        <w:br/>
        <w:t>1985.11 河南省西平县委办公室副主任、保密局局长</w:t>
        <w:br/>
        <w:br/>
        <w:t>1988.06 河南省西平县县长助理（副处）</w:t>
        <w:br/>
        <w:br/>
        <w:t>1990.02 河南省西平县副县长</w:t>
        <w:br/>
        <w:br/>
        <w:t>1992.12 河南省泌阳县委常委、副县长</w:t>
        <w:br/>
        <w:br/>
        <w:t>1995.10 河南省遂平县委副书记、县长(其间：1997.02-1997.07在河南省委党校中青班学习）</w:t>
        <w:br/>
        <w:br/>
        <w:t>1997.12 河南省驻马店市（县市级）委副书记、市长</w:t>
        <w:br/>
        <w:br/>
        <w:t>1999.01 河南省驻马店市（县市级）委书记（其间：1997.09-2000.01在河南省委党校在职研究生班行政管理专业学习）</w:t>
        <w:br/>
        <w:br/>
        <w:t>2000.07 河南省驻马店市驿城区委书记</w:t>
        <w:br/>
        <w:br/>
        <w:t>2001.01 河南省驻马店市（地市级）副市长</w:t>
        <w:br/>
        <w:br/>
        <w:t>2004.08 河南省驻马店市委常委、统战部部长</w:t>
        <w:br/>
        <w:br/>
        <w:t>2006.12 河南省纪委干部室主任（副厅级）</w:t>
        <w:br/>
        <w:br/>
        <w:t>2010.06 河南省纪委常委</w:t>
        <w:br/>
        <w:br/>
        <w:t>2015.08 河南省农业科学院党委书记</w:t>
        <w:br/>
        <w:br/>
        <w:t>2016.05 河南省南阳市委副书记</w:t>
        <w:br/>
        <w:br/>
        <w:t>2016.06 河南省南阳市委副书记，市政府市长</w:t>
        <w:br/>
        <w:br/>
        <w:t>（人民网资料 截至2016年6月）</w:t>
        <w:br/>
      </w:r>
    </w:p>
    <w:p/>
    <w:p>
      <w:pPr>
        <w:pStyle w:val="Heading3"/>
      </w:pPr>
      <w:r>
        <w:t xml:space="preserve">河南省  商丘市  </w:t>
      </w:r>
    </w:p>
    <w:p>
      <w:r>
        <w:rPr>
          <w:i/>
        </w:rPr>
        <w:t>王战营 河南省商丘市委书记</w:t>
      </w:r>
    </w:p>
    <w:p>
      <w:r>
        <w:t>性别:  男</w:t>
      </w:r>
    </w:p>
    <w:p>
      <w:r>
        <w:t>生年：  1965年02月</w:t>
      </w:r>
    </w:p>
    <w:p>
      <w:r>
        <w:t>籍贯:  河南禹州</w:t>
      </w:r>
    </w:p>
    <w:p>
      <w:r>
        <w:t>学历:  硕士</w:t>
      </w:r>
    </w:p>
    <w:p>
      <w:r>
        <w:t xml:space="preserve">简历:  </w:t>
        <w:br/>
        <w:t>王战营，男，1965年2月出生，汉族，研究生学历，工学硕士，1984年12月加入中国共产党，1988年6月参加工作。</w:t>
        <w:br/>
        <w:br/>
        <w:t>1993.01 河南省科委综合计划处副处长、处长、办公室主任（其间，参加全省首批领导干部出国培训学习、省委党校第一期青年干部培训班学习）</w:t>
        <w:br/>
        <w:br/>
        <w:t>2001.12 河南省科学技术厅副厅长、党组成员</w:t>
        <w:br/>
        <w:br/>
        <w:t>2002.10 共青团河南省委副书记、党组成员</w:t>
        <w:br/>
        <w:br/>
        <w:t>2008.04 共青团河南省委党组成员</w:t>
        <w:br/>
        <w:br/>
        <w:t>2008.07 河南省新乡市委常委，市政府副市长</w:t>
        <w:br/>
        <w:br/>
        <w:t>2008.08 河南省新乡市委常委，市政府副市长、党组副书记</w:t>
        <w:br/>
        <w:br/>
        <w:t>2011.05 河南省新乡市委副书记，市政府副市长、党组副书记</w:t>
        <w:br/>
        <w:br/>
        <w:t>2011.06 河南省新乡市委副书记，市政府副市长、代市长、党组书记</w:t>
        <w:br/>
        <w:br/>
        <w:t>2011.07 河南省新乡市委副书记，市政府市长</w:t>
        <w:br/>
        <w:br/>
        <w:t>2014.02 河南省政府副秘书长、办公厅主任</w:t>
        <w:br/>
        <w:br/>
        <w:t>2016.01 河南省民政厅党组书记、厅长</w:t>
        <w:br/>
        <w:br/>
        <w:t>2016.08 河南省商丘市委书记</w:t>
        <w:br/>
        <w:br/>
        <w:t>（人民网资料 截至2016年8月）</w:t>
        <w:br/>
      </w:r>
    </w:p>
    <w:p/>
    <w:p>
      <w:pPr>
        <w:pStyle w:val="Heading3"/>
      </w:pPr>
      <w:r>
        <w:t xml:space="preserve">河南省  商丘市  </w:t>
      </w:r>
    </w:p>
    <w:p>
      <w:r>
        <w:rPr>
          <w:i/>
        </w:rPr>
        <w:t>张建慧 河南省商丘市市长</w:t>
      </w:r>
    </w:p>
    <w:p>
      <w:r>
        <w:t xml:space="preserve">性别:  </w:t>
      </w:r>
    </w:p>
    <w:p>
      <w:r>
        <w:t>生年：  1964年08月</w:t>
      </w:r>
    </w:p>
    <w:p>
      <w:r>
        <w:t>籍贯:  河南嵩县</w:t>
      </w:r>
    </w:p>
    <w:p>
      <w:r>
        <w:t>学历:  学士</w:t>
      </w:r>
    </w:p>
    <w:p>
      <w:r>
        <w:t xml:space="preserve">简历:  </w:t>
        <w:br/>
        <w:t>张建慧，1964年8月生，河南嵩县人，汉族。郑州建筑工程学校工业与民用建筑专业毕业，中央党校大学学历，注册城市规划师。1993年12月加入中国共产党。1981年7月参加工作；</w:t>
        <w:br/>
        <w:br/>
        <w:t>1983.09—1986.07 郑州建筑工程学校工业与民用建筑专业学习；</w:t>
        <w:br/>
        <w:br/>
        <w:t>1986.07—1991.12 洛阳城乡规划设计室助理工程师,河南省洛阳市城建局办事员、土地规划局科员；</w:t>
        <w:br/>
        <w:br/>
        <w:t>1991.12—1995.03 河南省洛阳市土地局土地规划监察科副科长(1989.09—1992.07在洛阳农业高专城市园林与规划专业学习)；</w:t>
        <w:br/>
        <w:br/>
        <w:t>1995.03—1998.02 河南省洛阳市土地局规划建筑审批科科长；</w:t>
        <w:br/>
        <w:br/>
        <w:t>1998.02—2001.09 河南省洛阳市建设委员会副主任、党组成员(1997.09—1999.12在中央党校函授学院本科班经济管理专业学习)；</w:t>
        <w:br/>
        <w:br/>
        <w:t>2001.09—2004.03 河南省洛阳市洛龙区委副书记、区人民政府区长(2000.09—2002.09在同济大学建筑设计及理论专业研究生课程进修班学习)；</w:t>
        <w:br/>
        <w:br/>
        <w:t>2004.03—2005.08 河南省洛阳市洛龙区委书记(2004.10—2007.05在同济大学经管学院高级工商管理班学习,获硕士学位)；</w:t>
        <w:br/>
        <w:br/>
        <w:t>2005.08—2009.03 河南省洛阳市洛龙区委书记,洛阳经济技术开发区党工委书记；</w:t>
        <w:br/>
        <w:br/>
        <w:t>2009.03—2014.05 河南省郑州市人民政府副市长、党组成员；</w:t>
        <w:br/>
        <w:br/>
        <w:t>2014.05—2014.05 河南省郑州市委常委，副市长、党组成员；</w:t>
        <w:br/>
        <w:br/>
        <w:t>2014.06 郑州市委常委、郑东新区党工委书记、管委会主任；</w:t>
        <w:br/>
        <w:br/>
        <w:t>2016.05 商丘市委副书记、市长。</w:t>
        <w:br/>
        <w:br/>
        <w:t>（人民网资料 截至2016年5月）</w:t>
        <w:br/>
      </w:r>
    </w:p>
    <w:p/>
    <w:p>
      <w:pPr>
        <w:pStyle w:val="Heading3"/>
      </w:pPr>
      <w:r>
        <w:t xml:space="preserve">河南省  信阳市  </w:t>
      </w:r>
    </w:p>
    <w:p>
      <w:r>
        <w:rPr>
          <w:i/>
        </w:rPr>
        <w:t>乔新江 河南省信阳市委书记</w:t>
      </w:r>
    </w:p>
    <w:p>
      <w:r>
        <w:t>性别:  男</w:t>
      </w:r>
    </w:p>
    <w:p>
      <w:r>
        <w:t>生年：  1961年10月</w:t>
      </w:r>
    </w:p>
    <w:p>
      <w:r>
        <w:t>籍贯:  河南长葛</w:t>
      </w:r>
    </w:p>
    <w:p>
      <w:r>
        <w:t>学历:  硕士</w:t>
      </w:r>
    </w:p>
    <w:p>
      <w:r>
        <w:t xml:space="preserve">简历:  </w:t>
        <w:br/>
        <w:t>乔新江，男，汉族，1961年10月出生，河南省长葛市人，1984年7月参加工作，1990年11月入党，清华大学公共管理学院公共管理专业毕业，文学学士，公共管理硕士。</w:t>
        <w:br/>
        <w:br/>
        <w:t>1980.09-1984.07郑州大学中文系汉语言文学专业学习，文学学士学位</w:t>
        <w:br/>
        <w:br/>
        <w:t>1984.07-1989.01河南省林业厅办公室科员</w:t>
        <w:br/>
        <w:br/>
        <w:t>1989.01-1992.05河南省林业厅办公室副主任科员</w:t>
        <w:br/>
        <w:br/>
        <w:t>1992.05-1993.04河南省林业厅办公室主任科员</w:t>
        <w:br/>
        <w:br/>
        <w:t>1993.04-1996.05河南省林业厅办公室副主任</w:t>
        <w:br/>
        <w:br/>
        <w:t>1996.05-2000.07河南省林业厅办公室主任（其间：1999.03-1999.07在河南省委党校第二十四期中青班学习）</w:t>
        <w:br/>
        <w:br/>
        <w:t>2000.07-2001.12河南省林业厅植树造林处处长</w:t>
        <w:br/>
        <w:br/>
        <w:t>2001.12-2006.12河南省林业厅副厅长、党组成员（其间：2001.02-2002.02河南省驻村工作队驻确山县新安店镇周庄村任工作队队长；2003.04-2004.04河南省驻村工作队信阳工作队总队长）</w:t>
        <w:br/>
        <w:br/>
        <w:t>2006.12-2011.09河南省信阳市委常委、组织部部长（其间：2005.02-2007.01在清华大学公共管理学院公共管理专业学习，公共管理硕士学位）</w:t>
        <w:br/>
        <w:br/>
        <w:t>2011.09-2012.05中共河南省信阳市委副书记、组织部部长</w:t>
        <w:br/>
        <w:br/>
        <w:t>2012.05-2012.06中共河南省信阳市委副书记、市人民政府代市长、市委组织部部长</w:t>
        <w:br/>
        <w:br/>
        <w:t>2012.06-2012.07中共河南省信阳市委副书记、市人民政府代市长</w:t>
        <w:br/>
        <w:br/>
        <w:t>2012.07-中共河南省信阳市委副书记、市政府市长</w:t>
        <w:br/>
        <w:br/>
        <w:t>2016.05 中共河南省信阳市委书记</w:t>
        <w:br/>
        <w:br/>
        <w:t>中共河南省第九次代表大会代表，河南省第十一届人大代表；中共信阳市第三届、第四届委员会委员，信阳市第三届、第四届人大代表。</w:t>
        <w:br/>
        <w:br/>
        <w:t>（人民网资料 截至2016年5月）</w:t>
        <w:br/>
        <w:br/>
      </w:r>
    </w:p>
    <w:p/>
    <w:p>
      <w:pPr>
        <w:pStyle w:val="Heading3"/>
      </w:pPr>
      <w:r>
        <w:t xml:space="preserve">河南省  信阳市  </w:t>
      </w:r>
    </w:p>
    <w:p>
      <w:r>
        <w:rPr>
          <w:i/>
        </w:rPr>
        <w:t>尚朝阳 河南省信阳市市长</w:t>
      </w:r>
    </w:p>
    <w:p>
      <w:r>
        <w:t>性别:  男</w:t>
      </w:r>
    </w:p>
    <w:p>
      <w:r>
        <w:t>生年：  1963年04月</w:t>
      </w:r>
    </w:p>
    <w:p>
      <w:r>
        <w:t>籍贯:  河南舞阳</w:t>
      </w:r>
    </w:p>
    <w:p>
      <w:r>
        <w:t>学历:  研究生</w:t>
      </w:r>
    </w:p>
    <w:p>
      <w:r>
        <w:t xml:space="preserve">简历:  </w:t>
        <w:br/>
        <w:t>尚朝阳，男，汉族，1963年4月出生，河南省舞阳县人，1981年9月参加工作，1983年7月入党，河南省委党校经济管理专业毕业，研究生学历。</w:t>
        <w:br/>
        <w:br/>
        <w:t>1979.10 许昌农业机械化学校农机专业学习</w:t>
        <w:br/>
        <w:br/>
        <w:t>1981.08 毕业待分配</w:t>
        <w:br/>
        <w:br/>
        <w:t>1981.09 河南省舞阳县农机厂技术员、县农机局干部、马村公社团委副书记、书记</w:t>
        <w:br/>
        <w:br/>
        <w:t>1984.07 河南省许昌团地委干事、组织部副部长</w:t>
        <w:br/>
        <w:br/>
        <w:t>1986.08 河南省漯河团市委办公室主任</w:t>
        <w:br/>
        <w:br/>
        <w:t>1989.04 河南省漯河市委办公室催办科科长</w:t>
        <w:br/>
        <w:br/>
        <w:t>（期间：1986.09-1989.09河南省成人高等教育中文专业函授学习）</w:t>
        <w:br/>
        <w:br/>
        <w:t>1992.09 河南省漯河市委办公室副主任</w:t>
        <w:br/>
        <w:br/>
        <w:t>1995.02 河南省漯河市委办公室主任（期间：1995.08-1997.12在中央党校经济管理本科函授班学习）</w:t>
        <w:br/>
        <w:br/>
        <w:t>1997.12 河南省漯河市委副秘书长兼市委办公室主任</w:t>
        <w:br/>
        <w:br/>
        <w:t>1998.05 河南省临颍县委副书记、县长</w:t>
        <w:br/>
        <w:br/>
        <w:t>（期间：1997.09-1999.12在省委党校经济管理专业在职研究生班学习）</w:t>
        <w:br/>
        <w:br/>
        <w:t>2001.05 河南省临颍县委书记</w:t>
        <w:br/>
        <w:br/>
        <w:t>2003.08 河南省洛阳市副市长</w:t>
        <w:br/>
        <w:br/>
        <w:t>2006.12 河南省洛阳市委常委、秘书长，市政府副市长</w:t>
        <w:br/>
        <w:br/>
        <w:t>2007.03 河南省洛阳市委常委、秘书长</w:t>
        <w:br/>
        <w:br/>
        <w:t>2014.02 河南省洛阳市委常委，市政府副市长</w:t>
        <w:br/>
        <w:br/>
        <w:t>2016.05 河南省信阳市委副书记，市政府市长、党组书记</w:t>
        <w:br/>
        <w:br/>
        <w:t>（人民网资料 截至2016年8月）</w:t>
        <w:br/>
      </w:r>
    </w:p>
    <w:p/>
    <w:p>
      <w:pPr>
        <w:pStyle w:val="Heading3"/>
      </w:pPr>
      <w:r>
        <w:t xml:space="preserve">河南省  周口市  </w:t>
      </w:r>
    </w:p>
    <w:p>
      <w:r>
        <w:rPr>
          <w:i/>
        </w:rPr>
        <w:t>徐光 河南省周口市委书记</w:t>
      </w:r>
    </w:p>
    <w:p>
      <w:r>
        <w:t>性别:  男</w:t>
      </w:r>
    </w:p>
    <w:p>
      <w:r>
        <w:t>生年：  1960年06月</w:t>
      </w:r>
    </w:p>
    <w:p>
      <w:r>
        <w:t>籍贯:  湖北当阳</w:t>
      </w:r>
    </w:p>
    <w:p>
      <w:r>
        <w:t>学历:  研究生</w:t>
      </w:r>
    </w:p>
    <w:p>
      <w:r>
        <w:t xml:space="preserve">简历:  </w:t>
        <w:br/>
        <w:t>徐光，男，1960年6月生，汉族，湖北当阳人，在职研究生学历，天津大学经济系研究生毕业，1977年8月参加工作，1984年6月加入中国共产党。</w:t>
        <w:br/>
        <w:br/>
        <w:t>1977.07 河南省鹤壁市石林公社下乡</w:t>
        <w:br/>
        <w:br/>
        <w:t>1979.09 鹤壁师范学校学习</w:t>
        <w:br/>
        <w:br/>
        <w:t>1981.07 河南省鹤壁市教育局党委秘书、团委书记</w:t>
        <w:br/>
        <w:br/>
        <w:t>1985.04 河南省鹤壁市委组织部组织科副科级组织员、青干科科长</w:t>
        <w:br/>
        <w:br/>
        <w:t>1988.05 共青团河南省鹤壁市委书记、党组书记、市青联主席</w:t>
        <w:br/>
        <w:br/>
        <w:t>1992.11 河南省淇县县委副书记，县政府县长</w:t>
        <w:br/>
        <w:br/>
        <w:t>（1992.02—1993.12 天津大学管理系管理工程专业工商管理方向在职研究生学习）</w:t>
        <w:br/>
        <w:br/>
        <w:t>1994.03 河南省淇县县委书记</w:t>
        <w:br/>
        <w:br/>
        <w:t>1996.03 河南省鹤壁市委常委、淇县县委书记</w:t>
        <w:br/>
        <w:br/>
        <w:t>1997.11 河南省鹤壁市委常委、秘书长，市政府常务副市长</w:t>
        <w:br/>
        <w:br/>
        <w:t>2001.03 河南省安阳市委常委，市政府常务副市长</w:t>
        <w:br/>
        <w:br/>
        <w:t>2003.12 河南省周口市委副书记</w:t>
        <w:br/>
        <w:br/>
        <w:t>2006.12 河南省周口市委副书记，市政府市长</w:t>
        <w:br/>
        <w:br/>
        <w:t>2011.12 河南省周口市委书记</w:t>
        <w:br/>
        <w:br/>
        <w:t>2015.04 河南省周口市委书记、市人大常委会主任</w:t>
        <w:br/>
        <w:br/>
        <w:t>第十一届全国人大代表，党的十八大代表，九届省委委员。</w:t>
        <w:br/>
        <w:br/>
        <w:t>（人民网资料 截至2016年10月）</w:t>
        <w:br/>
      </w:r>
    </w:p>
    <w:p/>
    <w:p>
      <w:pPr>
        <w:pStyle w:val="Heading3"/>
      </w:pPr>
      <w:r>
        <w:t xml:space="preserve">河南省  周口市  </w:t>
      </w:r>
    </w:p>
    <w:p>
      <w:r>
        <w:rPr>
          <w:i/>
        </w:rPr>
        <w:t>刘继标 河南省周口市市长</w:t>
      </w:r>
    </w:p>
    <w:p>
      <w:r>
        <w:t>性别:  男</w:t>
      </w:r>
    </w:p>
    <w:p>
      <w:r>
        <w:t>生年：  1963年03月</w:t>
      </w:r>
    </w:p>
    <w:p>
      <w:r>
        <w:t>籍贯:  河南伊川</w:t>
      </w:r>
    </w:p>
    <w:p>
      <w:r>
        <w:t>学历:  硕士</w:t>
      </w:r>
    </w:p>
    <w:p>
      <w:r>
        <w:t xml:space="preserve">简历:  </w:t>
        <w:br/>
        <w:t>刘继标，男，1963年4月生，河南伊川人，大学学历，在职文学硕士，中共党员。</w:t>
        <w:br/>
        <w:br/>
        <w:t>1995年08月，中共濮阳县委副书记；</w:t>
        <w:br/>
        <w:br/>
        <w:t>1998年09月，鹤壁市交通局长、党委书记；</w:t>
        <w:br/>
        <w:br/>
        <w:t>2000年05月，鹤壁市开发区管委会主任、工委书记；</w:t>
        <w:br/>
        <w:br/>
        <w:t>2001年03月，三门峡市人民政府副市长；</w:t>
        <w:br/>
        <w:br/>
        <w:t>2004年08月，驻马店市委常委、政法委书记；</w:t>
        <w:br/>
        <w:br/>
        <w:t>2008年09月，周口市委常委、组织部部长；</w:t>
        <w:br/>
        <w:br/>
        <w:t>2011年09月，周口市委常委、市政府常务副市长；</w:t>
        <w:br/>
        <w:br/>
        <w:t>2013年06月，周口市委副书记，市政府代市长；</w:t>
        <w:br/>
        <w:br/>
        <w:t>2013年08月，周口市委副书记，市政府市长。</w:t>
        <w:br/>
        <w:br/>
        <w:t>（人民网资料 截至2013年9月）</w:t>
        <w:br/>
        <w:br/>
      </w:r>
    </w:p>
    <w:p/>
    <w:p>
      <w:pPr>
        <w:pStyle w:val="Heading3"/>
      </w:pPr>
      <w:r>
        <w:t xml:space="preserve">河南省  驻马店市  </w:t>
      </w:r>
    </w:p>
    <w:p>
      <w:r>
        <w:rPr>
          <w:i/>
        </w:rPr>
        <w:t>余学友 河南省驻马店市委书记</w:t>
      </w:r>
    </w:p>
    <w:p>
      <w:r>
        <w:t>性别:  男</w:t>
      </w:r>
    </w:p>
    <w:p>
      <w:r>
        <w:t>生年：  1958年05月</w:t>
      </w:r>
    </w:p>
    <w:p>
      <w:r>
        <w:t>籍贯:  河南光山</w:t>
      </w:r>
    </w:p>
    <w:p>
      <w:r>
        <w:t>学历:  研究生</w:t>
      </w:r>
    </w:p>
    <w:p>
      <w:r>
        <w:t xml:space="preserve">简历:  </w:t>
        <w:br/>
        <w:t>余学友，男，汉族，1958年6月生，河南光山人，1983年11月加入中国共产党，1975年10月参加工作，河南省委党校研究生学历。</w:t>
        <w:br/>
        <w:br/>
        <w:t>曾任河南省林业厅副厅长，鹤壁市委、周口市委副书记，省民政厅党组书记、副厅长。</w:t>
        <w:br/>
        <w:br/>
        <w:t>2009.02 河南省委农村工作办公室常务副主任</w:t>
        <w:br/>
        <w:br/>
        <w:t>2011.05 中共商丘市委副书记</w:t>
        <w:br/>
        <w:br/>
        <w:t>2011.06 中共商丘市委副书记，市政府副市长、代市长</w:t>
        <w:br/>
        <w:br/>
        <w:t>2011.07 中共商丘市委副书记，市政府市长</w:t>
        <w:br/>
        <w:br/>
        <w:t>2014.04 中共驻马店市委书记</w:t>
        <w:br/>
        <w:br/>
        <w:t>（人民网资料 截至2014年4月）</w:t>
        <w:br/>
      </w:r>
    </w:p>
    <w:p/>
    <w:p>
      <w:pPr>
        <w:pStyle w:val="Heading3"/>
      </w:pPr>
      <w:r>
        <w:t xml:space="preserve">河南省  驻马店市  </w:t>
      </w:r>
    </w:p>
    <w:p>
      <w:r>
        <w:rPr>
          <w:i/>
        </w:rPr>
        <w:t>陈星 河南省驻马店市市长</w:t>
      </w:r>
    </w:p>
    <w:p>
      <w:r>
        <w:t>性别:  男</w:t>
      </w:r>
    </w:p>
    <w:p>
      <w:r>
        <w:t>生年：  1965年01月</w:t>
      </w:r>
    </w:p>
    <w:p>
      <w:r>
        <w:t>籍贯:  河南虞城</w:t>
      </w:r>
    </w:p>
    <w:p>
      <w:r>
        <w:t>学历:  硕士</w:t>
      </w:r>
    </w:p>
    <w:p>
      <w:r>
        <w:t xml:space="preserve">简历:  </w:t>
        <w:br/>
        <w:t>陈星，男，汉族，1965年2月出生，河南虞城人，中共党员，研究生学历，1989年8月参加工作。</w:t>
        <w:br/>
        <w:br/>
        <w:t>1983.09 郑州工学院水利系农田水利工程建筑专业学习</w:t>
        <w:br/>
        <w:br/>
        <w:t>1987.07 中国社会科学院研究生院经济管理专业学习</w:t>
        <w:br/>
        <w:br/>
        <w:t>1989.08 河南省商丘地区第二建筑公司总经理助理</w:t>
        <w:br/>
        <w:br/>
        <w:t>1990.10 河南省商丘地区人事劳动局干部科副科长、主任科员(其间：1995.08-1998.03挂职任夏邑县韩镇乡党委书记)</w:t>
        <w:br/>
        <w:br/>
        <w:t>1998.03 河南省夏邑县政府副县长</w:t>
        <w:br/>
        <w:br/>
        <w:t>1999.11 河南省商丘市团委副书记(主持工作)</w:t>
        <w:br/>
        <w:br/>
        <w:t>2000.03 河南省商丘市团委书记（其间：2000.09-2001.01在河南省委党校第27期中青班学习）</w:t>
        <w:br/>
        <w:br/>
        <w:t>2001.12 河南省民权县委副书记，县政府县长</w:t>
        <w:br/>
        <w:br/>
        <w:t>2003.06 河南省柘城县委书记</w:t>
        <w:br/>
        <w:br/>
        <w:t>2008.10 河南省驻马店市政府副市长（副市厅级）</w:t>
        <w:br/>
        <w:br/>
        <w:t>2012.04 河南省济源市委常委（副市厅级）</w:t>
        <w:br/>
        <w:br/>
        <w:t>2012.05 河南省济源市委常委，市政府常务副市长（副市厅级）</w:t>
        <w:br/>
        <w:br/>
        <w:t>（2010.03-2013.01在清华大学公共管理学院学习，获公共管理硕士学位）</w:t>
        <w:br/>
        <w:br/>
        <w:t>2014.04 河南省驻马店市委常委，市政府常务副市长</w:t>
        <w:br/>
        <w:br/>
        <w:t>2015.03 河南省驻马店市委副书记</w:t>
        <w:br/>
        <w:br/>
        <w:t xml:space="preserve">2015.04 河南省驻马店市委副书记，市政府市长 </w:t>
        <w:br/>
        <w:br/>
        <w:t>（人民网资料 截至2015年4月）</w:t>
        <w:br/>
      </w:r>
    </w:p>
    <w:p/>
    <w:p>
      <w:pPr>
        <w:pStyle w:val="Heading3"/>
      </w:pPr>
      <w:r>
        <w:t xml:space="preserve">河南省  济源市  </w:t>
      </w:r>
    </w:p>
    <w:p>
      <w:r>
        <w:rPr>
          <w:i/>
        </w:rPr>
        <w:t>张战伟 河南省济源市委书记</w:t>
      </w:r>
    </w:p>
    <w:p>
      <w:r>
        <w:t>性别:  男</w:t>
      </w:r>
    </w:p>
    <w:p>
      <w:r>
        <w:t>生年：  1963年10月</w:t>
      </w:r>
    </w:p>
    <w:p>
      <w:r>
        <w:t>籍贯:  河南伊川</w:t>
      </w:r>
    </w:p>
    <w:p>
      <w:r>
        <w:t>学历:  硕士</w:t>
      </w:r>
    </w:p>
    <w:p>
      <w:r>
        <w:t xml:space="preserve">简历:  </w:t>
        <w:br/>
        <w:t>张战伟，男，1963年10月生，汉族，河南伊川人，研究生学历，法学硕士，1985年5月加入中国共产党，1985年7月参加工作。</w:t>
        <w:br/>
        <w:br/>
        <w:t>1981.09 河南大学历史系历史专业学习</w:t>
        <w:br/>
        <w:br/>
        <w:t>1985.07 河南省劳动人事干校教师</w:t>
        <w:br/>
        <w:br/>
        <w:t>1988.09 中央党校理论部党史专业学习</w:t>
        <w:br/>
        <w:br/>
        <w:t>1991.07 河南省劳动人事干校工作</w:t>
        <w:br/>
        <w:br/>
        <w:t>1992.07 河南省纪委办公厅（室）主任干事</w:t>
        <w:br/>
        <w:br/>
        <w:t>1997.04 河南省纪委办公厅副处级检查员、监察员</w:t>
        <w:br/>
        <w:br/>
        <w:t>1997.07 河南省纪委办公厅副主任</w:t>
        <w:br/>
        <w:br/>
        <w:t>1999.08 河南省纪委办公厅副主任（正处级）</w:t>
        <w:br/>
        <w:br/>
        <w:t>2001.02 河南省纪委研究室主任</w:t>
        <w:br/>
        <w:br/>
        <w:t>2003.02 河南省纪委驻省交通厅纪检组组长、厅党组成员</w:t>
        <w:br/>
        <w:br/>
        <w:t>2007.03 河南省监察厅副厅长</w:t>
        <w:br/>
        <w:br/>
        <w:t>2010.06 河南省纪委常委，省监察厅副厅长</w:t>
        <w:br/>
        <w:br/>
        <w:t>2010.07 河南省纪委常委</w:t>
        <w:br/>
        <w:br/>
        <w:t>2015.12 河南省委巡视工作办公室主任（正厅级）、河南省纪委常委</w:t>
        <w:br/>
        <w:br/>
        <w:t xml:space="preserve">2016.09 济源市委书记、河南省纪委常委 </w:t>
        <w:br/>
        <w:br/>
        <w:t>（人民网资料 截至2016年9月）</w:t>
        <w:br/>
      </w:r>
    </w:p>
    <w:p/>
    <w:p>
      <w:pPr>
        <w:pStyle w:val="Heading3"/>
      </w:pPr>
      <w:r>
        <w:t xml:space="preserve">河南省  济源市  </w:t>
      </w:r>
    </w:p>
    <w:p>
      <w:r>
        <w:rPr>
          <w:i/>
        </w:rPr>
        <w:t>张宇松 河南省济源市市长</w:t>
      </w:r>
    </w:p>
    <w:p>
      <w:r>
        <w:t>性别:  男</w:t>
      </w:r>
    </w:p>
    <w:p>
      <w:r>
        <w:t>生年：  1962年11月</w:t>
      </w:r>
    </w:p>
    <w:p>
      <w:r>
        <w:t>籍贯:  河南正阳</w:t>
      </w:r>
    </w:p>
    <w:p>
      <w:r>
        <w:t>学历:  研究生</w:t>
      </w:r>
    </w:p>
    <w:p>
      <w:r>
        <w:t xml:space="preserve">简历:  </w:t>
        <w:br/>
        <w:t>张宇松，男，1962年12月生，汉族，河南正阳人，中央党校研究生学历，1984年1月加入中国共产党，1982年2月参加工作。</w:t>
        <w:br/>
        <w:br/>
        <w:t>1982.02 驻马店地委办公室干部、秘书、副科长、科长</w:t>
        <w:br/>
        <w:br/>
        <w:t>1992.12 遂平县委常委、办公室主任</w:t>
        <w:br/>
        <w:br/>
        <w:t>1995.12 遂平县委常委，县政府副县长</w:t>
        <w:br/>
        <w:br/>
        <w:t>1999.05 遂平县委副书记</w:t>
        <w:br/>
        <w:br/>
        <w:t>2001.03 遂平县委副书记，县政府县长</w:t>
        <w:br/>
        <w:br/>
        <w:t>2001.09 遂平县委书记</w:t>
        <w:br/>
        <w:br/>
        <w:t>2004.08 河南省农业科学院副院长、党委委员（其间：2005.09-2008.06在河南省委党校在职研究生班法律专业学习）</w:t>
        <w:br/>
        <w:br/>
        <w:t>2009.02 河南省委农村工作办公室副主任</w:t>
        <w:br/>
        <w:br/>
        <w:t>（2008.03-2010.01在中央党校在职研究生班行政管理专业学习）</w:t>
        <w:br/>
        <w:br/>
        <w:t>2015.04 济源市委副书记（副市厅级）</w:t>
        <w:br/>
        <w:br/>
        <w:t>2015.05 济源市委副书记（副市厅级），市委党校 (行政学院)校长(院长)</w:t>
        <w:br/>
        <w:br/>
        <w:t>2015.08 济源市委副书记（副市厅级），市政府副市长、代市长，市委党校 (行政学院)校长(院长)</w:t>
        <w:br/>
        <w:br/>
        <w:t>2016.03 济源市委副书记（副市厅级），市政府市长，市委党校 (行政学院)校长(院长)</w:t>
        <w:br/>
        <w:br/>
        <w:t>（人民网资料 截至2016年3月）</w:t>
        <w:br/>
      </w:r>
    </w:p>
    <w:p/>
    <w:p>
      <w:pPr>
        <w:pStyle w:val="Heading3"/>
      </w:pPr>
      <w:r>
        <w:t xml:space="preserve">湖北省  武汉市  </w:t>
      </w:r>
    </w:p>
    <w:p>
      <w:r>
        <w:rPr>
          <w:i/>
        </w:rPr>
        <w:t>阮成发 湖北省委常委、武汉市委书记</w:t>
      </w:r>
    </w:p>
    <w:p>
      <w:r>
        <w:t>性别:  男</w:t>
      </w:r>
    </w:p>
    <w:p>
      <w:r>
        <w:t>生年：  1957年09月</w:t>
      </w:r>
    </w:p>
    <w:p>
      <w:r>
        <w:t>籍贯:  湖北武汉</w:t>
      </w:r>
    </w:p>
    <w:p>
      <w:r>
        <w:t>学历:  博士</w:t>
      </w:r>
    </w:p>
    <w:p>
      <w:r>
        <w:t xml:space="preserve">简历:  </w:t>
        <w:br/>
        <w:t>阮成发，男，汉族，1957年10月生，湖北武汉人，1975年9月参加工作，1982年6月加入中国共产党，华中师范大学科学社会主义研究所国际共产主义运动与科学社会主义专业毕业，在职研究生学历，法学博士。</w:t>
        <w:br/>
        <w:br/>
        <w:t>1975年9月湖北省武汉市民众服装厂工人，市服装鞋帽工业公司宣传科干事。</w:t>
        <w:br/>
        <w:br/>
        <w:t>1978年12月湖北省武汉市二轻局办公室秘书科秘书。</w:t>
        <w:br/>
        <w:br/>
        <w:t>1982年2月在武汉大学经济管理系工业经济管理专业学习。</w:t>
        <w:br/>
        <w:br/>
        <w:t>1985年2月湖北省武汉市政府办公室调研处、秘书处干部、科长。</w:t>
        <w:br/>
        <w:br/>
        <w:t>1987年8月湖北省武汉市政府办公厅综合处副处长、处长。</w:t>
        <w:br/>
        <w:br/>
        <w:t>1992年2月湖北省武汉市政府办公厅副主任（其间：1989年9月至1993年2月在武汉大学哲学系辩证唯物主义与历史唯物主义专业在职攻读硕士学位）。</w:t>
        <w:br/>
        <w:br/>
        <w:t>1993年6月湖北省武汉市政府副秘书长。</w:t>
        <w:br/>
        <w:br/>
        <w:t>1994年4月湖北省武汉市政府副秘书长、市证券管理委员会办公室主任。</w:t>
        <w:br/>
        <w:br/>
        <w:t>1995年9月湖北省武汉市武昌区委书记。</w:t>
        <w:br/>
        <w:br/>
        <w:t>1997年12月湖北省武汉市委秘书长。</w:t>
        <w:br/>
        <w:br/>
        <w:t>1998年3月湖北省黄石市委副书记、代市长。</w:t>
        <w:br/>
        <w:br/>
        <w:t>1999年1月湖北省黄石市委副书记、市长（其间：1998年9月至2001年6月在华中师范大学科学社会主义研究所国际共产主义运动与科学社会主义专业在职博士研究生学习）。</w:t>
        <w:br/>
        <w:br/>
        <w:t>2001年11月湖北省政府秘书长、党组成员，省政府办公厅主任、党组书记。</w:t>
        <w:br/>
        <w:br/>
        <w:t>2002年12月湖北省襄樊市委书记、市人大常委会主任。</w:t>
        <w:br/>
        <w:br/>
        <w:t>2004年9月湖北省副省长。</w:t>
        <w:br/>
        <w:br/>
        <w:t>2007年6月湖北省委常委、副省长。</w:t>
        <w:br/>
        <w:br/>
        <w:t>2008年1月湖北省武汉市委副书记、代市长。</w:t>
        <w:br/>
        <w:br/>
        <w:t>2008年2月湖北省武汉市委副书记、市长。</w:t>
        <w:br/>
        <w:br/>
        <w:t>2011年1月湖北省委常委、武汉市委书记。</w:t>
        <w:br/>
        <w:br/>
        <w:t>2011年2月湖北省委常委、武汉市委书记、武汉市人大常委会主任。</w:t>
        <w:br/>
        <w:br/>
        <w:t>中共第十八届中央委员会候补委员，中共十八大代表，中共湖北省第八届省委委员，第九届委员会委员、常委。</w:t>
        <w:br/>
        <w:br/>
        <w:t>（人民网资料 截至2012年11月）</w:t>
        <w:br/>
      </w:r>
    </w:p>
    <w:p/>
    <w:p>
      <w:pPr>
        <w:pStyle w:val="Heading3"/>
      </w:pPr>
      <w:r>
        <w:t xml:space="preserve">湖北省  武汉市  </w:t>
      </w:r>
    </w:p>
    <w:p>
      <w:r>
        <w:rPr>
          <w:i/>
        </w:rPr>
        <w:t>万勇 湖北省武汉市市长</w:t>
      </w:r>
    </w:p>
    <w:p>
      <w:r>
        <w:t>性别:  男</w:t>
      </w:r>
    </w:p>
    <w:p>
      <w:r>
        <w:t>生年：  1960年10月</w:t>
      </w:r>
    </w:p>
    <w:p>
      <w:r>
        <w:t>籍贯:  湖北洪湖</w:t>
      </w:r>
    </w:p>
    <w:p>
      <w:r>
        <w:t>学历:  研究生</w:t>
      </w:r>
    </w:p>
    <w:p>
      <w:r>
        <w:t xml:space="preserve">简历:  </w:t>
        <w:br/>
        <w:t>万勇，男，汉族，1960年11月出生，洪湖市人，在职硕士研究生文化(1999年6月毕业于华中师范大学哲学专业)，1982年9月参加工作，1985年10月加入中国共产党。</w:t>
        <w:br/>
        <w:br/>
        <w:t>1978.09 武汉化工学院化学工程系基本有机化工专业学习</w:t>
        <w:br/>
        <w:br/>
        <w:t>1982.09 武汉市慈惠塑料厂技术员</w:t>
        <w:br/>
        <w:br/>
        <w:t>1985.04 武汉市东西湖区慈惠农场副场长(其间：1988.09-1990.08北京大学经济管理专业在职大专学习)</w:t>
        <w:br/>
        <w:br/>
        <w:t>1990.09 武汉市东西湖区慈惠农场党委副书记、场长(其间：1993.05-1993.08武汉市委党校第三期青干班学习)</w:t>
        <w:br/>
        <w:br/>
        <w:t>1994.08 武汉市东西湖区委常委，区政府副区长(其间：1995.09-1996.02兼任吴家山台商投资区管委会党组书记、常务副主任)</w:t>
        <w:br/>
        <w:br/>
        <w:t>1996.02 武汉市汉南区委副书记，区政府代区长</w:t>
        <w:br/>
        <w:br/>
        <w:t>1997.01 武汉市汉南区委副书记，区政府区长</w:t>
        <w:br/>
        <w:br/>
        <w:t>1999.03 武汉市新洲区委书记(其间：1996.09-1999.06华中师范大学哲学专业研究生学习，1999.06获硕士学位和在职研究生学历)</w:t>
        <w:br/>
        <w:br/>
        <w:t>2002.12 武汉市新洲区委书记、区人大常委会主任</w:t>
        <w:br/>
        <w:br/>
        <w:t>2003.02 武汉市民政局局长、党组书记</w:t>
        <w:br/>
        <w:br/>
        <w:t>2005.10 武汉市政府市长助理、党组成员，市民政局局长、党组书记</w:t>
        <w:br/>
        <w:br/>
        <w:t>2007.02 武汉市政府市长助理、党组成员</w:t>
        <w:br/>
        <w:br/>
        <w:t>2008.01 武汉市政府市长助理、党组成员，武汉化工工业区管理委员会主任(正厅级)、党组书记</w:t>
        <w:br/>
        <w:br/>
        <w:t>2008.12 湖北省经济委员会(省中小企业发展局)副主任(副局长)、党组副书记(正厅级)</w:t>
        <w:br/>
        <w:br/>
        <w:t>2009.04 湖北省经济委员会(省中小企业发展局)副主任(副局长)、党组副书记(正厅级)，省经济和信息化委员会筹备组副组长、党组成员</w:t>
        <w:br/>
        <w:br/>
        <w:t>2009.05 湖北省经济和信息化委员会副主任、党组副书记(正厅级)</w:t>
        <w:br/>
        <w:br/>
        <w:t>2010.08 荆门市委副书记，市政府代市长</w:t>
        <w:br/>
        <w:br/>
        <w:t>2011.01 荆门市委副书记，市政府市长</w:t>
        <w:br/>
        <w:br/>
        <w:t>2013.03 荆门市委书记</w:t>
        <w:br/>
        <w:br/>
        <w:t>2013.04 荆门市委书记、市人大常委会主任</w:t>
        <w:br/>
        <w:br/>
        <w:t>2015.01 武汉市委副书记，市政府副市长、代市长</w:t>
        <w:br/>
        <w:br/>
        <w:t>2015.02 武汉市委副书记，市政府市长</w:t>
        <w:br/>
        <w:br/>
        <w:t>（人民网资料 截至2015年2月）</w:t>
        <w:br/>
      </w:r>
    </w:p>
    <w:p/>
    <w:p>
      <w:pPr>
        <w:pStyle w:val="Heading3"/>
      </w:pPr>
      <w:r>
        <w:t xml:space="preserve">湖北省  黄石市  </w:t>
      </w:r>
    </w:p>
    <w:p>
      <w:r>
        <w:rPr>
          <w:i/>
        </w:rPr>
        <w:t>周先旺 湖北省黄石市委书记</w:t>
      </w:r>
    </w:p>
    <w:p>
      <w:r>
        <w:t>性别:  男</w:t>
      </w:r>
    </w:p>
    <w:p>
      <w:r>
        <w:t>生年：  1963年10月</w:t>
      </w:r>
    </w:p>
    <w:p>
      <w:r>
        <w:t>籍贯:  湖北建始</w:t>
      </w:r>
    </w:p>
    <w:p>
      <w:r>
        <w:t>学历:  本科</w:t>
      </w:r>
    </w:p>
    <w:p>
      <w:r>
        <w:t xml:space="preserve">简历:  </w:t>
        <w:br/>
        <w:t>周先旺，男，土家族，1963年11月生，湖北建始人。1980年12月参加工作，1987年1月加入中国共产党，中央党校大学学历。</w:t>
        <w:br/>
        <w:br/>
        <w:t>1980年12月，在建始县青花公社参加工作，先后担任过会计、区团委书记、团县委副书记、镇长。</w:t>
        <w:br/>
        <w:br/>
        <w:t>1993年02月，任建始县副县长。</w:t>
        <w:br/>
        <w:br/>
        <w:t>1994年01月，任共青团恩施州委书记。</w:t>
        <w:br/>
        <w:br/>
        <w:t>1995年09月，任宣恩县委副书记、县长。</w:t>
        <w:br/>
        <w:br/>
        <w:t>1998年04月，任恩施州副州长。</w:t>
        <w:br/>
        <w:br/>
        <w:t>2003年02月，任恩施州委副书记、州长。</w:t>
        <w:br/>
        <w:br/>
        <w:t>2008年02月，任湖北省商务厅厅长、党组书记。</w:t>
        <w:br/>
        <w:br/>
        <w:t>2012年12月，任黄石市委书记。</w:t>
        <w:br/>
        <w:br/>
        <w:t>（人民网资料 截至2013年6月）</w:t>
        <w:br/>
        <w:br/>
      </w:r>
    </w:p>
    <w:p/>
    <w:p>
      <w:pPr>
        <w:pStyle w:val="Heading3"/>
      </w:pPr>
      <w:r>
        <w:t xml:space="preserve">湖北省  黄石市  </w:t>
      </w:r>
    </w:p>
    <w:p>
      <w:r>
        <w:rPr>
          <w:i/>
        </w:rPr>
        <w:t>董卫民 湖北省黄石市市长</w:t>
      </w:r>
    </w:p>
    <w:p>
      <w:r>
        <w:t>性别:  男</w:t>
      </w:r>
    </w:p>
    <w:p>
      <w:r>
        <w:t>生年：  1968年08月</w:t>
      </w:r>
    </w:p>
    <w:p>
      <w:r>
        <w:t>籍贯:  湖北武穴</w:t>
      </w:r>
    </w:p>
    <w:p>
      <w:r>
        <w:t>学历:  硕士</w:t>
      </w:r>
    </w:p>
    <w:p>
      <w:r>
        <w:t xml:space="preserve">简历:  </w:t>
        <w:br/>
        <w:t>董卫民，男，汉族，1968年9月出生，湖北省武穴人，1990年7月参加工作，1990年3月加入中国共产党，在职研究生学历，哲学硕士。</w:t>
        <w:br/>
        <w:br/>
        <w:t>1986.09 湖北工学院机械制造专业学生</w:t>
        <w:br/>
        <w:br/>
        <w:t>1990.07 黄冈团地委干部（其间：1990.10-1992.10蕲春县漕河镇挂职锻炼）</w:t>
        <w:br/>
        <w:br/>
        <w:t>1993.08 黄冈团地委学少部副部长</w:t>
        <w:br/>
        <w:br/>
        <w:t>1994.12 黄冈团地委组织部部长（1997.08任黄冈团市委党组成员；1996.05-1996.06黄冈市委党校中青班学习）</w:t>
        <w:br/>
        <w:br/>
        <w:t>1998.10 黄冈团市委副书记</w:t>
        <w:br/>
        <w:br/>
        <w:t>（其间：1996.09-1999.11华中师范大学科技哲学专业在职硕士研究生班学习）</w:t>
        <w:br/>
        <w:br/>
        <w:t>2001.11 黄冈团市委书记、党组书记</w:t>
        <w:br/>
        <w:br/>
        <w:t>2002.12 红安县委副书记，县政府县长（其间：2003.06-2003.09浙江省武义县委挂职锻炼任县委副书记；2004.12-2005.03赴英国伍斯特大学学习）</w:t>
        <w:br/>
        <w:br/>
        <w:t>2005.12 湖北省国土资源厅副厅长、党组成员</w:t>
        <w:br/>
        <w:br/>
        <w:t>2007.11 十堰市委常委、市委组织部部长</w:t>
        <w:br/>
        <w:br/>
        <w:t>2009.08 十堰市委常委、市委组织部部长、市委党校校长（其间：2010.03-12中组部挂职任干部监督局副局长）</w:t>
        <w:br/>
        <w:br/>
        <w:t>2010.12 十堰市委副书记、市委组织部部长、市委党校校长</w:t>
        <w:br/>
        <w:br/>
        <w:t>2011.11 十堰市委副书记(其间：2012.11中组部延安干部学院进修班学习)</w:t>
        <w:br/>
        <w:br/>
        <w:t>2013.04 湖北省地质矿产勘查开发局局长、党组书记，湖北省国土资源厅副厅长、党组成员</w:t>
        <w:br/>
        <w:br/>
        <w:t>2014.12 黄石市委副书记，市政府代市长</w:t>
        <w:br/>
        <w:br/>
        <w:t>2015.01 黄石市委副书记，市政府市长</w:t>
        <w:br/>
        <w:br/>
        <w:t>（人民网资料 截至2015年2月）</w:t>
        <w:br/>
      </w:r>
    </w:p>
    <w:p/>
    <w:p>
      <w:pPr>
        <w:pStyle w:val="Heading3"/>
      </w:pPr>
      <w:r>
        <w:t xml:space="preserve">湖北省  襄阳市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湖北省  襄阳市  </w:t>
      </w:r>
    </w:p>
    <w:p>
      <w:r>
        <w:rPr>
          <w:i/>
        </w:rPr>
        <w:t>秦军 湖北省襄阳市市长</w:t>
      </w:r>
    </w:p>
    <w:p>
      <w:r>
        <w:t>性别:  男</w:t>
      </w:r>
    </w:p>
    <w:p>
      <w:r>
        <w:t>生年：  1965年06月</w:t>
      </w:r>
    </w:p>
    <w:p>
      <w:r>
        <w:t>籍贯:  湖北红安</w:t>
      </w:r>
    </w:p>
    <w:p>
      <w:r>
        <w:t>学历:  硕士</w:t>
      </w:r>
    </w:p>
    <w:p>
      <w:r>
        <w:t xml:space="preserve">简历:  </w:t>
        <w:br/>
        <w:t xml:space="preserve">秦军，男，1965年7月出生，汉族，湖北红安人，1993年8月加入中国共产党，1987年7月参加工作，武汉大学政治经济学专业毕业，在职研究生学历，经济学硕士学位，政工师。 </w:t>
        <w:br/>
        <w:br/>
        <w:t xml:space="preserve">1987.07 武汉市对外经济贸易干部学校教师、教研室副主任 </w:t>
        <w:br/>
        <w:br/>
        <w:t xml:space="preserve">1991.09 武汉市对外经济贸易委员会政治处干事、副主任科员、团委副书记 </w:t>
        <w:br/>
        <w:br/>
        <w:t xml:space="preserve">1995.06 武汉市委对外经济贸易工委组织部主任科员、团工委书记 </w:t>
        <w:br/>
        <w:br/>
        <w:t xml:space="preserve">1996.08 武汉市对外经济贸易发展公司副经理、党委委员 </w:t>
        <w:br/>
        <w:br/>
        <w:t xml:space="preserve">1997.04 团武汉市委副书记、党组成员 </w:t>
        <w:br/>
        <w:br/>
        <w:t xml:space="preserve">2003.01 武汉市人大常委会委员，团市委副书记，党组成员，市人大内务司法委员会委员 </w:t>
        <w:br/>
        <w:br/>
        <w:t xml:space="preserve">2003.04 武汉市人大常委会委员，团市委书记、党组书记，市人大内务司法委员会委员 </w:t>
        <w:br/>
        <w:br/>
        <w:t>2004.04 武汉市人大常委会委员，市政府外办（港澳办）主任、党组书记，市人大内务司法委员会委员</w:t>
        <w:br/>
        <w:br/>
        <w:t xml:space="preserve">2004.05 武汉市政府外办（港澳办）主任、党组书记（2003.07-2004.12 团中央委员；2003.11-2005.01湖北省青联副主席；2004.02-2005.01团湖北省委常委；2004.04-2004.11武汉市青联主席） </w:t>
        <w:br/>
        <w:br/>
        <w:t xml:space="preserve">2007.01 青山区委副书记，区政府代理区长（2007.03任） </w:t>
        <w:br/>
        <w:br/>
        <w:t xml:space="preserve">2007.06 青山区委副书记，区政府区长 </w:t>
        <w:br/>
        <w:br/>
        <w:t xml:space="preserve">2009.07 青山区委书记，区政府区长 </w:t>
        <w:br/>
        <w:br/>
        <w:t xml:space="preserve">2009.09 青山区委书记 </w:t>
        <w:br/>
        <w:br/>
        <w:t xml:space="preserve">2009.12 青山区委书记，区人大常委会主任（2010.07-2011.01 挂职任上海市松江区政府区长助理） </w:t>
        <w:br/>
        <w:br/>
        <w:t xml:space="preserve">2011.11 青山区委书记 </w:t>
        <w:br/>
        <w:br/>
        <w:t xml:space="preserve">2011.12 武汉市委委员，青山区委书记 </w:t>
        <w:br/>
        <w:br/>
        <w:t xml:space="preserve">2012.01 武汉市委委员，市政府副市长，青山区委书记 </w:t>
        <w:br/>
        <w:br/>
        <w:t xml:space="preserve">2012.02 武汉市委委员，市政府副市长、党组成员，青山区委书记 </w:t>
        <w:br/>
        <w:br/>
        <w:t>2012.03 武汉市委委员，市政府副市长、党组成员</w:t>
        <w:br/>
        <w:br/>
        <w:t>2015.02 襄阳市委副书记，市政府副市长、代市长</w:t>
        <w:br/>
        <w:br/>
        <w:t>2015.08 襄阳市委副书记，市政府市长</w:t>
        <w:br/>
        <w:br/>
        <w:t>（人民网资料 截至2015年8月）</w:t>
        <w:br/>
      </w:r>
    </w:p>
    <w:p/>
    <w:p>
      <w:pPr>
        <w:pStyle w:val="Heading3"/>
      </w:pPr>
      <w:r>
        <w:t xml:space="preserve">湖北省  十堰市  </w:t>
      </w:r>
    </w:p>
    <w:p>
      <w:r>
        <w:rPr>
          <w:i/>
        </w:rPr>
        <w:t>周霁 湖北省十堰市委书记</w:t>
      </w:r>
    </w:p>
    <w:p>
      <w:r>
        <w:t>性别:  男</w:t>
      </w:r>
    </w:p>
    <w:p>
      <w:r>
        <w:t>生年：  1964年04月</w:t>
      </w:r>
    </w:p>
    <w:p>
      <w:r>
        <w:t>籍贯:  湖北襄阳</w:t>
      </w:r>
    </w:p>
    <w:p>
      <w:r>
        <w:t>学历:  硕士</w:t>
      </w:r>
    </w:p>
    <w:p>
      <w:r>
        <w:t xml:space="preserve">简历:  </w:t>
        <w:br/>
        <w:t>周霁，男，汉族，1964年5月出生，湖北襄阳人，中共党员，1984年7月参加工作，华中科技大学电子与通信工程专业毕业，硕士研究生。</w:t>
        <w:br/>
        <w:br/>
        <w:t>1981.09-1984.07湖北工学院修理制造专业学生</w:t>
        <w:br/>
        <w:br/>
        <w:t>1984.07-1992.12襄樊市机械局干部、副科长兼团委副书记（其间：1986.07-1988.01下派宜城市汽配厂生产科科长、副厂长）</w:t>
        <w:br/>
        <w:br/>
        <w:t>1992.12-1994.09襄樊市机械设备进出口公司副经理</w:t>
        <w:br/>
        <w:br/>
        <w:t>1994.09-1997.04襄樊市机械工业局综合科科长</w:t>
        <w:br/>
        <w:br/>
        <w:t>1997.04-2002.02襄樊市机械局副局长、党组成员，1997.10兼襄樊仪表元件厂党委书记、厂长</w:t>
        <w:br/>
        <w:br/>
        <w:t>（其间：1996.06-1999.06武汉大学法律专业本科学习；2001.06-2001.12英国华威大学工商管理专业学习）</w:t>
        <w:br/>
        <w:br/>
        <w:t>2002.02-2002.08襄樊市机械行业协会副主任、党组成员兼襄樊市仪表元件厂党委书记、厂长（2002.04任市政府副秘书长；2002.06任襄轴集团公司、襄轴股份公司党委书记、董事长）</w:t>
        <w:br/>
        <w:br/>
        <w:t>2002.08-2002.10襄轴集团公司、襄轴股份公司党委书记、董事长，襄樊仪表元件厂党委书记、厂长</w:t>
        <w:br/>
        <w:br/>
        <w:t>2002.10-2004.08襄轴集团公司、襄轴股份公司党委书记、董事长</w:t>
        <w:br/>
        <w:br/>
        <w:t>（其间：2001.04-2003.12华中科技大学电子与通信工程硕士学位学习）</w:t>
        <w:br/>
        <w:br/>
        <w:t>2004.08-2004.12谷城县委书记</w:t>
        <w:br/>
        <w:br/>
        <w:t>2004.12-2006.07襄樊市委常委、谷城县委书记</w:t>
        <w:br/>
        <w:br/>
        <w:t>2006.07-2010.05仙桃市委书记</w:t>
        <w:br/>
        <w:br/>
        <w:t>2010.05-2010.10十堰市委副书记、市政府代市长、党组书记</w:t>
        <w:br/>
        <w:br/>
        <w:t>2010.10-2012.05十堰市委副书记、市政府市长、党组书记</w:t>
        <w:br/>
        <w:br/>
        <w:t>2012.05-2012.08十堰市委书记、市政府市长、党组书记</w:t>
        <w:br/>
        <w:br/>
        <w:t>2012.08十堰市委书记</w:t>
        <w:br/>
        <w:br/>
        <w:t>九届省委候补委员。</w:t>
        <w:br/>
        <w:br/>
        <w:t>（人民网资料 截至2013年6月）</w:t>
        <w:br/>
        <w:br/>
      </w:r>
    </w:p>
    <w:p/>
    <w:p>
      <w:pPr>
        <w:pStyle w:val="Heading3"/>
      </w:pPr>
      <w:r>
        <w:t xml:space="preserve">湖北省  十堰市  </w:t>
      </w:r>
    </w:p>
    <w:p>
      <w:r>
        <w:rPr>
          <w:i/>
        </w:rPr>
        <w:t>张维国 湖北省十堰市市长</w:t>
      </w:r>
    </w:p>
    <w:p>
      <w:r>
        <w:t>性别:  男</w:t>
      </w:r>
    </w:p>
    <w:p>
      <w:r>
        <w:t>生年：  1963年09月</w:t>
      </w:r>
    </w:p>
    <w:p>
      <w:r>
        <w:t>籍贯:  湖北黄梅</w:t>
      </w:r>
    </w:p>
    <w:p>
      <w:r>
        <w:t>学历:  硕士</w:t>
      </w:r>
    </w:p>
    <w:p>
      <w:r>
        <w:t xml:space="preserve">简历:  </w:t>
        <w:br/>
        <w:t>张维国，男，1963年10月出生，汉族，湖北黄梅人，中共党员，1983年7月参加工作。</w:t>
        <w:br/>
        <w:br/>
        <w:t>1980.09 十堰高等师范专科学校数学专业学生</w:t>
        <w:br/>
        <w:br/>
        <w:t>1983.07 郧县教师进修学校教师、教导主任</w:t>
        <w:br/>
        <w:br/>
        <w:t>1986.09 郧县师范学校教导副主任、政教主任、校团委书记</w:t>
        <w:br/>
        <w:br/>
        <w:t>1991.10 郧县教委办公室副主任</w:t>
        <w:br/>
        <w:br/>
        <w:t>1992.03 郧县团委书记</w:t>
        <w:br/>
        <w:br/>
        <w:t>（其间：1989.07-1992.07华中师范大学数学系本科班学习）</w:t>
        <w:br/>
        <w:br/>
        <w:t>1993.09 郧县县委委员，郧县团委书记</w:t>
        <w:br/>
        <w:br/>
        <w:t>1994.10 郧县县委委员、县委办副主任、机关党支部书记</w:t>
        <w:br/>
        <w:br/>
        <w:t>1995.01 郧县县委委员、辽瓦乡党委书记</w:t>
        <w:br/>
        <w:br/>
        <w:t>1996.01 房县县委常委</w:t>
        <w:br/>
        <w:br/>
        <w:t>1997.03 房县县委常委、政法委书记</w:t>
        <w:br/>
        <w:br/>
        <w:t>1998.10 房县县委副书记</w:t>
        <w:br/>
        <w:br/>
        <w:t>1999.01 房县县委副书记，县政府县长</w:t>
        <w:br/>
        <w:br/>
        <w:t>（其间：1997.06-1999.09华中科技大学科技哲学硕士研究生班学习）</w:t>
        <w:br/>
        <w:br/>
        <w:t>2002.10 房县县委书记</w:t>
        <w:br/>
        <w:br/>
        <w:t>2004.01 房县县委书记、县人大常委会主任</w:t>
        <w:br/>
        <w:br/>
        <w:t>2005.01 十堰市政府副市长、党组成员（其间：2005.03-2006.09兼任东风轮胎集团公司党委第一书记；2006.04-2006.09国家财政部挂职任企业司副司长）</w:t>
        <w:br/>
        <w:br/>
        <w:t>2008.08 十堰市委常委</w:t>
        <w:br/>
        <w:br/>
        <w:t>2009.10 十堰市委常委，市政府副市长、党组成员</w:t>
        <w:br/>
        <w:br/>
        <w:t>2011.01 十堰市委常委，市政府副市长、党组副书记</w:t>
        <w:br/>
        <w:br/>
        <w:t>2012.08 十堰市委副书记，市政府代理市长、党组书记</w:t>
        <w:br/>
        <w:br/>
        <w:t>2012.09 十堰市委副书记，市政府市长、党组书记</w:t>
        <w:br/>
        <w:br/>
        <w:t>（人民网资料 截至2013年6月）</w:t>
        <w:br/>
      </w:r>
    </w:p>
    <w:p/>
    <w:p>
      <w:pPr>
        <w:pStyle w:val="Heading3"/>
      </w:pPr>
      <w:r>
        <w:t xml:space="preserve">湖北省  荆州市  </w:t>
      </w:r>
    </w:p>
    <w:p>
      <w:r>
        <w:rPr>
          <w:i/>
        </w:rPr>
        <w:t>李新华 湖北省荆州市委书记</w:t>
      </w:r>
    </w:p>
    <w:p>
      <w:r>
        <w:t>性别:  男</w:t>
      </w:r>
    </w:p>
    <w:p>
      <w:r>
        <w:t>生年：  1963年03月</w:t>
      </w:r>
    </w:p>
    <w:p>
      <w:r>
        <w:t>籍贯:  湖北仙桃</w:t>
      </w:r>
    </w:p>
    <w:p>
      <w:r>
        <w:t>学历:  硕士</w:t>
      </w:r>
    </w:p>
    <w:p>
      <w:r>
        <w:t xml:space="preserve">简历:  </w:t>
        <w:br/>
        <w:t>李新华，男，汉族，湖北仙桃人，1963年4月生，大学学历，硕士学位。1984年7月参加工作，1981年10月加入中国共产党。</w:t>
        <w:br/>
        <w:br/>
        <w:t>曾任湖北省团校（省青年政治学院）党委委员、党委副书记、校长，共青团湖北省委副书记、党组成员，共青团湖北省委书记、党组书记，湖北省政府副秘书长、省政府办公厅党组成员，湖北省政府副秘书长、省政府办公厅党组副书记。</w:t>
        <w:br/>
        <w:br/>
        <w:t>2008年3月任湖北省襄樊市副市长、代理市长。</w:t>
        <w:br/>
        <w:br/>
        <w:t>2008年3月任襄樊市委副书记，提名为市人民政府市长候选人</w:t>
        <w:br/>
        <w:br/>
        <w:t>2008年4月任襄樊市委副书记，市人民政府市长、党组书记。</w:t>
        <w:br/>
        <w:br/>
        <w:t>2010年12月任襄阳市市长（即原襄樊市，2010年12月改称襄阳市）</w:t>
        <w:br/>
        <w:br/>
        <w:t>2011年3月任襄阳市委书记。</w:t>
        <w:br/>
        <w:br/>
        <w:t>2011年8月任荆州市委书记。</w:t>
        <w:br/>
        <w:br/>
        <w:t>（人民网资料 截至2011年8月）</w:t>
        <w:br/>
      </w:r>
    </w:p>
    <w:p/>
    <w:p>
      <w:pPr>
        <w:pStyle w:val="Heading3"/>
      </w:pPr>
      <w:r>
        <w:t xml:space="preserve">湖北省  荆州市  </w:t>
      </w:r>
    </w:p>
    <w:p>
      <w:r>
        <w:rPr>
          <w:i/>
        </w:rPr>
        <w:t>杨智 湖北省荆州市市长</w:t>
      </w:r>
    </w:p>
    <w:p>
      <w:r>
        <w:t>性别:  男</w:t>
      </w:r>
    </w:p>
    <w:p>
      <w:r>
        <w:t>生年：  1963年10月</w:t>
      </w:r>
    </w:p>
    <w:p>
      <w:r>
        <w:t>籍贯:  四川资阳</w:t>
      </w:r>
    </w:p>
    <w:p>
      <w:r>
        <w:t>学历:  博士</w:t>
      </w:r>
    </w:p>
    <w:p>
      <w:r>
        <w:t xml:space="preserve">简历:  </w:t>
        <w:br/>
        <w:t>杨智，男，1963年11月出生，汉族，四川资阳人，博士研究生学历，法学博士。1985年1月加入中国共产党。</w:t>
        <w:br/>
        <w:br/>
        <w:t>1981.09 西南农业大学园艺系学生</w:t>
        <w:br/>
        <w:br/>
        <w:t>1985.07 三峡省筹备组农林水办公室干部</w:t>
        <w:br/>
        <w:br/>
        <w:t>1986.06 宜昌市政府办公室干部、城建科副科长、综合科科长</w:t>
        <w:br/>
        <w:br/>
        <w:t>1991.08 宜昌市规划园林局副局长、党委委员(正科)（其间：1993.03-1993.06全国城建干部培训班学习）</w:t>
        <w:br/>
        <w:br/>
        <w:t>1994.05 宜昌市东山开发区管委会主任助理</w:t>
        <w:br/>
        <w:br/>
        <w:t>1994.07 宜昌市东山开发区管委会主任助理、建设局局长（其间：1994.11-1995.01市委党校第五期中青年干部培训班学习）</w:t>
        <w:br/>
        <w:br/>
        <w:t>1995.01 宜昌市东山开发区管委会副主任、建设局局长、工委委员（1995.06）</w:t>
        <w:br/>
        <w:br/>
        <w:t>1998.03 宜昌市开发区管委会副主任、东山经济技术开发集团总公司党委书记（正县级）</w:t>
        <w:br/>
        <w:br/>
        <w:t>1998.12 宜昌市伍家岗区委副书记、区长</w:t>
        <w:br/>
        <w:br/>
        <w:t>1999.11 宜昌市建委主任、党组书记</w:t>
        <w:br/>
        <w:br/>
        <w:t>（其间:1997.09-2001.06华中科技大学经济学院工业工程硕士；1999.09-2000.06美国俄亥俄大学学习）</w:t>
        <w:br/>
        <w:br/>
        <w:t>2001.12 宜昌市政府秘书长、党组成员，兼市政府办主任、党组书记</w:t>
        <w:br/>
        <w:br/>
        <w:t>2002.12 宜昌市政府秘书长、党组成员，市政府办主任、党组书记，宜昌市商业银行董事长</w:t>
        <w:br/>
        <w:br/>
        <w:t>2003.02 宜昌经济技术开发区工委书记、管委会主任、宜昌市政府秘书长、党组成员，市政府办主任、党组书记，宜昌市商业银行董事长</w:t>
        <w:br/>
        <w:br/>
        <w:t>2003.11 宜昌经济技术开发区工委书记、管委会主任、宜昌市商业银行董事长</w:t>
        <w:br/>
        <w:br/>
        <w:t>2004.08 宜昌经济技术开发区工委副书记、管委会主任、宜昌市商业银行董事长</w:t>
        <w:br/>
        <w:br/>
        <w:t>2005.06 宜昌市政府副市长、宜昌开发区管委会主任、宜昌市商业银行董事长</w:t>
        <w:br/>
        <w:br/>
        <w:t>2006.10 黄冈市政府副市长、市城投公司董事长</w:t>
        <w:br/>
        <w:br/>
        <w:t>2008.06 黄冈市委常委、政法委书记、公安局长</w:t>
        <w:br/>
        <w:br/>
        <w:t>2011.12 黄冈市委副书记、市委党校校长、公安局长、市法学会会长</w:t>
        <w:br/>
        <w:br/>
        <w:t>2012.03 黄冈市委副书记、市委党校校长、市法学会会长</w:t>
        <w:br/>
        <w:br/>
        <w:t>2013.04 湖北省委政法委副书记(正厅级)、省维稳办主任</w:t>
        <w:br/>
        <w:br/>
        <w:t>（其间：2010.09-2014.06武汉大学法学理论在职博士研究生学习，获法学博士学位）</w:t>
        <w:br/>
        <w:br/>
        <w:t>2015.07 荆州市委副书记，市政府副市长、代理市长</w:t>
        <w:br/>
        <w:br/>
        <w:t>2016.01 荆州市委副书记，市政府市长</w:t>
        <w:br/>
        <w:br/>
        <w:t>（人民网资料 截至2016年1月）</w:t>
        <w:br/>
      </w:r>
    </w:p>
    <w:p/>
    <w:p>
      <w:pPr>
        <w:pStyle w:val="Heading3"/>
      </w:pPr>
      <w:r>
        <w:t xml:space="preserve">湖北省  宜昌市  </w:t>
      </w:r>
    </w:p>
    <w:p>
      <w:r>
        <w:rPr>
          <w:i/>
        </w:rPr>
        <w:t>黄楚平 湖北省委常委、副省长，宜昌市委书记</w:t>
      </w:r>
    </w:p>
    <w:p>
      <w:r>
        <w:t>性别:  男</w:t>
      </w:r>
    </w:p>
    <w:p>
      <w:r>
        <w:t>生年：  1962年10月</w:t>
      </w:r>
    </w:p>
    <w:p>
      <w:r>
        <w:t>籍贯:  湖北黄冈</w:t>
      </w:r>
    </w:p>
    <w:p>
      <w:r>
        <w:t>学历:  博士</w:t>
      </w:r>
    </w:p>
    <w:p>
      <w:r>
        <w:t xml:space="preserve">简历:  </w:t>
        <w:br/>
        <w:t>黄楚平，男，汉族，湖北黄冈人，1962年10月出生，在职研究生，博士，1984年7月参加工作，1984年12月加入中国共产党。</w:t>
        <w:br/>
        <w:br/>
        <w:t>历任共青团武汉市委书记、中共江汉区委副书记、区人民政府区长。</w:t>
        <w:br/>
        <w:br/>
        <w:t>2004年9月任中共江汉区委书记。</w:t>
        <w:br/>
        <w:br/>
        <w:t>2007年1月任武汉市委常委、市委秘书长。</w:t>
        <w:br/>
        <w:br/>
        <w:t>2007年4月任咸宁市委副书记，代市长。</w:t>
        <w:br/>
        <w:br/>
        <w:t>2007年8月任咸宁市人民政府市长。</w:t>
        <w:br/>
        <w:br/>
        <w:t>2008年4月任咸宁市委书记。</w:t>
        <w:br/>
        <w:br/>
        <w:t>2012年6月任湖北省委常委。</w:t>
        <w:br/>
        <w:br/>
        <w:t>2012年7月任湖北省委常委、宜昌市委书记。</w:t>
        <w:br/>
        <w:br/>
        <w:t>2012年8月任湖北省委常委、宜昌市委书记、市人大常委会主任。</w:t>
        <w:br/>
        <w:br/>
        <w:t>2016年7月任湖北省委常委，省人民政府副省长，宜昌市委书记。</w:t>
        <w:br/>
        <w:br/>
        <w:t>（人民网资料 截至2016年7月）</w:t>
        <w:br/>
      </w:r>
    </w:p>
    <w:p/>
    <w:p>
      <w:pPr>
        <w:pStyle w:val="Heading3"/>
      </w:pPr>
      <w:r>
        <w:t xml:space="preserve">湖北省  宜昌市  </w:t>
      </w:r>
    </w:p>
    <w:p>
      <w:r>
        <w:rPr>
          <w:i/>
        </w:rPr>
        <w:t>马旭明 湖北省宜昌市市长</w:t>
      </w:r>
    </w:p>
    <w:p>
      <w:r>
        <w:t>性别:  男</w:t>
      </w:r>
    </w:p>
    <w:p>
      <w:r>
        <w:t>生年：  1964年09月</w:t>
      </w:r>
    </w:p>
    <w:p>
      <w:r>
        <w:t>籍贯:  浙江象山</w:t>
      </w:r>
    </w:p>
    <w:p>
      <w:r>
        <w:t>学历:  学士</w:t>
      </w:r>
    </w:p>
    <w:p>
      <w:r>
        <w:t xml:space="preserve">简历:  </w:t>
        <w:br/>
        <w:t>马旭明，男，汉族，1964年10月出生于浙江嵊州，籍贯浙江象山。1986年8月参加工作，1986年6月加入中国共产党，大学学历、文学学士学位。</w:t>
        <w:br/>
        <w:br/>
        <w:t>1982年9月至1986年8月北京外国语学院德语专业学生；</w:t>
        <w:br/>
        <w:br/>
        <w:t>1986年8月至1987年7月中国国际广播电台人事处干部；</w:t>
        <w:br/>
        <w:br/>
        <w:t>1987年7月至1989年1月中国国际广播电台西欧部德语组干部（其间：1988年6月至1988年12月卫生部东直门医院和驻德国中医培训中心翻译）；</w:t>
        <w:br/>
        <w:br/>
        <w:t>1989年1月至1990年5月中国国际广播电台西欧部德语组新闻组组长；</w:t>
        <w:br/>
        <w:br/>
        <w:t>1990年5月至1993年1月中国国际广播电台西欧部德语组副组长（其间：1992年3月至1992年7月中国国际广播电台赴辽宁社教工作队副队长）；</w:t>
        <w:br/>
        <w:br/>
        <w:t>1993年1月至1997年10月中国国际广播电台驻德国记者站首席记者；</w:t>
        <w:br/>
        <w:br/>
        <w:t>1997年10月至1999年12月中国国际广播电台西欧拉美地区广播中心德语部主任（其间：1998年9月至1999年1月中央党校中直分校广电总局班学习）；</w:t>
        <w:br/>
        <w:br/>
        <w:t>1999年12月至2001年10月广电总局外事司副司长兼港澳台事务办公室副主任；</w:t>
        <w:br/>
        <w:br/>
        <w:t>2001年10月至2006年2月广电总局外事司司长兼港澳台事务办公室主任；</w:t>
        <w:br/>
        <w:br/>
        <w:t>2006年2月至2010年11月广电总局国际合作司司长兼港澳台办公室主任（其间：2007年3月至2008年1月中央党校一年制中青年干部培训班学习；2009年10月至2010年11月挂职任上海世博会中央旅游推广领导小组前方工作组副组长）；</w:t>
        <w:br/>
        <w:br/>
        <w:t>2010年11月至2011年12月武汉市人民政府副市长、党组成员；</w:t>
        <w:br/>
        <w:br/>
        <w:t>2011年12月至2012年1月武汉市委常委，武汉市人民政府副市长、党组成员，武汉市委东湖新技术开发区工委书记（兼）；</w:t>
        <w:br/>
        <w:br/>
        <w:t>2012年1月至2013年3月武汉市委常委，武汉市委东湖新技术开发区工委书记（兼）；</w:t>
        <w:br/>
        <w:br/>
        <w:t>2013年3月宜昌市委副书记，市政府副市长、代理市长。</w:t>
        <w:br/>
        <w:br/>
        <w:t>2013年4月宜昌市委副书记，市政府市长。</w:t>
        <w:br/>
        <w:br/>
        <w:t>（人民网资料 截至2013年4月）</w:t>
        <w:br/>
      </w:r>
    </w:p>
    <w:p/>
    <w:p>
      <w:pPr>
        <w:pStyle w:val="Heading3"/>
      </w:pPr>
      <w:r>
        <w:t xml:space="preserve">湖北省  荆门市  </w:t>
      </w:r>
    </w:p>
    <w:p>
      <w:r>
        <w:rPr>
          <w:i/>
        </w:rPr>
        <w:t>别必雄 湖北省荆门市委书记</w:t>
      </w:r>
    </w:p>
    <w:p>
      <w:r>
        <w:t>性别:  男</w:t>
      </w:r>
    </w:p>
    <w:p>
      <w:r>
        <w:t>生年：  1961年12月</w:t>
      </w:r>
    </w:p>
    <w:p>
      <w:r>
        <w:t>籍贯:  湖北仙桃</w:t>
      </w:r>
    </w:p>
    <w:p>
      <w:r>
        <w:t>学历:  硕士</w:t>
      </w:r>
    </w:p>
    <w:p>
      <w:r>
        <w:t xml:space="preserve">简历:  </w:t>
        <w:br/>
        <w:t>别必雄，男，汉族，湖北仙桃人，1962年1月生，在职硕士研究生学历，经济学硕士学位，1982年8月参加工作，1984年6月加入中国共产党。</w:t>
        <w:br/>
        <w:br/>
        <w:t>曾任共青团宜昌市委副书记、书记，枝城市委副书记、市长，宜都市委副书记、市长，宜都市委书记、市人大常委会主任，天门市委副书记、市长，天门市委书记，湖北省安全生产监督管理局局长、党组书记。</w:t>
        <w:br/>
        <w:br/>
        <w:t>2011.03 襄阳市委副书记，市政府副市长、代市长</w:t>
        <w:br/>
        <w:br/>
        <w:t>2011.04 襄阳市委副书记，市政府市长</w:t>
        <w:br/>
        <w:br/>
        <w:t>2015.01 荆门市委代理书记</w:t>
        <w:br/>
        <w:br/>
        <w:t>2015.06 荆门市委书记</w:t>
        <w:br/>
        <w:br/>
        <w:t>（人民网资料 截至2015年6月）</w:t>
        <w:br/>
      </w:r>
    </w:p>
    <w:p/>
    <w:p>
      <w:pPr>
        <w:pStyle w:val="Heading3"/>
      </w:pPr>
      <w:r>
        <w:t xml:space="preserve">湖北省  荆门市  </w:t>
      </w:r>
    </w:p>
    <w:p>
      <w:r>
        <w:rPr>
          <w:i/>
        </w:rPr>
        <w:t>张依涛 湖北省荆门市市长</w:t>
      </w:r>
    </w:p>
    <w:p>
      <w:r>
        <w:t>性别:  男</w:t>
      </w:r>
    </w:p>
    <w:p>
      <w:r>
        <w:t>生年：  1966年07月</w:t>
      </w:r>
    </w:p>
    <w:p>
      <w:r>
        <w:t>籍贯:  湖北京山</w:t>
      </w:r>
    </w:p>
    <w:p>
      <w:r>
        <w:t>学历:  硕士</w:t>
      </w:r>
    </w:p>
    <w:p>
      <w:r>
        <w:t xml:space="preserve">简历:  </w:t>
        <w:br/>
        <w:t>张依涛，男，汉族，湖北京山人，1966年7月出生，在职硕士研究生文化，1984年8月参加工作，1986年1月加入中国共产党。</w:t>
        <w:br/>
        <w:br/>
        <w:t>1981.09 京山师范学校学习</w:t>
        <w:br/>
        <w:br/>
        <w:t>1984.08 京山县石龙区委办公室干事</w:t>
        <w:br/>
        <w:br/>
        <w:t>1986.02 京山县石龙区团委书记</w:t>
        <w:br/>
        <w:br/>
        <w:t>1987.10 共青团京山县委副书记</w:t>
        <w:br/>
        <w:br/>
        <w:t>（1986.09-1989.07 华中理工大学新闻系新闻学专业大专学习）</w:t>
        <w:br/>
        <w:br/>
        <w:t>1992.03 京山县三阳镇党委副书记</w:t>
        <w:br/>
        <w:br/>
        <w:t>1995.02 京山县孙桥镇党委副书记、镇长</w:t>
        <w:br/>
        <w:br/>
        <w:t>1996.03 荆州市沙市区委常委、区政府副区长（其间：1997.08-1999.12中央党校经济管理专业本科函授学习；1997.09-1997.12参加省委党校中青班学习；1998.05-1999.05省对外经济贸易厅挂职副处长）</w:t>
        <w:br/>
        <w:br/>
        <w:t>2000.01 荆州市沙市区委常委、区纪委书记</w:t>
        <w:br/>
        <w:br/>
        <w:t>2001.07 荆州市沙市区委副书记、区纪委书记</w:t>
        <w:br/>
        <w:br/>
        <w:t>（2000.09-2003.07 省委党校党建专业研究生学习）</w:t>
        <w:br/>
        <w:br/>
        <w:t>2003.12 荆州市沙市区委副书记，区政府区长</w:t>
        <w:br/>
        <w:br/>
        <w:t>2005.12 湖北省水利厅副厅长、党组成员</w:t>
        <w:br/>
        <w:br/>
        <w:t>2006.10 孝感市委常委、纪委书记（其间：2007.06当选为中共湖北省纪律检查委员会委员；2008.03-2008.04 参加省委党校厅干班学习）</w:t>
        <w:br/>
        <w:br/>
        <w:t>2011.11 湖北省纪委常委</w:t>
        <w:br/>
        <w:br/>
        <w:t>2012.06 湖北省纪委常委、秘书长（其间：2012.09-2014.06 武汉轻工大学农村与区域发展专业在职研究生学习）</w:t>
        <w:br/>
        <w:br/>
        <w:t>2015.08 湖北省纪委副书记、秘书长</w:t>
        <w:br/>
        <w:br/>
        <w:t>2015.12 湖北省纪委副书记</w:t>
        <w:br/>
        <w:br/>
        <w:t>2016.06 荆门市委副书记，市政府代理市长</w:t>
        <w:br/>
        <w:br/>
        <w:t>2016.07 荆门市委副书记，市政府市长</w:t>
        <w:br/>
        <w:br/>
        <w:t>（人民网资料 截至2016年7月）</w:t>
        <w:br/>
      </w:r>
    </w:p>
    <w:p/>
    <w:p>
      <w:pPr>
        <w:pStyle w:val="Heading3"/>
      </w:pPr>
      <w:r>
        <w:t xml:space="preserve">湖北省  鄂州市  </w:t>
      </w:r>
    </w:p>
    <w:p>
      <w:r>
        <w:rPr>
          <w:i/>
        </w:rPr>
        <w:t>李兵 湖北省鄂州市委书记</w:t>
      </w:r>
    </w:p>
    <w:p>
      <w:r>
        <w:t>性别:  男</w:t>
      </w:r>
    </w:p>
    <w:p>
      <w:r>
        <w:t>生年：  1962年01月</w:t>
      </w:r>
    </w:p>
    <w:p>
      <w:r>
        <w:t>籍贯:  湖北浠水</w:t>
      </w:r>
    </w:p>
    <w:p>
      <w:r>
        <w:t>学历:  硕士</w:t>
      </w:r>
    </w:p>
    <w:p>
      <w:r>
        <w:t xml:space="preserve">简历:  </w:t>
        <w:br/>
        <w:t>李兵，男，汉族，1962年2月出生，湖北浠水人，1984年10月加入中国共产党，1982年7月参加工作，大学学历，工商管理硕士学位。</w:t>
        <w:br/>
        <w:br/>
        <w:t>1978.09 武汉钢铁学院机械系冶金机械专业学生</w:t>
        <w:br/>
        <w:br/>
        <w:t>1982.07 黄石市第二钢铁厂技术员、厂团委副书记</w:t>
        <w:br/>
        <w:br/>
        <w:t>1984.08 黄石市冶金工业公司团委副书记</w:t>
        <w:br/>
        <w:br/>
        <w:t>1984.12 黄石市委组织部干部、副科级干事、副科长</w:t>
        <w:br/>
        <w:br/>
        <w:t>1990.04 共青团黄石市委副书记、党组成员</w:t>
        <w:br/>
        <w:br/>
        <w:t>1991.08 共青团黄石市委书记、党组书记</w:t>
        <w:br/>
        <w:br/>
        <w:t>1992.10 共青团湖北省委副书记、党组成员，1997.11党组副书记(其间：1994.11-1995.09挂职任共青团中央青农部副部长；1998.03-1998.04  省委组织部地厅级干部进修班学习)</w:t>
        <w:br/>
        <w:br/>
        <w:t>2000.04 共青团湖北省委书记、党组书记</w:t>
        <w:br/>
        <w:br/>
        <w:t>2002.12 咸宁市委副书记、市长</w:t>
        <w:br/>
        <w:br/>
        <w:t>（其间：2002.02-2003.01中央党校第18期中青班培训；2004.05-2006.03长江商学院工商管理专业在职硕士学习）</w:t>
        <w:br/>
        <w:br/>
        <w:t>2007.03 湖北省环境保护局局长、党组书记（其间：2008.04-2008.06清华大学、哈佛大学公共管理高级培训班培训）</w:t>
        <w:br/>
        <w:br/>
        <w:t>2009.05 湖北省环境保护厅厅长、党组书记</w:t>
        <w:br/>
        <w:br/>
        <w:t>2013.02 鄂州市委书记</w:t>
        <w:br/>
        <w:br/>
        <w:t>2014.10 鄂州市委书记、市人大常委会主任</w:t>
        <w:br/>
        <w:br/>
        <w:t>中共十六大代表，九届全国人大代表，八届、十届省委委员，九届省纪委委员。</w:t>
        <w:br/>
        <w:br/>
        <w:t>（人民网资料 截至2014年10月）</w:t>
        <w:br/>
      </w:r>
    </w:p>
    <w:p/>
    <w:p>
      <w:pPr>
        <w:pStyle w:val="Heading3"/>
      </w:pPr>
      <w:r>
        <w:t xml:space="preserve">湖北省  鄂州市  </w:t>
      </w:r>
    </w:p>
    <w:p>
      <w:r>
        <w:rPr>
          <w:i/>
        </w:rPr>
        <w:t>王立 湖北省鄂州市市长</w:t>
      </w:r>
    </w:p>
    <w:p>
      <w:r>
        <w:t>性别:  男</w:t>
      </w:r>
    </w:p>
    <w:p>
      <w:r>
        <w:t>生年：  1966年04月</w:t>
      </w:r>
    </w:p>
    <w:p>
      <w:r>
        <w:t>籍贯:  山东寿光</w:t>
      </w:r>
    </w:p>
    <w:p>
      <w:r>
        <w:t>学历:  硕士</w:t>
      </w:r>
    </w:p>
    <w:p>
      <w:r>
        <w:t xml:space="preserve">简历:  </w:t>
        <w:br/>
        <w:t>王立，男，汉族，山东寿光人，1966年4月出生，1986年6月加入中国共产党，1988年7月参加工作，硕士研究生学历。</w:t>
        <w:br/>
        <w:br/>
        <w:t>1984.09 武汉测绘科技大学光学仪器专业学习</w:t>
        <w:br/>
        <w:br/>
        <w:t>1988.07 武汉测绘科技大学光学仪器系政治辅导员、副科级辅导员、正科级辅导员（其间：1989.09-1991.06华中师范大学思想政治教育专业在职本科学习）</w:t>
        <w:br/>
        <w:br/>
        <w:t>1994.11 武汉测绘科技大学团委书记（副处级）</w:t>
        <w:br/>
        <w:br/>
        <w:t>（其间：1994.09-1996.12华中理工大学西方经济学专业在职研究生学习）</w:t>
        <w:br/>
        <w:br/>
        <w:t>1997.08 武汉测绘科技大学团委书记（正处级）（其间：1998.03-1998.06教育部中南教育管理干部培训中心武汉班学习）</w:t>
        <w:br/>
        <w:br/>
        <w:t>1999.04 武汉测绘科技大学出版社常务副社长</w:t>
        <w:br/>
        <w:br/>
        <w:t>1999.12 武汉测绘科技大学出版社社长（其间：2000.10-2001.10挂任武昌区政府副区长）</w:t>
        <w:br/>
        <w:br/>
        <w:t>2001.11 武汉市武昌区政府副区长（其间：2003.08-2004.05挂任中南路街党工委书记；2004.05-2004.10华中科技大学出国人员英语培训班学习；2004.10-2005.02武汉市赴美国城市建设与规划战略培训班学习）</w:t>
        <w:br/>
        <w:br/>
        <w:t>2006.02 武汉市政府副秘书长</w:t>
        <w:br/>
        <w:br/>
        <w:t>2006.12 武汉市建设委员会主任、党组书记</w:t>
        <w:br/>
        <w:br/>
        <w:t>2009.08 武汉市城乡建设委员会主任、党组书记</w:t>
        <w:br/>
        <w:br/>
        <w:t>2012.11 武汉市武昌区委书记</w:t>
        <w:br/>
        <w:br/>
        <w:t>2015.09 武汉市副市长</w:t>
        <w:br/>
        <w:br/>
        <w:t>2016.06 鄂州市委副书记，市政府副市长、代市长、党组书记</w:t>
        <w:br/>
        <w:br/>
        <w:t>2016.08 鄂州市委副书记，市政府市长、党组书记</w:t>
        <w:br/>
        <w:br/>
        <w:t>（人民网资料 截至2016年8月）</w:t>
        <w:br/>
      </w:r>
    </w:p>
    <w:p/>
    <w:p>
      <w:pPr>
        <w:pStyle w:val="Heading3"/>
      </w:pPr>
      <w:r>
        <w:t xml:space="preserve">湖北省  孝感市  </w:t>
      </w:r>
    </w:p>
    <w:p>
      <w:r>
        <w:rPr>
          <w:i/>
        </w:rPr>
        <w:t>陶宏 湖北省孝感市委书记</w:t>
      </w:r>
    </w:p>
    <w:p>
      <w:r>
        <w:t>性别:  男</w:t>
      </w:r>
    </w:p>
    <w:p>
      <w:r>
        <w:t>生年：  1965年08月</w:t>
      </w:r>
    </w:p>
    <w:p>
      <w:r>
        <w:t>籍贯:  湖北浠水</w:t>
      </w:r>
    </w:p>
    <w:p>
      <w:r>
        <w:t>学历:  研究生</w:t>
      </w:r>
    </w:p>
    <w:p>
      <w:r>
        <w:t xml:space="preserve">简历:  </w:t>
        <w:br/>
        <w:t>陶宏，男，汉族，1965年9月出生，湖北浠水县人，1984年6月加入中国共产党，1985年7月华中农业大学毕业后参加工作，省委党校研究生学历，1999年7月毕业于湖北省委党校政治经济学专业。</w:t>
        <w:br/>
        <w:br/>
        <w:t>1981.09 华中农学院土壤化学系土壤与农业化学专业学习</w:t>
        <w:br/>
        <w:br/>
        <w:t>1985.07 湖北省红安县永河区桃花乡副乡长,党委副书记、乡长</w:t>
        <w:br/>
        <w:br/>
        <w:t>1987.09 湖北省红安县叶河乡乡长</w:t>
        <w:br/>
        <w:br/>
        <w:t>1990.10 湖北省红安县叶河乡党委书记</w:t>
        <w:br/>
        <w:br/>
        <w:t>1993.08 共青团湖北省黄冈地委副书记（1994.03-1994.07在湖北省委党校中青年干部培训班学习）</w:t>
        <w:br/>
        <w:br/>
        <w:t>1995.08 共青团湖北省黄冈地委、黄冈市委书记</w:t>
        <w:br/>
        <w:br/>
        <w:t>1997.04 湖北省罗田县县长</w:t>
        <w:br/>
        <w:br/>
        <w:t>1998.12 湖北省罗田县委书记</w:t>
        <w:br/>
        <w:br/>
        <w:t>（1996.09-1999.07湖北省委党校政治经济学专业在职研究生学习）</w:t>
        <w:br/>
        <w:br/>
        <w:t>2000.06 湖北省农业厅副厅长、党组成员（2000.06-2000.12美国俄亥俄州立大学培训；2002.03-2002.05中央党校选调生培训班学习）</w:t>
        <w:br/>
        <w:br/>
        <w:t>2002.12 共青团中央青农部部长</w:t>
        <w:br/>
        <w:br/>
        <w:t>2008.02 共青团中央农村青年工作部部长</w:t>
        <w:br/>
        <w:br/>
        <w:t>2008.09 湖北省委副秘书长</w:t>
        <w:br/>
        <w:br/>
        <w:t>2009.03 鄂州市委副书记、市政府副市长、代市长、党组书记</w:t>
        <w:br/>
        <w:br/>
        <w:t>2009.06 鄂州市委副书记、市长、市政府党组书记</w:t>
        <w:br/>
        <w:br/>
        <w:t>2011.04 孝感市委副书记、市政府副市长、代市长、党组书记</w:t>
        <w:br/>
        <w:br/>
        <w:t>2012.01 孝感市委副书记、市政府市长、党组书记</w:t>
        <w:br/>
        <w:br/>
        <w:t>2012.07 孝感市委书记</w:t>
        <w:br/>
        <w:br/>
        <w:t>2014.10 孝感市委书记、市人大常委会主任</w:t>
        <w:br/>
        <w:br/>
        <w:t>十届湖北省委委员。</w:t>
        <w:br/>
        <w:br/>
        <w:t>（人民网资料 截至2014年10月）</w:t>
        <w:br/>
      </w:r>
    </w:p>
    <w:p/>
    <w:p>
      <w:pPr>
        <w:pStyle w:val="Heading3"/>
      </w:pPr>
      <w:r>
        <w:t xml:space="preserve">湖北省  孝感市  </w:t>
      </w:r>
    </w:p>
    <w:p>
      <w:r>
        <w:rPr>
          <w:i/>
        </w:rPr>
        <w:t>滕刚 湖北省孝感市市长</w:t>
      </w:r>
    </w:p>
    <w:p>
      <w:r>
        <w:t>性别:  男</w:t>
      </w:r>
    </w:p>
    <w:p>
      <w:r>
        <w:t>生年：  1970年06月</w:t>
      </w:r>
    </w:p>
    <w:p>
      <w:r>
        <w:t>籍贯:  黑龙江勃利</w:t>
      </w:r>
    </w:p>
    <w:p>
      <w:r>
        <w:t>学历:  博士</w:t>
      </w:r>
    </w:p>
    <w:p>
      <w:r>
        <w:t xml:space="preserve">简历:  </w:t>
        <w:br/>
        <w:t>滕刚，男，汉族，黑龙江勃利人，1970年7月生，在职博士研究生学历，法学博士学位，1992年7月参加工作，1991年4月加入中国共产党。</w:t>
        <w:br/>
        <w:br/>
        <w:t>1989.09—1992.07黑龙江财政专科学校财务会计专业大专学习；</w:t>
        <w:br/>
        <w:br/>
        <w:t>1992.07—1993.09黑龙江省黑河国际饭店干部；</w:t>
        <w:br/>
        <w:br/>
        <w:t>1993.09—1995.09中央党校研究生院研究生班学习；</w:t>
        <w:br/>
        <w:br/>
        <w:t>1995.09—2005.09中央组织部干部一局（干部调配局）干事、正科级干事、副处级调研员、副处长（其间：2004.03—2004.07中央党校中央直属机关分校第44期干部进修班培训）；</w:t>
        <w:br/>
        <w:br/>
        <w:t>2005.09—2007.03国家税务总局干部（其间：2005.09—2007.03江苏省无锡市国税局挂职任副局长、党组成员)；</w:t>
        <w:br/>
        <w:br/>
        <w:t>2007.03—2009.04中国卫星通信集团公司总经理助理兼市场部总经理，中国四维测绘技术总公司总经理、党委书记，中国测绘学会副理事长（其间：2002.09—2008.12吉林大学法学理论专业在职博士研究生学习）；</w:t>
        <w:br/>
        <w:br/>
        <w:t>2009.04—2010.08中国卫星通信集团（有限）公司副总经理，中国四维测绘技术总公司总经理、党委书记（其间：2009.03—2010.01中央党校第九期中青年干部培训二班培训，2009.10任中国青年企业家协会常务理事）；</w:t>
        <w:br/>
        <w:br/>
        <w:t>2010.08—2011.04中国卫星通信集团有限公司常务副总经理，中国四维测绘技术有限公司董事长、总经理、党委书记；</w:t>
        <w:br/>
        <w:br/>
        <w:t>2011.04—2011.08中国卫星通信集团有限公司党委书记、副总经理，中国四维测绘技术有限公司董事长；</w:t>
        <w:br/>
        <w:br/>
        <w:t>2011.08—2012.07宜昌市委常委、市人民政府副市长（正厅级）；</w:t>
        <w:br/>
        <w:br/>
        <w:t>2012.07—2012.08孝感市委副书记（正厅级）；</w:t>
        <w:br/>
        <w:br/>
        <w:t>2012.08—2012.09孝感市委副书记，市人民政府代市长、党组书记；</w:t>
        <w:br/>
        <w:br/>
        <w:t>2012.09孝感市委副书记，市人民政府市长、党组书记。</w:t>
        <w:br/>
        <w:br/>
        <w:t>（人民网资料 截至2013年6月）</w:t>
        <w:br/>
      </w:r>
    </w:p>
    <w:p/>
    <w:p>
      <w:pPr>
        <w:pStyle w:val="Heading3"/>
      </w:pPr>
      <w:r>
        <w:t xml:space="preserve">湖北省  黄冈市  </w:t>
      </w:r>
    </w:p>
    <w:p>
      <w:r>
        <w:rPr>
          <w:i/>
        </w:rPr>
        <w:t>刘雪荣 湖北省黄冈市委书记</w:t>
      </w:r>
    </w:p>
    <w:p>
      <w:r>
        <w:t>性别:  男</w:t>
      </w:r>
    </w:p>
    <w:p>
      <w:r>
        <w:t>生年：  1963年08月</w:t>
      </w:r>
    </w:p>
    <w:p>
      <w:r>
        <w:t>籍贯:  湖北天门</w:t>
      </w:r>
    </w:p>
    <w:p>
      <w:r>
        <w:t>学历:  硕士</w:t>
      </w:r>
    </w:p>
    <w:p>
      <w:r>
        <w:t xml:space="preserve">简历:  </w:t>
        <w:br/>
        <w:t>刘雪荣，男，1963年9月出生，汉族，湖北天门人，华中科技大学电力系电机制造专业工学学士、华中师范大学政治经济学在职研究生、美国俄亥俄大学工商管理硕士。1982年4月加入中国共产党。</w:t>
        <w:br/>
        <w:br/>
        <w:t>1984年7月任十堰市汽车制动蹄厂车间主任助理；</w:t>
        <w:br/>
        <w:br/>
        <w:t>1985年3月任十堰市政府办公室秘书；</w:t>
        <w:br/>
        <w:br/>
        <w:t>1985年12月任十堰市汽车制动蹄厂宣传科长；</w:t>
        <w:br/>
        <w:br/>
        <w:t>1987年3月任十堰市委组织部干事；</w:t>
        <w:br/>
        <w:br/>
        <w:t>1987年9月任十堰市委办公室秘书；</w:t>
        <w:br/>
        <w:br/>
        <w:t>1989年6月任共青团十堰市委副书记；</w:t>
        <w:br/>
        <w:br/>
        <w:t>1992年10月任共青团十堰市委书记；</w:t>
        <w:br/>
        <w:br/>
        <w:t>1997年1月任竹山县委副书记、县长；</w:t>
        <w:br/>
        <w:br/>
        <w:t>1998年9月任竹山县委书记(其间：2000年3月至2001年3月在美国俄亥俄大学学习)；</w:t>
        <w:br/>
        <w:br/>
        <w:t>2000年6月任十堰市市长助理；</w:t>
        <w:br/>
        <w:br/>
        <w:t>2001年12月任黄石市委常委、统战部长；</w:t>
        <w:br/>
        <w:br/>
        <w:t>2003年2月任潜江市委书记；</w:t>
        <w:br/>
        <w:br/>
        <w:t>2006年8月任黄冈市委副书记、代市长；</w:t>
        <w:br/>
        <w:br/>
        <w:t>2007年1月任黄冈市委副书记、市长；</w:t>
        <w:br/>
        <w:br/>
        <w:t>2013年3月任黄冈市委书记。</w:t>
        <w:br/>
        <w:br/>
        <w:t>（人民网资料 截至2013年3月）</w:t>
        <w:br/>
      </w:r>
    </w:p>
    <w:p/>
    <w:p>
      <w:pPr>
        <w:pStyle w:val="Heading3"/>
      </w:pPr>
      <w:r>
        <w:t xml:space="preserve">湖北省  黄冈市  </w:t>
      </w:r>
    </w:p>
    <w:p>
      <w:r>
        <w:rPr>
          <w:i/>
        </w:rPr>
        <w:t>肖伏清 湖北省黄冈市市长</w:t>
      </w:r>
    </w:p>
    <w:p>
      <w:r>
        <w:t>性别:  男</w:t>
      </w:r>
    </w:p>
    <w:p>
      <w:r>
        <w:t>生年：  1961年07月</w:t>
      </w:r>
    </w:p>
    <w:p>
      <w:r>
        <w:t>籍贯:  湖北汉川</w:t>
      </w:r>
    </w:p>
    <w:p>
      <w:r>
        <w:t>学历:  硕士</w:t>
      </w:r>
    </w:p>
    <w:p>
      <w:r>
        <w:t xml:space="preserve">简历:  </w:t>
        <w:br/>
        <w:t>肖伏清，男，1961年7月出生，汉族，湖北汉川人，在职硕士研究生，管理学硕士，助理研究员，1982年12月加入中国共产党。</w:t>
        <w:br/>
        <w:br/>
        <w:t>1981.09 云梦县曾店公社干部，曾店区团委副书记、书记，区委宣传委员</w:t>
        <w:br/>
        <w:br/>
        <w:t>1985.11 云梦县团委副书记、书记</w:t>
        <w:br/>
        <w:br/>
        <w:t>1990.01 云梦县清明河乡党委书记</w:t>
        <w:br/>
        <w:br/>
        <w:t>1991.01 共青团孝感地委副书记（主持工作）</w:t>
        <w:br/>
        <w:br/>
        <w:t>1993.12 孝感市民政局副局长、党组成员</w:t>
        <w:br/>
        <w:br/>
        <w:t>1996.01 大悟县委副书记、县委党校校长</w:t>
        <w:br/>
        <w:br/>
        <w:t>1997.01 广水市委副书记、市长</w:t>
        <w:br/>
        <w:br/>
        <w:t>2000.07 随州市政府筹备组副组长，同年11月任随州市政府副市长、党组成员（其间，2000.07-2002.02兼任广水市委副书记、广水市政府市长）</w:t>
        <w:br/>
        <w:br/>
        <w:t>2005.12 随州市委常委</w:t>
        <w:br/>
        <w:br/>
        <w:t>2006.01 随州市委常委、市委秘书长</w:t>
        <w:br/>
        <w:br/>
        <w:t>2008.09 随州市委常委、纪委书记</w:t>
        <w:br/>
        <w:br/>
        <w:t>2012.01 随州市政协主席（其间：2014.03-2015.03省委巡视组组长库人员）</w:t>
        <w:br/>
        <w:br/>
        <w:t>2015.03 湖北省委副秘书长</w:t>
        <w:br/>
        <w:br/>
        <w:t>2016.06 黄冈市委副书记，市政府副市长、代理市长、党组书记</w:t>
        <w:br/>
        <w:br/>
        <w:t>2016.08 黄冈市委副书记，市政府市长、党组书记</w:t>
        <w:br/>
        <w:br/>
        <w:t>（人民网资料 截至2016年8月）</w:t>
        <w:br/>
      </w:r>
    </w:p>
    <w:p/>
    <w:p>
      <w:pPr>
        <w:pStyle w:val="Heading3"/>
      </w:pPr>
      <w:r>
        <w:t xml:space="preserve">湖北省  咸宁市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湖北省  咸宁市  </w:t>
      </w:r>
    </w:p>
    <w:p>
      <w:r>
        <w:rPr>
          <w:i/>
        </w:rPr>
        <w:t>丁小强 湖北省咸宁市市长</w:t>
      </w:r>
    </w:p>
    <w:p>
      <w:r>
        <w:t>性别:  男</w:t>
      </w:r>
    </w:p>
    <w:p>
      <w:r>
        <w:t>生年：  1972年11月</w:t>
      </w:r>
    </w:p>
    <w:p>
      <w:r>
        <w:t>籍贯:  江苏东台</w:t>
      </w:r>
    </w:p>
    <w:p>
      <w:r>
        <w:t>学历:  博士</w:t>
      </w:r>
    </w:p>
    <w:p>
      <w:r>
        <w:t xml:space="preserve">简历:  </w:t>
        <w:br/>
        <w:t>丁小强，男，汉族，1972年12月出生，江苏东台人，1995年7月参加工作，1994年3月加入中国共产党，研究生学历，博士学位。</w:t>
        <w:br/>
        <w:br/>
        <w:t>1991.09 武汉大学病毒学专业学习</w:t>
        <w:br/>
        <w:br/>
        <w:t>1995.07 武汉大学生命科学院辅导员（其间：1996.06-1997.05借调国家自然科学基金会国际合作局工作）</w:t>
        <w:br/>
        <w:br/>
        <w:t>1997.12 武汉大学团委干部</w:t>
        <w:br/>
        <w:br/>
        <w:t>1998.04 武汉大学团委副书记</w:t>
        <w:br/>
        <w:br/>
        <w:t>(其间：1996.09-1999.07武汉大学政治经济学专业在职硕士研究生学习，2000.01-2000.08借调国家教育部人事司工作)</w:t>
        <w:br/>
        <w:br/>
        <w:t>2001.05 武汉大学团委书记、青年研究中心主任</w:t>
        <w:br/>
        <w:br/>
        <w:t>2004.02 共青团湖北省委副书记、党组成员</w:t>
        <w:br/>
        <w:br/>
        <w:t>（其间：2000.09-2004.12武汉大学政治经济学专业在职博士研究生学习，2004.05-2008.01湖北省青联十、十一届副主席，2006.05-2006.07省委党校中青班培训）</w:t>
        <w:br/>
        <w:br/>
        <w:t>2007.11 共青团湖北省委书记、党组书记，省青联主席（其间：2009.03-2009.07中央党校中青班培训）</w:t>
        <w:br/>
        <w:br/>
        <w:t>2010.08 咸宁市委副书记，赤壁市委书记</w:t>
        <w:br/>
        <w:br/>
        <w:t>2011.03 咸宁市委副书记，赤壁市委书记、市人大常委会主任。</w:t>
        <w:br/>
        <w:br/>
        <w:t>2011.11 咸宁市委副书记、赤壁市委书记</w:t>
        <w:br/>
        <w:br/>
        <w:t>2012.08 咸宁市委副书记，市政府副市长、代市长、市长</w:t>
        <w:br/>
        <w:br/>
        <w:t>（人民网资料 截至2012年8月）</w:t>
        <w:br/>
      </w:r>
    </w:p>
    <w:p/>
    <w:p>
      <w:pPr>
        <w:pStyle w:val="Heading3"/>
      </w:pPr>
      <w:r>
        <w:t xml:space="preserve">湖北省  随州市  </w:t>
      </w:r>
    </w:p>
    <w:p>
      <w:r>
        <w:rPr>
          <w:i/>
        </w:rPr>
        <w:t>刘晓鸣 湖北省随州市委书记</w:t>
      </w:r>
    </w:p>
    <w:p>
      <w:r>
        <w:t>性别:  男</w:t>
      </w:r>
    </w:p>
    <w:p>
      <w:r>
        <w:t>生年：  1962年04月</w:t>
      </w:r>
    </w:p>
    <w:p>
      <w:r>
        <w:t>籍贯:  湖北洪湖</w:t>
      </w:r>
    </w:p>
    <w:p>
      <w:r>
        <w:t>学历:  硕士</w:t>
      </w:r>
    </w:p>
    <w:p>
      <w:r>
        <w:t xml:space="preserve">简历:  </w:t>
        <w:br/>
        <w:t>刘晓鸣，男，汉族，1962年5月出生，湖北洪湖人，在职硕士研究生，经济学硕士，1984年3月参加工作，1986年4月加入中国共产党。</w:t>
        <w:br/>
        <w:br/>
        <w:t>1980.11-1984.03武汉水利水电学院工业与民用建筑工程专业大专学习；</w:t>
        <w:br/>
        <w:br/>
        <w:t>1984.03-1994.03湖北省计委固定资产投资计划处干部、副主任科员、主任科员；</w:t>
        <w:br/>
        <w:br/>
        <w:t>1994.03-1999.06湖北省计委固定资产投资计划处副处长（其间：1996.12-1998.12下派房县任省直机关驻鄂西北片小康工作队队长；1996.10-1997.01参加华中师范大学省直处干班培训；1996.07-1999.12在湖北大学行政管理专业在职大学（自考）学习；1998.09-2001.06在湖北大学商学院世界经济专业在职硕士研究生学习）；</w:t>
        <w:br/>
        <w:br/>
        <w:t>1999.06-2000.05湖北省计委固定资产投资计划处处长；</w:t>
        <w:br/>
        <w:br/>
        <w:t>2000.05-2001.08湖北省发展计划委员会投资处处长；</w:t>
        <w:br/>
        <w:br/>
        <w:t>2001.08-2001.12湖北省发展计划委员会办公室主任；</w:t>
        <w:br/>
        <w:br/>
        <w:t>2001.12-2006.08湖北省环境保护局副局长、党组成员（其间：2005.09-2006.01参加中央党校中青班学习）；</w:t>
        <w:br/>
        <w:br/>
        <w:t>2006.08-2006.09中共襄樊市委常委、市政府副市长；</w:t>
        <w:br/>
        <w:br/>
        <w:t>2006.09-2007.03中共襄樊市委常委、市政府副市长、党组副书记；</w:t>
        <w:br/>
        <w:br/>
        <w:t>2007.03-2008.02中共襄樊市委常委、市政府副市长、党组副书记、市行政学院院长；</w:t>
        <w:br/>
        <w:br/>
        <w:t>2008.02-2008.06湖北省委副秘书长；</w:t>
        <w:br/>
        <w:br/>
        <w:t>2008.06-2008.08中共随州市委副书记、市政府副市长、代理市长；</w:t>
        <w:br/>
        <w:br/>
        <w:t>2008.08-2008.10中共随州市委副书记、市政府市长；</w:t>
        <w:br/>
        <w:br/>
        <w:t>2008.10-2012.07中共随州市委副书记、市政府市长、党组书记；</w:t>
        <w:br/>
        <w:br/>
        <w:t>2012.07中共随州市委书记</w:t>
        <w:br/>
        <w:br/>
        <w:t>中共湖北省第十届委员会委员。</w:t>
        <w:br/>
        <w:br/>
        <w:t>（人民网资料 截至2012年8月）</w:t>
        <w:br/>
        <w:br/>
      </w:r>
    </w:p>
    <w:p/>
    <w:p>
      <w:pPr>
        <w:pStyle w:val="Heading3"/>
      </w:pPr>
      <w:r>
        <w:t xml:space="preserve">湖北省  随州市  </w:t>
      </w:r>
    </w:p>
    <w:p>
      <w:r>
        <w:rPr>
          <w:i/>
        </w:rPr>
        <w:t>郄英才 湖北省随州市市长</w:t>
      </w:r>
    </w:p>
    <w:p>
      <w:r>
        <w:t>性别:  男</w:t>
      </w:r>
    </w:p>
    <w:p>
      <w:r>
        <w:t>生年：  1975年08月</w:t>
      </w:r>
    </w:p>
    <w:p>
      <w:r>
        <w:t>籍贯:  山东青州</w:t>
      </w:r>
    </w:p>
    <w:p>
      <w:r>
        <w:t>学历:  硕士</w:t>
      </w:r>
    </w:p>
    <w:p>
      <w:r>
        <w:t xml:space="preserve">简历:  </w:t>
        <w:br/>
        <w:t>郄英才，男，汉族，1975年9月出生，山东青州人，1995年5月加入中国共产党，1996年7月参加工作。中国政法大学法律专业硕士。</w:t>
        <w:br/>
        <w:br/>
        <w:t>1992.09 中国政法大学法律系法学专业学生</w:t>
        <w:br/>
        <w:br/>
        <w:t>1996.07 中办秘书局文书通信处试用期干部</w:t>
        <w:br/>
        <w:br/>
        <w:t>1996.09 中办秘书局法规室试用期干部</w:t>
        <w:br/>
        <w:br/>
        <w:t>1997.06 中办秘书局法规室科员</w:t>
        <w:br/>
        <w:br/>
        <w:t>1997.11 中办秘书局会议处科员</w:t>
        <w:br/>
        <w:br/>
        <w:t>1999.03 中办秘书局会议处副主任科员</w:t>
        <w:br/>
        <w:br/>
        <w:t>2001.09 中办秘书局会议处主任科员</w:t>
        <w:br/>
        <w:br/>
        <w:t>2002.11 中办正科级秘书</w:t>
        <w:br/>
        <w:br/>
        <w:t>2003.08 中办副处级秘书</w:t>
        <w:br/>
        <w:br/>
        <w:t>（2001.03-2003.12中国政法大学研究生院法学专业在职学习）</w:t>
        <w:br/>
        <w:br/>
        <w:t>2005.10 中办正处级秘书</w:t>
        <w:br/>
        <w:br/>
        <w:t>2008.10 中办副局级秘书</w:t>
        <w:br/>
        <w:br/>
        <w:t>2011.03 中共黄石市委常委</w:t>
        <w:br/>
        <w:br/>
        <w:t>2011.05 中共黄石市委常委，市政府副市长</w:t>
        <w:br/>
        <w:br/>
        <w:t>2012.02 中办秘书局会议处处长</w:t>
        <w:br/>
        <w:br/>
        <w:t>2012.07 中办秘书局副局长兼会议处处长</w:t>
        <w:br/>
        <w:br/>
        <w:t>2013.06 中办秘书局副局长、巡视员兼会议处处长</w:t>
        <w:br/>
        <w:br/>
        <w:t>2013.07 中共随州市委副书记，市政府副市长、党组书记</w:t>
        <w:br/>
        <w:br/>
        <w:t>2013.09 中共随州市委副书记，市政府代市长、党组书记</w:t>
        <w:br/>
        <w:br/>
        <w:t>2014.01 中共随州市委副书记，市政府市长、党组书记</w:t>
        <w:br/>
        <w:br/>
        <w:t>（人民网资料 截至2014年1月）</w:t>
        <w:br/>
      </w:r>
    </w:p>
    <w:p/>
    <w:p>
      <w:pPr>
        <w:pStyle w:val="Heading3"/>
      </w:pPr>
      <w:r>
        <w:t xml:space="preserve">湖北省  恩施土家族苗族自治州  </w:t>
      </w:r>
    </w:p>
    <w:p>
      <w:r>
        <w:rPr>
          <w:i/>
        </w:rPr>
        <w:t>李建明 湖北省恩施土家族苗族自治州党委书记</w:t>
      </w:r>
    </w:p>
    <w:p>
      <w:r>
        <w:t>性别:  男</w:t>
      </w:r>
    </w:p>
    <w:p>
      <w:r>
        <w:t>生年：  1962年05月</w:t>
      </w:r>
    </w:p>
    <w:p>
      <w:r>
        <w:t>籍贯:  湖北武汉</w:t>
      </w:r>
    </w:p>
    <w:p>
      <w:r>
        <w:t>学历:  博士</w:t>
      </w:r>
    </w:p>
    <w:p>
      <w:r>
        <w:t xml:space="preserve">简历:  </w:t>
        <w:br/>
        <w:t>李建明，男，1962年5月出生，汉族，湖北武汉人，1982年1月入党，1984年7月参加工作，湖北医科大学临床医学专业毕业，博士研究生学历，2005年12月，武汉大学公共与行政管理学院政治学理论专业博士毕业。</w:t>
        <w:br/>
        <w:br/>
        <w:t>1979.09 湖北医科大学医学专业学生</w:t>
        <w:br/>
        <w:br/>
        <w:t>1984.07 历任宜昌县鸦鹊岭卫生院医师、副院长、桥边卫生院院长、县卫生局副局长、党委副书记</w:t>
        <w:br/>
        <w:br/>
        <w:t>1987.11 湖北省委党校办公室秘书科副科长、科长</w:t>
        <w:br/>
        <w:br/>
        <w:t>1991.08 湖北省委党校办公室副主任</w:t>
        <w:br/>
        <w:br/>
        <w:t>(其间:1994.03-1994.06湖北省委党校中青班学习；1995.09-1998.07省委党校行政管理专业研究生学习)</w:t>
        <w:br/>
        <w:br/>
        <w:t>1996.09 湖北省委党校办公室主任</w:t>
        <w:br/>
        <w:br/>
        <w:t>1996.10 湖北省卫生厅副厅长、党组成员</w:t>
        <w:br/>
        <w:br/>
        <w:t>2003.10 恩施州委副书记</w:t>
        <w:br/>
        <w:br/>
        <w:t>2005.04 恩施州委副书记、纪委书记</w:t>
        <w:br/>
        <w:br/>
        <w:t>(其间:2000.09-2005.12武汉大学公共与行政管理学院政治学理论专业博士学习；2002.03-2002.05中央党校首届选调生培训班学习)</w:t>
        <w:br/>
        <w:br/>
        <w:t>2006.03 湖北省体育局局长、党组书记</w:t>
        <w:br/>
        <w:br/>
        <w:t>2010.05 荆州市委副书记</w:t>
        <w:br/>
        <w:br/>
        <w:t>2010.06 荆州市委副书记，市政府代市长、党组书记</w:t>
        <w:br/>
        <w:br/>
        <w:t>2011.02 荆州市委副书记，市政府市长、党组书记</w:t>
        <w:br/>
        <w:br/>
        <w:t>2015.05 咸宁市委副书记、代理书记</w:t>
        <w:br/>
        <w:br/>
        <w:t>2015.10 咸宁市委书记</w:t>
        <w:br/>
        <w:br/>
        <w:t>2016.01 咸宁市委书记、市人大常委会主任</w:t>
        <w:br/>
        <w:br/>
        <w:t>2016.11 恩施土家族苗族自治州党委书记</w:t>
        <w:br/>
        <w:br/>
        <w:t>（人民网资料 截至2016年11月）</w:t>
        <w:br/>
      </w:r>
    </w:p>
    <w:p/>
    <w:p>
      <w:pPr>
        <w:pStyle w:val="Heading3"/>
      </w:pPr>
      <w:r>
        <w:t xml:space="preserve">湖北省  恩施土家族苗族自治州  </w:t>
      </w:r>
    </w:p>
    <w:p>
      <w:r>
        <w:rPr>
          <w:i/>
        </w:rPr>
        <w:t>刘芳震 湖北省恩施土家族苗族自治州州长</w:t>
      </w:r>
    </w:p>
    <w:p>
      <w:r>
        <w:t>性别:  男</w:t>
      </w:r>
    </w:p>
    <w:p>
      <w:r>
        <w:t>生年：  1962年02月</w:t>
      </w:r>
    </w:p>
    <w:p>
      <w:r>
        <w:t>籍贯:  湖北鹤峰</w:t>
      </w:r>
    </w:p>
    <w:p>
      <w:r>
        <w:t>学历:  学士</w:t>
      </w:r>
    </w:p>
    <w:p>
      <w:r>
        <w:t xml:space="preserve">简历:  </w:t>
        <w:br/>
        <w:t>刘芳震，男，土家族，湖北鹤峰人，1962年3月出生，中央党校大学学历。1982年8月参加工作，1987年5月加入中国共产党。</w:t>
        <w:br/>
        <w:br/>
        <w:t>先后任鹤峰县畜牧局生产股股长，鹤峰县中营区副区长（下派），鹤峰县城郊区副区长、区委委员，鹤峰县邬阳区区长、区委副书记，鹤峰县燕子区区委书记，鹤峰县财委副主任，鹤峰县经委主任，鹤峰县县委副书记，枣阳市副市长(挂职)，恩施州林业局局长、党组副书记、党组书记，咸丰县代理县长、咸丰县县长、县委副书记、咸丰县委书记、县人大主任，湖北民族学院党委委员、纪委书记，湖北民族学院党委常委、纪委书记，湖北民族学院党委副书记、纪委书记。</w:t>
        <w:br/>
        <w:br/>
        <w:t>2015.03 恩施州委常委</w:t>
        <w:br/>
        <w:br/>
        <w:t>2015.04 恩施州委常委，州政府副州长</w:t>
        <w:br/>
        <w:br/>
        <w:t xml:space="preserve">2015.07 恩施州委副书记，州政府代理州长 </w:t>
        <w:br/>
        <w:br/>
        <w:t>2016.01 恩施州委副书记，州政府州长</w:t>
        <w:br/>
        <w:br/>
        <w:t>（人民网资料 截至2016年1月）</w:t>
        <w:br/>
      </w:r>
    </w:p>
    <w:p/>
    <w:p>
      <w:pPr>
        <w:pStyle w:val="Heading3"/>
      </w:pPr>
      <w:r>
        <w:t xml:space="preserve">湖北省  仙桃市  </w:t>
      </w:r>
    </w:p>
    <w:p>
      <w:r>
        <w:rPr>
          <w:i/>
        </w:rPr>
        <w:t>胡玖明 湖北省仙桃市委书记</w:t>
      </w:r>
    </w:p>
    <w:p>
      <w:r>
        <w:t>性别:  男</w:t>
      </w:r>
    </w:p>
    <w:p>
      <w:r>
        <w:t>生年：  1969年09月</w:t>
      </w:r>
    </w:p>
    <w:p>
      <w:r>
        <w:t>籍贯:  湖北通城</w:t>
      </w:r>
    </w:p>
    <w:p>
      <w:r>
        <w:t>学历:  硕士</w:t>
      </w:r>
    </w:p>
    <w:p>
      <w:r>
        <w:t xml:space="preserve">简历:  </w:t>
        <w:br/>
        <w:t>胡玖明，男，汉族，1969年9月生，湖北通城人，1991年1月加入中国共产党，1991年7月参加工作，中南政法学院经济法专业毕业，华中科技大学工商管理硕士。</w:t>
        <w:br/>
        <w:br/>
        <w:t>1987.09 中南政法学院（现中南财经政法大学）经济法系经济法专业学生</w:t>
        <w:br/>
        <w:br/>
        <w:t>1991.07 武汉市人民检察院书记员</w:t>
        <w:br/>
        <w:br/>
        <w:t>1994.11 武汉市人民检察院副科级检察员</w:t>
        <w:br/>
        <w:br/>
        <w:t>1997.03 湖北省委办公厅综合处副主任科员</w:t>
        <w:br/>
        <w:br/>
        <w:t>1998.04 湖北省委办公厅综合处主任科员</w:t>
        <w:br/>
        <w:br/>
        <w:t>1999.10 湖北省委办公厅正科级秘书</w:t>
        <w:br/>
        <w:br/>
        <w:t>2001.03 湖北省委办公厅副处级秘书</w:t>
        <w:br/>
        <w:br/>
        <w:t>2004.03 湖北省委办公厅正处级秘书</w:t>
        <w:br/>
        <w:br/>
        <w:t>（2003.09-2006.03，挂职仙桃市副市长，2006.03-2007.09，挂职武汉市商业局副局长、党组成员；2007.09-2008.12，挂职武汉市商务局副局长、党组成员）</w:t>
        <w:br/>
        <w:br/>
        <w:t>2008.12 湖北省郧县县委副书记、代县长</w:t>
        <w:br/>
        <w:br/>
        <w:t>2009.02 湖北省郧县县委副书记、县长</w:t>
        <w:br/>
        <w:br/>
        <w:t>2011.09 湖北省郧县县委书记</w:t>
        <w:br/>
        <w:br/>
        <w:t>2014.12 湖北省十堰市郧阳区委书记</w:t>
        <w:br/>
        <w:br/>
        <w:t>2015.09 湖北省公安厅党委委员、政治部主任</w:t>
        <w:br/>
        <w:br/>
        <w:t>2016.07 湖北省仙桃市委副书记</w:t>
        <w:br/>
        <w:br/>
        <w:t>2016.08 湖北省仙桃市委书记</w:t>
        <w:br/>
        <w:br/>
        <w:t>（人民网资料 截至2016年8月）</w:t>
        <w:br/>
      </w:r>
    </w:p>
    <w:p/>
    <w:p>
      <w:pPr>
        <w:pStyle w:val="Heading3"/>
      </w:pPr>
      <w:r>
        <w:t xml:space="preserve">湖北省  仙桃市  </w:t>
      </w:r>
    </w:p>
    <w:p>
      <w:r>
        <w:rPr>
          <w:i/>
        </w:rPr>
        <w:t>周文霞 湖北省仙桃市市长</w:t>
      </w:r>
    </w:p>
    <w:p>
      <w:r>
        <w:t>性别:  女</w:t>
      </w:r>
    </w:p>
    <w:p>
      <w:r>
        <w:t>生年：  1972年04月</w:t>
      </w:r>
    </w:p>
    <w:p>
      <w:r>
        <w:t>籍贯:  湖北京山</w:t>
      </w:r>
    </w:p>
    <w:p>
      <w:r>
        <w:t>学历:  研究生</w:t>
      </w:r>
    </w:p>
    <w:p>
      <w:r>
        <w:t xml:space="preserve">简历:  </w:t>
        <w:br/>
        <w:t>周文霞，女，汉族，1972年5月出生，京山县人，省委党校在职研究生文化(2006年7月毕业于湖北省委党校经济管理专业)，1992年7月参加工作，1992年4月加入中国共产党。</w:t>
        <w:br/>
        <w:br/>
        <w:t>1989.09-1992.07湖北农学院淡水养殖专业学习</w:t>
        <w:br/>
        <w:br/>
        <w:t>1992.07-1993.02京山县曹武镇工作</w:t>
        <w:br/>
        <w:br/>
        <w:t>1993.02-1994.06京山县委组织部干部、正股级组织员</w:t>
        <w:br/>
        <w:br/>
        <w:t>1994.06-1996.01京山县政府办公室综合科科长</w:t>
        <w:br/>
        <w:br/>
        <w:t>1996.01-1996.12京山县新市镇副镇长</w:t>
        <w:br/>
        <w:br/>
        <w:t>1996.12-1998.01京山县杨丰镇党委副书记、镇长</w:t>
        <w:br/>
        <w:br/>
        <w:t>1998.01-2000.09共青团京山县委书记(其间：1998.09-2000.07华中理工大学管理工程硕士学习)</w:t>
        <w:br/>
        <w:br/>
        <w:t>2000.09-2002.09共青团荆门市委副书记</w:t>
        <w:br/>
        <w:br/>
        <w:t>2002.09-2007.03共青团荆门市委书记、党组书记(其间：2003.09-2006.07湖北省委党校经济管理专业在职研究生学习；2003.12-2004.06湖北省第三期中青年干部出国培训班分别在华中理工大学蒋氏培训中心和美国俄亥俄大学学习)</w:t>
        <w:br/>
        <w:br/>
        <w:t>2007.03-2007.05荆门经济开发区工委副书记、管委会主任</w:t>
        <w:br/>
        <w:br/>
        <w:t>2007.05-2009.09荆门经济开发区工委书记、管委会常务副主任</w:t>
        <w:br/>
        <w:br/>
        <w:t>2009.09-2012.01荆门经济开发区工委副书记、管委会常务副主任、市招商局局长</w:t>
        <w:br/>
        <w:br/>
        <w:t>2012.01-2013.06荆门市副市长，荆门经济开发区工委副书记、管委会常务副主任、市招商局局长</w:t>
        <w:br/>
        <w:br/>
        <w:t>2013.06-2013.07仙桃市委副书记</w:t>
        <w:br/>
        <w:br/>
        <w:t>2013.07-2013.08仙桃市委副书记，市政府副市长、代市长</w:t>
        <w:br/>
        <w:br/>
        <w:t>2013.08仙桃市委副书记，市政府市长</w:t>
        <w:br/>
        <w:br/>
        <w:t>（人民网资料 截至2013年8月）</w:t>
        <w:br/>
        <w:br/>
      </w:r>
    </w:p>
    <w:p/>
    <w:p>
      <w:pPr>
        <w:pStyle w:val="Heading3"/>
      </w:pPr>
      <w:r>
        <w:t xml:space="preserve">湖北省  天门市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湖北省  天门市  </w:t>
      </w:r>
    </w:p>
    <w:p>
      <w:r>
        <w:rPr>
          <w:i/>
        </w:rPr>
        <w:t>吴锦 湖北省天门市市长</w:t>
      </w:r>
    </w:p>
    <w:p>
      <w:r>
        <w:t>性别:  男</w:t>
      </w:r>
    </w:p>
    <w:p>
      <w:r>
        <w:t>生年：  1969年10月</w:t>
      </w:r>
    </w:p>
    <w:p>
      <w:r>
        <w:t>籍贯:  湖北红安</w:t>
      </w:r>
    </w:p>
    <w:p>
      <w:r>
        <w:t>学历:  硕士</w:t>
      </w:r>
    </w:p>
    <w:p>
      <w:r>
        <w:t xml:space="preserve">简历:  </w:t>
        <w:br/>
        <w:t>吴锦，男，汉族，湖北红安人，1969年10月出生，1991年7月参加工作，1990年12月入党，经济学博士。</w:t>
        <w:br/>
        <w:br/>
        <w:t>1987.09 兰州大学经济系学生</w:t>
        <w:br/>
        <w:br/>
        <w:t>1991.07 湖北省石化厅物资供应处办公室工作</w:t>
        <w:br/>
        <w:br/>
        <w:t>1993.03 湖北省石化厅物资供销公司油气科工作</w:t>
        <w:br/>
        <w:br/>
        <w:t>1996.11 湖北省石化厅物资供销公司石化经营部副经理</w:t>
        <w:br/>
        <w:br/>
        <w:t>1997.09 湖北省农办科教处工作人员</w:t>
        <w:br/>
        <w:br/>
        <w:t>1998.10 湖北省农办副主任科员、主任科员</w:t>
        <w:br/>
        <w:br/>
        <w:t>2000.12 宜昌市商委副主任、党委委员</w:t>
        <w:br/>
        <w:br/>
        <w:t>（其间：1997.09-2001.01华中科技大学西方经济学专业学习，获在职经济学硕士）</w:t>
        <w:br/>
        <w:br/>
        <w:t>2001.12 宜昌市经济贸易委员会副主任、党组成员</w:t>
        <w:br/>
        <w:br/>
        <w:t>2003.11 中共宜昌市西陵区委常委</w:t>
        <w:br/>
        <w:br/>
        <w:t>2004.01 宜昌市西陵区委常委、常务副区长</w:t>
        <w:br/>
        <w:br/>
        <w:t>2006.03 宜昌市招商局局长、党组书记</w:t>
        <w:br/>
        <w:br/>
        <w:t>2008.04 当阳市委副书记、代理市长、市长（2009.02当选）</w:t>
        <w:br/>
        <w:br/>
        <w:t>2009.10 湖北省农垦事业管理局副局长、党组成员（2010.08 湖北省援疆工作前方指挥部副总指挥；2011.06湖北省援疆工作前方指挥部党组副书记；2010.04-2010.05抽调湖北省委第四巡视组工作；2010.08-2013.06新疆生产建设兵团农五师党委常委、副师长）</w:t>
        <w:br/>
        <w:br/>
        <w:t>2013.06 中共天门市委副书记，市政府副市长、代理市长</w:t>
        <w:br/>
        <w:br/>
        <w:t>（其间：2010.09-2013.06华中科技大学经济学专业学习，获经济学博士）</w:t>
        <w:br/>
        <w:br/>
        <w:t>2013.07 中共天门市委副书记，市政府市长</w:t>
        <w:br/>
        <w:br/>
        <w:t>（人民网资料 截至2013年7月）</w:t>
        <w:br/>
      </w:r>
    </w:p>
    <w:p/>
    <w:p>
      <w:pPr>
        <w:pStyle w:val="Heading3"/>
      </w:pPr>
      <w:r>
        <w:t xml:space="preserve">湖北省  潜江市  </w:t>
      </w:r>
    </w:p>
    <w:p>
      <w:r>
        <w:rPr>
          <w:i/>
        </w:rPr>
        <w:t>胡功民 湖北省潜江市委书记</w:t>
      </w:r>
    </w:p>
    <w:p>
      <w:r>
        <w:t>性别:  男</w:t>
      </w:r>
    </w:p>
    <w:p>
      <w:r>
        <w:t>生年：  1962年11月</w:t>
      </w:r>
    </w:p>
    <w:p>
      <w:r>
        <w:t>籍贯:  广水市</w:t>
      </w:r>
    </w:p>
    <w:p>
      <w:r>
        <w:t xml:space="preserve">学历:  </w:t>
      </w:r>
    </w:p>
    <w:p>
      <w:r>
        <w:t xml:space="preserve">简历:  </w:t>
        <w:br/>
        <w:t>胡功民，男，汉族，1962年11月出生，广水市人，省委党校在职研究生文化（1999年7月毕业于省委党校行政管理专业），1982年8月参加工作，1984年12月加入中国共产党。</w:t>
        <w:br/>
        <w:br/>
        <w:t>1982.08 应山县师范学校团委副书记</w:t>
        <w:br/>
        <w:br/>
        <w:t>1983.04 应山县郝店镇法庭书记员、应山县人民法院书记员</w:t>
        <w:br/>
        <w:br/>
        <w:t>1984.07 应山县委组织部干事</w:t>
        <w:br/>
        <w:br/>
        <w:t>1986.02 共青团应山县委副书记</w:t>
        <w:br/>
        <w:br/>
        <w:t>1988.09 共青团应山县委书记、广水市委书记</w:t>
        <w:br/>
        <w:br/>
        <w:t>1990.05 共青团湖北省委办公室副主任</w:t>
        <w:br/>
        <w:br/>
        <w:t>1992.10 大悟县人民政府副县长（其间：1994.03-1995.02挂任武汉市江岸区区长助理）</w:t>
        <w:br/>
        <w:br/>
        <w:t>1995.02 大悟县委常委、政法委书记</w:t>
        <w:br/>
        <w:br/>
        <w:t>1996.01 共青团孝感市委书记</w:t>
        <w:br/>
        <w:br/>
        <w:t>1997.04 汉川（县）市委副书记、代（县）市长</w:t>
        <w:br/>
        <w:br/>
        <w:t>1997.10 汉川市委副书记、市长（其间：1996.09-1999.07省委党校行政管理专业在职研究生学习）</w:t>
        <w:br/>
        <w:br/>
        <w:t>2003.12 孝感市政府副秘书长</w:t>
        <w:br/>
        <w:br/>
        <w:t>2005.04 公安县委书记</w:t>
        <w:br/>
        <w:br/>
        <w:t>2006.02 公安县委书记、县人大常委会主任</w:t>
        <w:br/>
        <w:br/>
        <w:t>2008.12 荆州市委常委、公安县委书记、县人大常委会主任</w:t>
        <w:br/>
        <w:br/>
        <w:t>2009.03 荆门市委常委、组织部长</w:t>
        <w:br/>
        <w:br/>
        <w:t>2011.11 荆门市委常委、市政府党组副书记</w:t>
        <w:br/>
        <w:br/>
        <w:t>2012.01 荆门市委常委、市政府党组副书记、常务副市长</w:t>
        <w:br/>
        <w:br/>
        <w:t>2016.01 荆门市委副书记、常务副市长</w:t>
        <w:br/>
        <w:br/>
        <w:t>2016.04 潜江市委书记</w:t>
        <w:br/>
        <w:br/>
        <w:t>2016.05 潜江市委书记、市人大常委会主任</w:t>
        <w:br/>
        <w:br/>
        <w:t>（人民网资料 截至2016年8月）</w:t>
        <w:br/>
      </w:r>
    </w:p>
    <w:p/>
    <w:p>
      <w:pPr>
        <w:pStyle w:val="Heading3"/>
      </w:pPr>
      <w:r>
        <w:t xml:space="preserve">湖北省  潜江市  </w:t>
      </w:r>
    </w:p>
    <w:p>
      <w:r>
        <w:rPr>
          <w:i/>
        </w:rPr>
        <w:t>黄剑雄 湖北省潜江市市长</w:t>
      </w:r>
    </w:p>
    <w:p>
      <w:r>
        <w:t>性别:  男</w:t>
      </w:r>
    </w:p>
    <w:p>
      <w:r>
        <w:t>生年：  1971年06月</w:t>
      </w:r>
    </w:p>
    <w:p>
      <w:r>
        <w:t>籍贯:  福建仙游</w:t>
      </w:r>
    </w:p>
    <w:p>
      <w:r>
        <w:t>学历:  博士</w:t>
      </w:r>
    </w:p>
    <w:p>
      <w:r>
        <w:t xml:space="preserve">简历:  </w:t>
        <w:br/>
        <w:t>黄剑雄，男，汉族，1971年7月出生，福建仙游人，1993年7月参加工作，1992年4月加入中国共产党，研究生学历，博士学位。</w:t>
        <w:br/>
        <w:br/>
        <w:t>1989年09月至1993年07月，西北大学化工学院化工机械专业学生。</w:t>
        <w:br/>
        <w:br/>
        <w:t>1993年07月至1995年08月，福建炼油化工有限公司工人、技术员、助理工程师。</w:t>
        <w:br/>
        <w:br/>
        <w:t>1995年08月至1998年06月，厦门大学国际贸易专业硕士研究生（其间通过1996年全国律师资格考试，获得律师资格）。</w:t>
        <w:br/>
        <w:br/>
        <w:t>1998年06月至2001年06月，福建省计委经济研究所干部、研究二组副组长、组长。</w:t>
        <w:br/>
        <w:br/>
        <w:t>2001年06月至2002年07月，漳州市委政研室经济科主任科员、科长，漳州市委办公室经济科科长。</w:t>
        <w:br/>
        <w:br/>
        <w:t>2002年07月至2005年07月，厦门市委办公厅副处长、处长（其间2000年9月至2003年12月厦门大学财政学专业博士研究生学习）。</w:t>
        <w:br/>
        <w:br/>
        <w:t>2005年07月至2006年03月，海峡两岸关系研究中心处长。</w:t>
        <w:br/>
        <w:br/>
        <w:t>2006年03月至2008年05月，中央台办、国务院台办秘书局综合处调研员、秘书处处长。</w:t>
        <w:br/>
        <w:br/>
        <w:t>2008年05月至2009年02月，中央台办、国务院台办秘书局副局长。</w:t>
        <w:br/>
        <w:br/>
        <w:t>2009年02月至2010年02月，咸宁市委常委、市政府副市长。</w:t>
        <w:br/>
        <w:br/>
        <w:t>2010年02月至2010年06月，咸宁市委常委、市政府副市长、市委秘书长、市直机关工委书记。</w:t>
        <w:br/>
        <w:br/>
        <w:t>2010年06月至2011年12月，咸宁市委常委、市委秘书长、市直机关工委书记。</w:t>
        <w:br/>
        <w:br/>
        <w:t>2011年12月至2012年01月，咸宁市委常委、市委秘书长、市直机关工委书记，市政府副市长、党组副书记。</w:t>
        <w:br/>
        <w:br/>
        <w:t>2012年01月至2013年07月，咸宁市委常委，市政府副市长、党组副书记。</w:t>
        <w:br/>
        <w:br/>
        <w:t>2013年07月，潜江市委副书记，市政府市长。</w:t>
        <w:br/>
        <w:br/>
        <w:t>（人民网资料 截至2013年7月）</w:t>
        <w:br/>
        <w:br/>
      </w:r>
    </w:p>
    <w:p/>
    <w:p>
      <w:pPr>
        <w:pStyle w:val="Heading3"/>
      </w:pPr>
      <w:r>
        <w:t xml:space="preserve">湖北省  神农架林区  </w:t>
      </w:r>
    </w:p>
    <w:p>
      <w:r>
        <w:rPr>
          <w:i/>
        </w:rPr>
        <w:t>周森锋 湖北省神农架林区党委书记</w:t>
      </w:r>
    </w:p>
    <w:p>
      <w:r>
        <w:t>性别:  男</w:t>
      </w:r>
    </w:p>
    <w:p>
      <w:r>
        <w:t>生年：  1980年07月</w:t>
      </w:r>
    </w:p>
    <w:p>
      <w:r>
        <w:t>籍贯:  河南禹州</w:t>
      </w:r>
    </w:p>
    <w:p>
      <w:r>
        <w:t>学历:  硕士</w:t>
      </w:r>
    </w:p>
    <w:p>
      <w:r>
        <w:t xml:space="preserve">简历:  </w:t>
        <w:br/>
        <w:t>周森锋，男，汉族，1980年7月生，河南禹州人，2004年7月参加工作，2000年11月加入中国共产党，硕士研究生学历。</w:t>
        <w:br/>
        <w:br/>
        <w:t>2004年07月襄樊市建设委员会副主任、党委委员；</w:t>
        <w:br/>
        <w:br/>
        <w:t>2007年11月襄樊市城市规划管理局党组副书记、副局长；</w:t>
        <w:br/>
        <w:br/>
        <w:t>2008年08月宜城市委常委；</w:t>
        <w:br/>
        <w:br/>
        <w:t>2008年09月宜城市委常委、常务副市长；</w:t>
        <w:br/>
        <w:br/>
        <w:t>2009年04月宜城市委副书记、代市长；</w:t>
        <w:br/>
        <w:br/>
        <w:t>2009年06月宜城市委副书记、市长；</w:t>
        <w:br/>
        <w:br/>
        <w:t>2011年02月神农架林区党委副书记；</w:t>
        <w:br/>
        <w:br/>
        <w:t>2011年05月神农架林区党委副书记、区政府代理区长；</w:t>
        <w:br/>
        <w:br/>
        <w:t>2011年07月神农架林区党委副书记、区政府区长；</w:t>
        <w:br/>
        <w:br/>
        <w:t>2013年05月神农架林区党委书记、区政府区长；</w:t>
        <w:br/>
        <w:br/>
        <w:t>2013年07月神农架林区党委书记。</w:t>
        <w:br/>
        <w:br/>
        <w:t>（人民网资料 截至2013年7月）</w:t>
        <w:br/>
        <w:br/>
      </w:r>
    </w:p>
    <w:p/>
    <w:p>
      <w:pPr>
        <w:pStyle w:val="Heading3"/>
      </w:pPr>
      <w:r>
        <w:t xml:space="preserve">湖北省  神农架林区  </w:t>
      </w:r>
    </w:p>
    <w:p>
      <w:r>
        <w:rPr>
          <w:i/>
        </w:rPr>
        <w:t>李发平 湖北省神农架林区区长</w:t>
      </w:r>
    </w:p>
    <w:p>
      <w:r>
        <w:t>性别:  男</w:t>
      </w:r>
    </w:p>
    <w:p>
      <w:r>
        <w:t>生年：  1962年12月</w:t>
      </w:r>
    </w:p>
    <w:p>
      <w:r>
        <w:t>籍贯:  湖北十堰</w:t>
      </w:r>
    </w:p>
    <w:p>
      <w:r>
        <w:t>学历:  硕士</w:t>
      </w:r>
    </w:p>
    <w:p>
      <w:r>
        <w:t xml:space="preserve">简历:  </w:t>
        <w:br/>
        <w:t>李发平，男，汉族，1963年1月生，湖北十堰人，1981年10月参加工作，1985年6月加入中国共产党，硕士研究生、管理学硕士。</w:t>
        <w:br/>
        <w:br/>
        <w:t>1979.09 十堰市财贸学校商业会计专业学生</w:t>
        <w:br/>
        <w:br/>
        <w:t>1981.10 十堰市公安局人民路派出所民警</w:t>
        <w:br/>
        <w:br/>
        <w:t>1984.02 十堰市公安局团委干部</w:t>
        <w:br/>
        <w:br/>
        <w:t>1985.02 十堰市公安局团委书记（副科级）</w:t>
        <w:br/>
        <w:br/>
        <w:t>1986.08 共青团十堰市委干部</w:t>
        <w:br/>
        <w:br/>
        <w:t>1986.11 共青团十堰市委宣传部部长（正科级）</w:t>
        <w:br/>
        <w:br/>
        <w:t>1991.09 共青团十堰市委副书记（1992.03任党组成员）</w:t>
        <w:br/>
        <w:br/>
        <w:t>1996.07 十堰市旅游局副局长、党组成员</w:t>
        <w:br/>
        <w:br/>
        <w:t>2000.02 十堰市文化局局长、党委书记</w:t>
        <w:br/>
        <w:br/>
        <w:t>2001.10 十堰市文化体育局局长、党委副书记</w:t>
        <w:br/>
        <w:br/>
        <w:t>2003.05 武当山旅游经济特区(武当山风景管理局、旅游局)区长(局长)、党委书记、丹江口市委副书 记(兼)</w:t>
        <w:br/>
        <w:br/>
        <w:t>2004.02 武当山旅游经济特区工委副书记、管委会(武当山风景管理局)主任(局长)、丹江口市委副书记(兼)</w:t>
        <w:br/>
        <w:br/>
        <w:t>2009.04 武当山旅游经济特区管委会主任、工委书记</w:t>
        <w:br/>
        <w:br/>
        <w:t>2014.01 十堰市副市长、武当山旅游经济特区管委会主任、工委书记（副厅级）</w:t>
        <w:br/>
        <w:br/>
        <w:t>2015.06 神农架林区党委副书记，代理区长</w:t>
        <w:br/>
        <w:br/>
        <w:t>2015.08 神农架林区党委副书记，区长</w:t>
        <w:br/>
        <w:br/>
        <w:t>（人民网资料 截至2015年8月）</w:t>
        <w:br/>
      </w:r>
    </w:p>
    <w:p/>
    <w:p>
      <w:pPr>
        <w:pStyle w:val="Heading3"/>
      </w:pPr>
      <w:r>
        <w:t xml:space="preserve">湖南省  长沙市  </w:t>
      </w:r>
    </w:p>
    <w:p>
      <w:r>
        <w:rPr>
          <w:i/>
        </w:rPr>
        <w:t>易炼红 湖南省委常委、长沙市委书记</w:t>
      </w:r>
    </w:p>
    <w:p>
      <w:r>
        <w:t>性别:  男</w:t>
      </w:r>
    </w:p>
    <w:p>
      <w:r>
        <w:t>生年：  1959年09月</w:t>
      </w:r>
    </w:p>
    <w:p>
      <w:r>
        <w:t>籍贯:  湖南涟源</w:t>
      </w:r>
    </w:p>
    <w:p>
      <w:r>
        <w:t>学历:  硕士</w:t>
      </w:r>
    </w:p>
    <w:p>
      <w:r>
        <w:t xml:space="preserve">简历:  </w:t>
        <w:br/>
        <w:t>易炼红，男，汉族，1959年9月出生，湖南涟源人，研究生学历，经济学硕士学位，教授。1976年8月参加工作，1985年6月入党。</w:t>
        <w:br/>
        <w:br/>
        <w:t>1976.08 湖南省涟源县桂花乡知青</w:t>
        <w:br/>
        <w:br/>
        <w:t>1978.09 湖南师范学院政治系学习，获经济学学士学位</w:t>
        <w:br/>
        <w:br/>
        <w:t>1982.07 湖南省邵阳基础大学教师</w:t>
        <w:br/>
        <w:br/>
        <w:t>1984.08 陕西师范大学政治教育系政治经济学专业研究生学习，获经济学硕士学位</w:t>
        <w:br/>
        <w:br/>
        <w:t>1987.07 湖南省委党校经济学教研室教师（其间：1990.02-1990.12挂职任湖南省株洲化工厂企业管理办公室主任助理）</w:t>
        <w:br/>
        <w:br/>
        <w:t>1992.01 湖南省委党校科技教研室副主任（其间：1992.02-1994.01挂职任湖南省沅陵县副县长）</w:t>
        <w:br/>
        <w:br/>
        <w:t>1994.09 湖南省委党校校长助理</w:t>
        <w:br/>
        <w:br/>
        <w:t>1995.09 湖南省委党校副校长</w:t>
        <w:br/>
        <w:br/>
        <w:t>2000.07 湖南省委党校常务副校长（正厅长级）</w:t>
        <w:br/>
        <w:br/>
        <w:t>2003.08 湖南省委党校常务副校长，湖南行政学院常务副院长（正厅长级）</w:t>
        <w:br/>
        <w:br/>
        <w:t>2004.05 湖南省岳阳市委书记</w:t>
        <w:br/>
        <w:br/>
        <w:t>2011.11 湖南省委常委、岳阳市委书记</w:t>
        <w:br/>
        <w:br/>
        <w:t>2011.12 湖南省委常委、秘书长、省直属机关工作委员会书记</w:t>
        <w:br/>
        <w:br/>
        <w:t>2013.05 湖南省委常委、长沙市委书记</w:t>
        <w:br/>
        <w:br/>
        <w:t>2013.06 湖南省委常委、长沙市委书记、长沙警备区党委第一书记</w:t>
        <w:br/>
        <w:br/>
        <w:t>（人民网资料 截至2016年11月）</w:t>
        <w:br/>
      </w:r>
    </w:p>
    <w:p/>
    <w:p>
      <w:pPr>
        <w:pStyle w:val="Heading3"/>
      </w:pPr>
      <w:r>
        <w:t xml:space="preserve">湖南省  长沙市  </w:t>
      </w:r>
    </w:p>
    <w:p>
      <w:r>
        <w:rPr>
          <w:i/>
        </w:rPr>
        <w:t>胡衡华 湖南省委常委、长沙市市长</w:t>
      </w:r>
    </w:p>
    <w:p>
      <w:r>
        <w:t>性别:  男</w:t>
      </w:r>
    </w:p>
    <w:p>
      <w:r>
        <w:t>生年：  1963年06月</w:t>
      </w:r>
    </w:p>
    <w:p>
      <w:r>
        <w:t>籍贯:  湖南衡南</w:t>
      </w:r>
    </w:p>
    <w:p>
      <w:r>
        <w:t>学历:  硕士</w:t>
      </w:r>
    </w:p>
    <w:p>
      <w:r>
        <w:t xml:space="preserve">简历:  </w:t>
        <w:br/>
        <w:t>胡衡华，男，汉族，1963年6月出生，湖南衡南人，工商管理硕士学位，高级工程师。1983年7月参加工作，1985年6月入党。</w:t>
        <w:br/>
        <w:br/>
        <w:t>1979.09 西安冶金建筑学院工业自动化专业学习,获工学学士学位</w:t>
        <w:br/>
        <w:br/>
        <w:t>1983.07 湖南省衡阳钢管厂100车间技术员、副工段长、工段长</w:t>
        <w:br/>
        <w:br/>
        <w:t>1990.12 湖南省衡阳钢管厂100车间副主任、76车间副主任</w:t>
        <w:br/>
        <w:br/>
        <w:t>1996.06 湖南省衡阳钢管厂108车间主任</w:t>
        <w:br/>
        <w:br/>
        <w:t>1996.12 湖南省衡阳钢管厂厂长助理、连轧车间主任</w:t>
        <w:br/>
        <w:br/>
        <w:t>1997.11 湖南省衡阳钢管厂副厂长</w:t>
        <w:br/>
        <w:br/>
        <w:t>1998.10 湖南衡阳钢管（集团）有限公司副总经理</w:t>
        <w:br/>
        <w:br/>
        <w:t>1999.08 湖南衡阳钢管（集团）有限公司执行董事（法人代表）、总经理</w:t>
        <w:br/>
        <w:br/>
        <w:t>（1998.07-2001.12湖南大学工商管理学院工商管理专业同等学力学习,获工商管理硕士学位）</w:t>
        <w:br/>
        <w:br/>
        <w:t>2005.07 湖南省经济委员会主任、党组书记</w:t>
        <w:br/>
        <w:br/>
        <w:t>2008.03 湖南省益阳市委副书记，市政府代市长（其间:2008.03-2008.07中央党校第24期中青年干部培训班学习）</w:t>
        <w:br/>
        <w:br/>
        <w:t>2009.01 湖南省益阳市委副书记，市政府市长</w:t>
        <w:br/>
        <w:br/>
        <w:t>2011.01 湖南省发展和改革委员会主任、党组书记</w:t>
        <w:br/>
        <w:br/>
        <w:t>2013.12 湖南省长沙市委副书记，市政府代市长</w:t>
        <w:br/>
        <w:br/>
        <w:t>2014.01 湖南省长沙市委副书记，市政府市长</w:t>
        <w:br/>
        <w:br/>
        <w:t>2015.11 湖南省长沙市委副书记，市政府市长,湖南湘江新区党工委书记</w:t>
        <w:br/>
        <w:br/>
        <w:t>2016.11 湖南省委常委，长沙市委副书记、市政府市长，湖南湘江新区党工委书记</w:t>
        <w:br/>
        <w:br/>
        <w:t>（人民网资料 截至2016年11月）</w:t>
        <w:br/>
      </w:r>
    </w:p>
    <w:p/>
    <w:p>
      <w:pPr>
        <w:pStyle w:val="Heading3"/>
      </w:pPr>
      <w:r>
        <w:t xml:space="preserve">湖南省  株洲市  </w:t>
      </w:r>
    </w:p>
    <w:p>
      <w:r>
        <w:rPr>
          <w:i/>
        </w:rPr>
        <w:t>毛腾飞 湖南省株洲市委书记</w:t>
      </w:r>
    </w:p>
    <w:p>
      <w:r>
        <w:t>性别:  男</w:t>
      </w:r>
    </w:p>
    <w:p>
      <w:r>
        <w:t>生年：  1962年09月</w:t>
      </w:r>
    </w:p>
    <w:p>
      <w:r>
        <w:t>籍贯:  湖南武冈</w:t>
      </w:r>
    </w:p>
    <w:p>
      <w:r>
        <w:t>学历:  博士</w:t>
      </w:r>
    </w:p>
    <w:p>
      <w:r>
        <w:t xml:space="preserve">简历:  </w:t>
        <w:br/>
        <w:t>毛腾飞，男，汉族，1962年9月出生，湖南武冈市人，1983年7月参加工作，1991年11月加入中国共产党，中南大学管理科学与工程专业毕业，研究生学历，管理学博士。</w:t>
        <w:br/>
        <w:br/>
        <w:t>1979.09 湖南师范学院数学系数学专业学习</w:t>
        <w:br/>
        <w:br/>
        <w:t>1983.07 湖南省武冈二中教师</w:t>
        <w:br/>
        <w:br/>
        <w:t>1985.08 长沙铁道学院科研所概率论与数理统计专业硕士研究生学习，获理学硕士学位</w:t>
        <w:br/>
        <w:br/>
        <w:t>1987.07 邵阳市计委干部</w:t>
        <w:br/>
        <w:br/>
        <w:t>1991.04 邵阳市计委综合科副科长</w:t>
        <w:br/>
        <w:br/>
        <w:t>1992.10 邵阳市计委综合科副科长兼邵阳市经济建设投资公司副总经理（正科级）</w:t>
        <w:br/>
        <w:br/>
        <w:t>1993.03 湖南省计委科技处主任科员</w:t>
        <w:br/>
        <w:br/>
        <w:t>1996.03 湖南省计委财经处副处长（其间：1996.03-1998.03挂职任新晃县副县长）</w:t>
        <w:br/>
        <w:br/>
        <w:t>1998.12 湖南省计委科技处副处长</w:t>
        <w:br/>
        <w:br/>
        <w:t>2000.09 湖南省计委高技术产业发展处处长</w:t>
        <w:br/>
        <w:br/>
        <w:t>2003.02 湖南省计委固定资产投资处处长</w:t>
        <w:br/>
        <w:br/>
        <w:t>2004.04 湖南省发改委总经济师、党组成员</w:t>
        <w:br/>
        <w:br/>
        <w:t>2005.11 湖南省发改委副主任、党组成员</w:t>
        <w:br/>
        <w:br/>
        <w:t>（其间：2001.09-2006.07中南大学管理科学与工程专业博士研究生学习，获管理学博士学位；2006.10-2007.04参加湖南省第六期中青年干部赴美学习培训班学习，任培训团团长）</w:t>
        <w:br/>
        <w:br/>
        <w:t>2007.11 湘潭市委常委、常务副市长</w:t>
        <w:br/>
        <w:br/>
        <w:t>2010.11 郴州市委副书记</w:t>
        <w:br/>
        <w:br/>
        <w:t>2013.03 株洲市委副书记</w:t>
        <w:br/>
        <w:br/>
        <w:t>2013.04 株洲市委副书记，市政府副市长、代市长</w:t>
        <w:br/>
        <w:br/>
        <w:t>2013.05 株洲市委副书记，市政府市长</w:t>
        <w:br/>
        <w:br/>
        <w:t>2016.04 株洲市委书记</w:t>
        <w:br/>
        <w:br/>
        <w:t>（人民网资料 截至2016年4月）</w:t>
        <w:br/>
      </w:r>
    </w:p>
    <w:p/>
    <w:p>
      <w:pPr>
        <w:pStyle w:val="Heading3"/>
      </w:pPr>
      <w:r>
        <w:t xml:space="preserve">湖南省  株洲市  </w:t>
      </w:r>
    </w:p>
    <w:p>
      <w:r>
        <w:rPr>
          <w:i/>
        </w:rPr>
        <w:t>阳卫国 湖南省株洲市市长</w:t>
      </w:r>
    </w:p>
    <w:p>
      <w:r>
        <w:t>性别:  男</w:t>
      </w:r>
    </w:p>
    <w:p>
      <w:r>
        <w:t>生年：  1967年07月</w:t>
      </w:r>
    </w:p>
    <w:p>
      <w:r>
        <w:t>籍贯:  湖南衡东</w:t>
      </w:r>
    </w:p>
    <w:p>
      <w:r>
        <w:t>学历:  硕士</w:t>
      </w:r>
    </w:p>
    <w:p>
      <w:r>
        <w:t xml:space="preserve">简历:  </w:t>
        <w:br/>
        <w:t>阳卫国，男，汉族，1967年7月生，湖南衡东人，1990年7月参加工作，1993年12月加入中国共产党，大学文化，历史学硕士。</w:t>
        <w:br/>
        <w:br/>
        <w:t>1986.09 武汉大学中文系汉语言文学专业大学学习，获文学学士学位</w:t>
        <w:br/>
        <w:br/>
        <w:t>1990.07 湖北省委办公厅综合调研室干部（期间：1991.12-1992.12省委办公厅驻桃江县天湾乡樊洲村社教工作队队员）</w:t>
        <w:br/>
        <w:br/>
        <w:t>1993.08 湖北省委办公厅综合调研室副主任科员</w:t>
        <w:br/>
        <w:br/>
        <w:t>1995.10 湖北省委办公厅综合调研室主任科员</w:t>
        <w:br/>
        <w:br/>
        <w:t>1998.11 湖北省委办公厅秘书处副处级秘书</w:t>
        <w:br/>
        <w:br/>
        <w:t>2002.04 湖北省委办公厅综合调研室正处级秘书</w:t>
        <w:br/>
        <w:br/>
        <w:t>2002.07 湖北省委组织部干部一处副处长、正处级组织员（期间：2002.09-2001.12湖南大学岳麓书院专门史专业硕士研究生学习，获历史学硕士学位）</w:t>
        <w:br/>
        <w:br/>
        <w:t>2003.02 茶陵县委书记</w:t>
        <w:br/>
        <w:br/>
        <w:t>2006.08 株洲市委常委、宣传部部长、茶陵县委书记</w:t>
        <w:br/>
        <w:br/>
        <w:t>2007.01 株洲市委常委、宣传部部长</w:t>
        <w:br/>
        <w:br/>
        <w:t>2010.08 株洲市委副书记、宣传部部长</w:t>
        <w:br/>
        <w:br/>
        <w:t>2011.05 株洲市委副书记</w:t>
        <w:br/>
        <w:br/>
        <w:t>2014.10 株洲市委副书记，市委党校（市行政学院）校（院）长</w:t>
        <w:br/>
        <w:br/>
        <w:t>2016.03 株洲市委副书记、市委党校（市行政学院）校（院）长</w:t>
        <w:br/>
        <w:br/>
        <w:t>2016.04 株洲市委副书记，市政府副市长、代市长</w:t>
        <w:br/>
        <w:br/>
        <w:t>2016.05 株洲市委副书记，市政府党组书记、市长</w:t>
        <w:br/>
        <w:br/>
        <w:t>（人民网资料 截至2016年8月）</w:t>
        <w:br/>
      </w:r>
    </w:p>
    <w:p/>
    <w:p>
      <w:pPr>
        <w:pStyle w:val="Heading3"/>
      </w:pPr>
      <w:r>
        <w:t xml:space="preserve">湖南省  湘潭市  </w:t>
      </w:r>
    </w:p>
    <w:p>
      <w:r>
        <w:rPr>
          <w:i/>
        </w:rPr>
        <w:t>曹炯芳 湖南省湘潭市委书记</w:t>
      </w:r>
    </w:p>
    <w:p>
      <w:r>
        <w:t>性别:  男</w:t>
      </w:r>
    </w:p>
    <w:p>
      <w:r>
        <w:t>生年：  1964年05月</w:t>
      </w:r>
    </w:p>
    <w:p>
      <w:r>
        <w:t>籍贯:  湖南澧县</w:t>
      </w:r>
    </w:p>
    <w:p>
      <w:r>
        <w:t>学历:  硕士</w:t>
      </w:r>
    </w:p>
    <w:p>
      <w:r>
        <w:t xml:space="preserve">简历:  </w:t>
        <w:br/>
        <w:t>曹炯芳，男，汉族，1964年5月生，湖南澧县人。1988年7月参加工作，1992年5月入党。</w:t>
        <w:br/>
        <w:br/>
        <w:t>1981.09 湘潭大学马克思主义哲学专业学习</w:t>
        <w:br/>
        <w:br/>
        <w:t>1985.09 湘潭大学现代西方哲学专业学习，获哲学硕士学位</w:t>
        <w:br/>
        <w:br/>
        <w:t>1988.07 湖南省委宣传部《学习导报》编辑</w:t>
        <w:br/>
        <w:br/>
        <w:t>1992.08 湖南省委办公厅综合调研室干部</w:t>
        <w:br/>
        <w:br/>
        <w:t>1992.12 湖南省委办公厅综合调研室主任科员</w:t>
        <w:br/>
        <w:br/>
        <w:t>1996.01 湖南省委办公厅综合调研室副处级研究员</w:t>
        <w:br/>
        <w:br/>
        <w:t>1997.02 湖南省委办公厅综合调研室副主任</w:t>
        <w:br/>
        <w:br/>
        <w:t>1999.08 湖南省委办公厅秘书处副处长级秘书</w:t>
        <w:br/>
        <w:br/>
        <w:t>2001.05 湖南省委办公厅秘书处、信息处正处长级秘书</w:t>
        <w:br/>
        <w:br/>
        <w:t>2004.02 湘潭市委常委、秘书长</w:t>
        <w:br/>
        <w:br/>
        <w:t>2006.09 湘潭市委常委、组织部部长</w:t>
        <w:br/>
        <w:br/>
        <w:t>2010.09 湖南省政府办公厅党组成员、省政府研究室副主任</w:t>
        <w:br/>
        <w:br/>
        <w:t>2012.02 湖南省政府办公厅党组成员、省政府研究室主任</w:t>
        <w:br/>
        <w:br/>
        <w:t>2013.03 湖南省政府副秘书长、办公厅党组成员，省政府研究室主任</w:t>
        <w:br/>
        <w:br/>
        <w:t>2013.05 湖南省委副秘书长、省委政策研究室主任</w:t>
        <w:br/>
        <w:br/>
        <w:t>2016.04 湘潭市委书记、市人大常委会主任</w:t>
        <w:br/>
        <w:br/>
        <w:t>（人民网资料 截至2016年4月）</w:t>
        <w:br/>
      </w:r>
    </w:p>
    <w:p/>
    <w:p>
      <w:pPr>
        <w:pStyle w:val="Heading3"/>
      </w:pPr>
      <w:r>
        <w:t xml:space="preserve">湖南省  湘潭市  </w:t>
      </w:r>
    </w:p>
    <w:p>
      <w:r>
        <w:rPr>
          <w:i/>
        </w:rPr>
        <w:t>谈文胜 湖南省湘潭市市长</w:t>
      </w:r>
    </w:p>
    <w:p>
      <w:r>
        <w:t>性别:  男</w:t>
      </w:r>
    </w:p>
    <w:p>
      <w:r>
        <w:t>生年：  1971年02月</w:t>
      </w:r>
    </w:p>
    <w:p>
      <w:r>
        <w:t>籍贯:  湖南宁乡</w:t>
      </w:r>
    </w:p>
    <w:p>
      <w:r>
        <w:t>学历:  博士</w:t>
      </w:r>
    </w:p>
    <w:p>
      <w:r>
        <w:t xml:space="preserve">简历:  </w:t>
        <w:br/>
        <w:t>谈文胜，男，1971年2月出生，汉族，湖南宁乡人，中共党员，博士学历。</w:t>
        <w:br/>
        <w:br/>
        <w:t>1988.11--1995.01 宁乡县人民法院助理审判员、审判员(其间：</w:t>
        <w:br/>
        <w:br/>
        <w:t>1991.09-1994.07全国法院干部业余法律大学大专毕业;</w:t>
        <w:br/>
        <w:br/>
        <w:t>1994.03-1994.12挂职任宁乡县历经铺乡党委副书记)</w:t>
        <w:br/>
        <w:br/>
        <w:t>1995.01--1997.09 长沙市中级人民法院助理审判员、审判员</w:t>
        <w:br/>
        <w:br/>
        <w:t>1997.09--1999.08 长沙市中级人民法院研究室副主任、审判员、研究室主任(其间：1998.07 湘潭大学法律专业自考本科毕业)</w:t>
        <w:br/>
        <w:br/>
        <w:t>1999.08--2000.11 长沙市委办公厅秘书一处主任科员</w:t>
        <w:br/>
        <w:br/>
        <w:t>2000.11--2001.09 长沙市房地局副局长、党组成员</w:t>
        <w:br/>
        <w:br/>
        <w:t>2001.09--2003.08 长沙市房屋产权管理局副局长、党组成员(其间：</w:t>
        <w:br/>
        <w:br/>
        <w:t>2002.09-2004.06湖南大学管理科学与工程专业硕士研究生学习，获管理学硕士学位)</w:t>
        <w:br/>
        <w:br/>
        <w:t>2003.08--2006.06 长沙市政府研究室主任、党组书记(其间：2003.09-2007.09 湖南大学管理科学与工程专业博士研究生学习，获管理学博士学位)</w:t>
        <w:br/>
        <w:br/>
        <w:t>2006.06--2007.12 长沙市芙蓉区委副书记、区委党校第一校长(2006.07任)</w:t>
        <w:br/>
        <w:br/>
        <w:t>2007.12--2008.03 湘潭市人民政府党组成员、副市长提名人选</w:t>
        <w:br/>
        <w:br/>
        <w:t>2008.03--2011.01 湘潭市人民政府党组成员、副市长</w:t>
        <w:br/>
        <w:br/>
        <w:t>2011.01--2011.05 湘潭市委常委、秘书长，市人民政府副市长</w:t>
        <w:br/>
        <w:br/>
        <w:t>2011.05--2012.11 湘潭市委常委、秘书长、市直机关工委第一书记</w:t>
        <w:br/>
        <w:br/>
        <w:t>2012.11--2013.01 湘潭市委常委、秘书长，市人民政府党组副书记、市直机关工委第一书记</w:t>
        <w:br/>
        <w:br/>
        <w:t>2013.01--2013.08 湘潭市委常委、市人民政府常务副市长、党组副书记</w:t>
        <w:br/>
        <w:br/>
        <w:t>2013.08--2016.03 湘潭市委常委、市人民政府常务副市长、党组副书记</w:t>
        <w:br/>
        <w:br/>
        <w:t>2016.03--2016.04 湘潭市委副书记、市人民政府常务副市长、党组副书记、市人民政府市长提名人选</w:t>
        <w:br/>
        <w:br/>
        <w:t>2016.04 湘潭市委副书记、市人民政府市长。</w:t>
        <w:br/>
        <w:br/>
        <w:t>（人民网资料 截至2016年4月）</w:t>
        <w:br/>
      </w:r>
    </w:p>
    <w:p/>
    <w:p>
      <w:pPr>
        <w:pStyle w:val="Heading3"/>
      </w:pPr>
      <w:r>
        <w:t xml:space="preserve">湖南省  衡阳市  </w:t>
      </w:r>
    </w:p>
    <w:p>
      <w:r>
        <w:rPr>
          <w:i/>
        </w:rPr>
        <w:t>周农 湖南省衡阳市委书记</w:t>
      </w:r>
    </w:p>
    <w:p>
      <w:r>
        <w:t>性别:  男</w:t>
      </w:r>
    </w:p>
    <w:p>
      <w:r>
        <w:t>生年：  1962年07月</w:t>
      </w:r>
    </w:p>
    <w:p>
      <w:r>
        <w:t>籍贯:  湖南益阳</w:t>
      </w:r>
    </w:p>
    <w:p>
      <w:r>
        <w:t>学历:  研究生</w:t>
      </w:r>
    </w:p>
    <w:p>
      <w:r>
        <w:t xml:space="preserve">简历:  </w:t>
        <w:br/>
        <w:t>周农，男，汉族，1962年8月出生，湖南益阳人，1982年7月参加工作，1985年2月入党，在职研究生学历。</w:t>
        <w:br/>
        <w:br/>
        <w:t>1978.10--1982.07 湖南大学化工系学生</w:t>
        <w:br/>
        <w:br/>
        <w:t>1982.07--1984.02 资江氮肥厂技术员</w:t>
        <w:br/>
        <w:br/>
        <w:t>1984.02--1985.03 资江氮肥厂团委书记</w:t>
        <w:br/>
        <w:br/>
        <w:t>1985.03--1991.07 娄底团地委副书记、党组成员</w:t>
        <w:br/>
        <w:br/>
        <w:t>1991.07--1993.11 娄底团地委书记、党组书记(正处级)</w:t>
        <w:br/>
        <w:br/>
        <w:t>1993.11--1997.04 中共双峰县委副书记(正处级)</w:t>
        <w:br/>
        <w:br/>
        <w:t>1997.04--1999.10 中共娄底地委宣传部副部长(正处级)</w:t>
        <w:br/>
        <w:br/>
        <w:t>1999.10--2000.01 中共会同县委副书记、县人民政府代县长</w:t>
        <w:br/>
        <w:br/>
        <w:t>2000.01--2001.08 中共会同县委副书记、县人民政府县长</w:t>
        <w:br/>
        <w:br/>
        <w:t>2001.08--2001.11 中共会同县委书记、县人民政府县长</w:t>
        <w:br/>
        <w:br/>
        <w:t>2001.11--2004.02 中共会同县委书记(其间:2003.09--2004.01中央党校第七期县委书记进修班学习)</w:t>
        <w:br/>
        <w:br/>
        <w:t>2004.02--2006.03 中共溆浦县委书记(其间:2005.02--2005.05由省委组织部选派到美国弗吉尼亚州奥德多梅恩大学学习MPA)</w:t>
        <w:br/>
        <w:br/>
        <w:t>2006.03--2006.06 中共怀化市鹤城区委书记</w:t>
        <w:br/>
        <w:br/>
        <w:t>2006.06--2006.11 湖南省监察厅副厅长</w:t>
        <w:br/>
        <w:br/>
        <w:t>2006.11--2010.03 中共湖南省纪委常委、省监察厅副厅长</w:t>
        <w:br/>
        <w:br/>
        <w:t>2010.03--2011.11 中共湖南省纪委常委、省监察厅副厅长、省预防腐败局副局长</w:t>
        <w:br/>
        <w:br/>
        <w:t>2011.11--2012.02 中共湖南省纪委副书记、省监察厅副厅长、省预防腐败局副局长</w:t>
        <w:br/>
        <w:br/>
        <w:t>2012.02--2014.07 中共湖南省纪委副书记</w:t>
        <w:br/>
        <w:br/>
        <w:t>2014.07--2014.09 中共湖南省纪委副书记、省监察厅厅长</w:t>
        <w:br/>
        <w:br/>
        <w:t>2014.09--2016.04 湖南省政府党组成员、省纪委副书记、省监察厅厅长、省预防腐败局局长</w:t>
        <w:br/>
        <w:br/>
        <w:t>2016.04-- 衡阳市委书记</w:t>
        <w:br/>
        <w:br/>
        <w:t>（人民网资料 截至2016年4月）</w:t>
        <w:br/>
      </w:r>
    </w:p>
    <w:p/>
    <w:p>
      <w:pPr>
        <w:pStyle w:val="Heading3"/>
      </w:pPr>
      <w:r>
        <w:t xml:space="preserve">湖南省  衡阳市  </w:t>
      </w:r>
    </w:p>
    <w:p>
      <w:r>
        <w:rPr>
          <w:i/>
        </w:rPr>
        <w:t>周海兵 湖南省衡阳市市长</w:t>
      </w:r>
    </w:p>
    <w:p>
      <w:r>
        <w:t>性别:  男</w:t>
      </w:r>
    </w:p>
    <w:p>
      <w:r>
        <w:t>生年：  1971年01月</w:t>
      </w:r>
    </w:p>
    <w:p>
      <w:r>
        <w:t>籍贯:  湖南岳阳</w:t>
      </w:r>
    </w:p>
    <w:p>
      <w:r>
        <w:t>学历:  硕士</w:t>
      </w:r>
    </w:p>
    <w:p>
      <w:r>
        <w:t xml:space="preserve">简历:  </w:t>
        <w:br/>
        <w:t>周海兵，男，1971年2月出生，湖南岳阳人，硕士，教授级高级工程师，享受国务院政府特殊津贴专家，湖南省新世纪121人才工程人选，第十二届全国人大代表，1994年9月加入中国共产党，1995年3月参加工作。</w:t>
        <w:br/>
        <w:br/>
        <w:t>1988年09月，就读湖南大学土木系工民建专业</w:t>
        <w:br/>
        <w:br/>
        <w:t>1992年09月，就读湖南大学研究生部结构工程专业</w:t>
        <w:br/>
        <w:br/>
        <w:t>1995年03月，毕业进入湖南省建筑工程集团总公司工作</w:t>
        <w:br/>
        <w:br/>
        <w:t>1997年11月，任湖南建工集团总公司直属工程处副处长</w:t>
        <w:br/>
        <w:br/>
        <w:t>2000年04月，任湖南建工集团总公司直属工程处处长</w:t>
        <w:br/>
        <w:br/>
        <w:t>2003年04月，任湖南建工集团总公司工程总部董事长、总经理</w:t>
        <w:br/>
        <w:br/>
        <w:t>2004年05月，任湖南建工集团党委委员、副总经理</w:t>
        <w:br/>
        <w:br/>
        <w:t>2007年03月，任湖南建工集团党委副书记、总经理</w:t>
        <w:br/>
        <w:br/>
        <w:t>2013年03月，任衡阳市委副书记</w:t>
        <w:br/>
        <w:br/>
        <w:t>2013年04月，任衡阳市委副书记，市政府副市长、代理市长</w:t>
        <w:br/>
        <w:br/>
        <w:t>2013年05月，任衡阳市委副书记，市政府市长</w:t>
        <w:br/>
        <w:br/>
        <w:t>（人民网资料 截至2013年5月）</w:t>
        <w:br/>
        <w:br/>
      </w:r>
    </w:p>
    <w:p/>
    <w:p>
      <w:pPr>
        <w:pStyle w:val="Heading3"/>
      </w:pPr>
      <w:r>
        <w:t xml:space="preserve">湖南省  邵阳市  </w:t>
      </w:r>
    </w:p>
    <w:p>
      <w:r>
        <w:rPr>
          <w:i/>
        </w:rPr>
        <w:t>龚文密 湖南省邵阳市委书记</w:t>
      </w:r>
    </w:p>
    <w:p>
      <w:r>
        <w:t>性别:  男</w:t>
      </w:r>
    </w:p>
    <w:p>
      <w:r>
        <w:t>生年：  1961年09月</w:t>
      </w:r>
    </w:p>
    <w:p>
      <w:r>
        <w:t>籍贯:  湖北监利</w:t>
      </w:r>
    </w:p>
    <w:p>
      <w:r>
        <w:t>学历:  硕士</w:t>
      </w:r>
    </w:p>
    <w:p>
      <w:r>
        <w:t xml:space="preserve">简历:  </w:t>
        <w:br/>
        <w:t>龚文密，男，汉族，1961年10月生，湖北监利人，1986年10月入党，1987年7月参加工作，研究生文化，经济学硕士。</w:t>
        <w:br/>
        <w:br/>
        <w:t>1980.09 华中师范大学政教专业大学毕业</w:t>
        <w:br/>
        <w:br/>
        <w:t>1984.07 湘潭大学经济系经济学专业硕士研究生毕业</w:t>
        <w:br/>
        <w:br/>
        <w:t>1987.07 湖南省委讲师团干部</w:t>
        <w:br/>
        <w:br/>
        <w:t>1990.07 湖南省委讲师团正科级干部</w:t>
        <w:br/>
        <w:br/>
        <w:t>1992.08 湖南省委外宣办秘书科科长</w:t>
        <w:br/>
        <w:br/>
        <w:t>1993.07 湖南省委外宣办一处副处长</w:t>
        <w:br/>
        <w:br/>
        <w:t>1995.09 湖南省委外宣办综合处处长</w:t>
        <w:br/>
        <w:br/>
        <w:t>1998.12 张家界市委副秘书长</w:t>
        <w:br/>
        <w:br/>
        <w:t>1999.03 张家界市市长助理、党组成员</w:t>
        <w:br/>
        <w:br/>
        <w:t>2000.01 张家界市旅游局局长、党组书记</w:t>
        <w:br/>
        <w:br/>
        <w:t>2001.03 张家界市政府助理巡视员、旅游局局长</w:t>
        <w:br/>
        <w:br/>
        <w:t>2003.11 张家界市委常委、组织部部长</w:t>
        <w:br/>
        <w:br/>
        <w:t>2006.09 张家界市委副书记、组织部部长</w:t>
        <w:br/>
        <w:br/>
        <w:t>2006.12 张家界市委副书记兼市委党校校长</w:t>
        <w:br/>
        <w:br/>
        <w:t>2008.03 湖南省委台湾工作办公室主任</w:t>
        <w:br/>
        <w:br/>
        <w:t>2010.01 湖南省委副秘书长（正厅级）</w:t>
        <w:br/>
        <w:br/>
        <w:t>2012.02 邵阳市委副书记（正厅级），市政府代市长、党组书记</w:t>
        <w:br/>
        <w:br/>
        <w:t>2013.01 邵阳市委副书记，市政府市长、党组书记</w:t>
        <w:br/>
        <w:br/>
        <w:t>2016.04 邵阳市委书记</w:t>
        <w:br/>
        <w:br/>
        <w:t>（人民网资料 截至2016年3月）</w:t>
        <w:br/>
      </w:r>
    </w:p>
    <w:p/>
    <w:p>
      <w:pPr>
        <w:pStyle w:val="Heading3"/>
      </w:pPr>
      <w:r>
        <w:t xml:space="preserve">湖南省  邵阳市  </w:t>
      </w:r>
    </w:p>
    <w:p>
      <w:r>
        <w:rPr>
          <w:i/>
        </w:rPr>
        <w:t>刘事青 湖南省邵阳市市长</w:t>
      </w:r>
    </w:p>
    <w:p>
      <w:r>
        <w:t>性别:  男</w:t>
      </w:r>
    </w:p>
    <w:p>
      <w:r>
        <w:t>生年：  1964年06月</w:t>
      </w:r>
    </w:p>
    <w:p>
      <w:r>
        <w:t>籍贯:  湖南永州</w:t>
      </w:r>
    </w:p>
    <w:p>
      <w:r>
        <w:t>学历:  研究生</w:t>
      </w:r>
    </w:p>
    <w:p>
      <w:r>
        <w:t xml:space="preserve">简历:  </w:t>
        <w:br/>
        <w:t>刘事青，男，汉族，湖南永州人，1964年6月出生，1981年9月参加工作，1985年11月加入中国共产党，中央党校在职研究生学历。</w:t>
        <w:br/>
        <w:br/>
        <w:t xml:space="preserve">1978.09 郴州地区农机学校农机化专业学习 </w:t>
        <w:br/>
        <w:br/>
        <w:t xml:space="preserve">1981.09 双牌县农机局工作 </w:t>
        <w:br/>
        <w:br/>
        <w:t xml:space="preserve">1984.01 双牌县政府办综合组组长（其间：1986.09-1988.06零陵地委党校专科学习） </w:t>
        <w:br/>
        <w:br/>
        <w:t xml:space="preserve">1988.09 双牌县塘底乡党委副书记，副乡长(主持乡政府全面工作)，五里牌乡党委副书记 </w:t>
        <w:br/>
        <w:br/>
        <w:t xml:space="preserve">1991.03 零陵地委政研室副科级，正科级研究员，一科科长（其间：1992.08-1994.12中央党校经济管理专业本科学习） </w:t>
        <w:br/>
        <w:br/>
        <w:t xml:space="preserve">1993.07 零陵团地委副书记，党组成员 </w:t>
        <w:br/>
        <w:br/>
        <w:t xml:space="preserve">1996.03 零陵团地委书记、党组书记，永州团市委书记、党组书记 </w:t>
        <w:br/>
        <w:br/>
        <w:t xml:space="preserve">1997.08 蓝山县委副书记 </w:t>
        <w:br/>
        <w:br/>
        <w:t xml:space="preserve">2000.11 蓝山县委副书记，县政府代县长、县长 </w:t>
        <w:br/>
        <w:br/>
        <w:t xml:space="preserve">2001.08 蓝山县委书记，县政府县长 </w:t>
        <w:br/>
        <w:br/>
        <w:t xml:space="preserve">2001.10 蓝山县委书记（其间：2002.09-2005.07中央党校经济管理专业研究生的学习） </w:t>
        <w:br/>
        <w:br/>
        <w:t>2005.10 永州市委常委、政法委书记</w:t>
        <w:br/>
        <w:br/>
        <w:t>2006.10 永州市委常委，市政府副市长、党组副书记</w:t>
        <w:br/>
        <w:br/>
        <w:t>2008.11 湖南省农业厅党组成员，副厅长</w:t>
        <w:br/>
        <w:br/>
        <w:t xml:space="preserve">2010.01 娄底市委副书记，双峰县委书记 </w:t>
        <w:br/>
        <w:br/>
        <w:t xml:space="preserve">2011.12 娄底市委副书记，市委党校校长 </w:t>
        <w:br/>
        <w:br/>
        <w:t xml:space="preserve">2013.05 邵阳市委副书记，市委党校（市行政学院）校（院）长   </w:t>
        <w:br/>
        <w:br/>
        <w:t>2016.03 邵阳市委副书记</w:t>
        <w:br/>
        <w:br/>
        <w:t xml:space="preserve">2016.04 邵阳市委副书记，市政府代市长、市长、党组书记 </w:t>
        <w:br/>
        <w:br/>
        <w:t>（人民网资料 截至2016年4月）</w:t>
        <w:br/>
      </w:r>
    </w:p>
    <w:p/>
    <w:p>
      <w:pPr>
        <w:pStyle w:val="Heading3"/>
      </w:pPr>
      <w:r>
        <w:t xml:space="preserve">湖南省  岳阳市  </w:t>
      </w:r>
    </w:p>
    <w:p>
      <w:r>
        <w:rPr>
          <w:i/>
        </w:rPr>
        <w:t>盛荣华 湖南省委常委、岳阳市委书记</w:t>
      </w:r>
    </w:p>
    <w:p>
      <w:r>
        <w:t>性别:  男</w:t>
      </w:r>
    </w:p>
    <w:p>
      <w:r>
        <w:t>生年：  1962年10月</w:t>
      </w:r>
    </w:p>
    <w:p>
      <w:r>
        <w:t>籍贯:  湖南衡阳</w:t>
      </w:r>
    </w:p>
    <w:p>
      <w:r>
        <w:t>学历:  博士</w:t>
      </w:r>
    </w:p>
    <w:p>
      <w:r>
        <w:t xml:space="preserve">简历:  </w:t>
        <w:br/>
        <w:t>盛荣华，男，汉族，1962年10月出生，湖南衡阳县人，在职研究生学历，法学博士学位。1982年7月参加工作，1984年6月入党。</w:t>
        <w:br/>
        <w:br/>
        <w:t>1979.09 衡阳师范专科学校中文专业学习</w:t>
        <w:br/>
        <w:br/>
        <w:t>1982.07 湖南省衡阳县财贸学校教师</w:t>
        <w:br/>
        <w:br/>
        <w:t>1983.02 共青团湖南省衡阳县委干部</w:t>
        <w:br/>
        <w:br/>
        <w:t>1985.02 湖南省衡阳县委组织部干部</w:t>
        <w:br/>
        <w:br/>
        <w:t>1985.07 共青团湖南省委组织部干部、副主任科员、主任科员</w:t>
        <w:br/>
        <w:br/>
        <w:t>1989.02 湖南省委组织部干部二处主任科员</w:t>
        <w:br/>
        <w:br/>
        <w:t>1994.12 湖南省委组织部干部二处副处级组织员</w:t>
        <w:br/>
        <w:br/>
        <w:t>1997.10 湖南省委组织部干部二处副处长</w:t>
        <w:br/>
        <w:br/>
        <w:t>（1996.03-1999.11借调至中组部干部二局工作；1996.05-1998.05中国社会科学院法学系民法经济法专业课程班学习）</w:t>
        <w:br/>
        <w:br/>
        <w:t>2001.01 湖南省委组织部干部四处处长</w:t>
        <w:br/>
        <w:br/>
        <w:t>2003.06 湖南省岳阳市委组织部部长</w:t>
        <w:br/>
        <w:br/>
        <w:t>（2000.09-2003.07中央党校政治经济学专业在职研究生学习）</w:t>
        <w:br/>
        <w:br/>
        <w:t>2003.11 湖南省岳阳市委常委、组织部部长</w:t>
        <w:br/>
        <w:br/>
        <w:t>2006.09 湖南省岳阳市委常委，市政府副市长（常务）</w:t>
        <w:br/>
        <w:br/>
        <w:t>2007.08 湖南省岳阳市委副书记</w:t>
        <w:br/>
        <w:br/>
        <w:t>（2005.09-2009.06湖南师范大学中共党史专业在职研究生学习，获法学博士学位）</w:t>
        <w:br/>
        <w:br/>
        <w:t>2011.12 湖南省岳阳市委副书记，市政府代市长</w:t>
        <w:br/>
        <w:br/>
        <w:t>2012.01 湖南省岳阳市委副书记，市政府市长</w:t>
        <w:br/>
        <w:br/>
        <w:t>2015.05 湖南省岳阳市委书记</w:t>
        <w:br/>
        <w:br/>
        <w:t>2016.11 湖南省委常委、岳阳市委书记</w:t>
        <w:br/>
        <w:br/>
        <w:t>（人民网资料 截至2016年11月）</w:t>
        <w:br/>
      </w:r>
    </w:p>
    <w:p/>
    <w:p>
      <w:pPr>
        <w:pStyle w:val="Heading3"/>
      </w:pPr>
      <w:r>
        <w:t xml:space="preserve">湖南省  岳阳市  </w:t>
      </w:r>
    </w:p>
    <w:p>
      <w:r>
        <w:rPr>
          <w:i/>
        </w:rPr>
        <w:t>刘和生 湖南省岳阳市市长</w:t>
      </w:r>
    </w:p>
    <w:p>
      <w:r>
        <w:t>性别:  男</w:t>
      </w:r>
    </w:p>
    <w:p>
      <w:r>
        <w:t>生年：  1962年01月</w:t>
      </w:r>
    </w:p>
    <w:p>
      <w:r>
        <w:t>籍贯:  湖南祁东</w:t>
      </w:r>
    </w:p>
    <w:p>
      <w:r>
        <w:t>学历:  本科</w:t>
      </w:r>
    </w:p>
    <w:p>
      <w:r>
        <w:t xml:space="preserve">简历:  </w:t>
        <w:br/>
        <w:t>刘和生，男，汉族，湖南省祁东县人，1962年1月出生，1981年8月参加工作，1984年11月入党，大学文化。</w:t>
        <w:br/>
        <w:br/>
        <w:t>1981.08 祁东县农业局工作</w:t>
        <w:br/>
        <w:br/>
        <w:t>1984.04 祁东县洪桥区团委书记</w:t>
        <w:br/>
        <w:br/>
        <w:t>1984.11 祁东县团委副书记</w:t>
        <w:br/>
        <w:br/>
        <w:t>1988.01 共青团湖南省委副主任科员、主任科员</w:t>
        <w:br/>
        <w:br/>
        <w:t>1992.06 湖南省委组织部工作（1994.12任副处级组织员，1995.03任研究室副主任，1996.12-1997.12在麻阳县扶贫办点，任工作队长）</w:t>
        <w:br/>
        <w:br/>
        <w:t>2000.10 株洲市攸县县委书记</w:t>
        <w:br/>
        <w:br/>
        <w:t>2001.12 湖南省总工会副主席、党组成员（2003.12-2004.06在美国巴尔的摩大学学习）</w:t>
        <w:br/>
        <w:br/>
        <w:t>2006.06 娄底市委常委</w:t>
        <w:br/>
        <w:br/>
        <w:t>2006.09 娄底市委常委、纪委书记</w:t>
        <w:br/>
        <w:br/>
        <w:t>2010.04 娄底市委常委，市政府常务副市长、党组副书记</w:t>
        <w:br/>
        <w:br/>
        <w:t>2013.05 郴州市委常委、副书记、市委党校（郴州行政学院、市社会主义学院）校、院长</w:t>
        <w:br/>
        <w:br/>
        <w:t>2015.06 岳阳市委副书记</w:t>
        <w:br/>
        <w:br/>
        <w:t>2015.07 岳阳市委副书记，市政府市长</w:t>
        <w:br/>
        <w:br/>
        <w:t xml:space="preserve"> （人民网资料  截至2015年7月）</w:t>
        <w:br/>
      </w:r>
    </w:p>
    <w:p/>
    <w:p>
      <w:pPr>
        <w:pStyle w:val="Heading3"/>
      </w:pPr>
      <w:r>
        <w:t xml:space="preserve">湖南省  常德市  </w:t>
      </w:r>
    </w:p>
    <w:p>
      <w:r>
        <w:rPr>
          <w:i/>
        </w:rPr>
        <w:t>王群 湖南省常德市委书记</w:t>
      </w:r>
    </w:p>
    <w:p>
      <w:r>
        <w:t>性别:  男</w:t>
      </w:r>
    </w:p>
    <w:p>
      <w:r>
        <w:t>生年：  1961年05月</w:t>
      </w:r>
    </w:p>
    <w:p>
      <w:r>
        <w:t>籍贯:  湖南沅江</w:t>
      </w:r>
    </w:p>
    <w:p>
      <w:r>
        <w:t>学历:  本科</w:t>
      </w:r>
    </w:p>
    <w:p>
      <w:r>
        <w:t xml:space="preserve">简历:  </w:t>
        <w:br/>
        <w:t>王群，1961年6月出生，中共党员，湖南沅江人，大学文化。</w:t>
        <w:br/>
        <w:br/>
        <w:t>1981年08月 株洲电力机车厂变压器分厂实习生、技术员、助理工程师</w:t>
        <w:br/>
        <w:br/>
        <w:t>1984年11月 株洲电力机车厂厂办秘书（期间：1985年09月至1988年07月，中央党校函授学院经济管理专业学习，获专科文凭）</w:t>
        <w:br/>
        <w:br/>
        <w:t>1989年01月 株洲电力机车厂办公室副主任</w:t>
        <w:br/>
        <w:br/>
        <w:t>1992年05月 株洲电力机车厂办公室主任</w:t>
        <w:br/>
        <w:br/>
        <w:t>1996年02月 株洲市政府副秘书长、办公室主任、党组副书记</w:t>
        <w:br/>
        <w:br/>
        <w:t>2000年02月 中共株洲市石峰区委书记</w:t>
        <w:br/>
        <w:br/>
        <w:t>2000年09月 中共株洲市委常委、天元区委书记</w:t>
        <w:br/>
        <w:br/>
        <w:t>2001年01月 中共株洲市委常委、株洲高新技术产业开发区工委书记、天元区委书记</w:t>
        <w:br/>
        <w:br/>
        <w:t>（期间：2000年08月至2002年12月，中央党校函授学院行政管理专业学习，获本科文凭）</w:t>
        <w:br/>
        <w:br/>
        <w:t>2005年07月 中共株洲市委常委、市纪委书记</w:t>
        <w:br/>
        <w:br/>
        <w:t>2006年12月 中共湖南省委纪委委员，株洲市委常委，市政府常务副市长</w:t>
        <w:br/>
        <w:br/>
        <w:t>2008年05月 中共湖南省纪委委员，株洲市委副书记，市政府常务副市长、代理市长</w:t>
        <w:br/>
        <w:br/>
        <w:t>2009年01月 中共株洲市委副书记，市政府市长</w:t>
        <w:br/>
        <w:br/>
        <w:t>2013年03月 中共常德市委书记</w:t>
        <w:br/>
        <w:br/>
        <w:t>中共湖南省第八次、九次代表大会代表。中共株洲市第九次、十次代表大会代表，中共株洲第九届、十届市委委员、常委，株洲市第十二届人大代表。</w:t>
        <w:br/>
        <w:br/>
        <w:t>（人民网资料 截至2013年4月）</w:t>
        <w:br/>
      </w:r>
    </w:p>
    <w:p/>
    <w:p>
      <w:pPr>
        <w:pStyle w:val="Heading3"/>
      </w:pPr>
      <w:r>
        <w:t xml:space="preserve">湖南省  常德市  </w:t>
      </w:r>
    </w:p>
    <w:p>
      <w:r>
        <w:rPr>
          <w:i/>
        </w:rPr>
        <w:t>周德睿 湖南省常德市市长</w:t>
      </w:r>
    </w:p>
    <w:p>
      <w:r>
        <w:t>性别:  男</w:t>
      </w:r>
    </w:p>
    <w:p>
      <w:r>
        <w:t>生年：  1966年01月</w:t>
      </w:r>
    </w:p>
    <w:p>
      <w:r>
        <w:t>籍贯:  湖南祁东</w:t>
      </w:r>
    </w:p>
    <w:p>
      <w:r>
        <w:t>学历:  硕士</w:t>
      </w:r>
    </w:p>
    <w:p>
      <w:r>
        <w:t xml:space="preserve">简历:  </w:t>
        <w:br/>
        <w:t>周德睿，男，汉族，生于1966年2月，籍贯湖南祁东，1989年12月参加工作，1991年12月加入中国共产党，硕士研究生法学硕士。</w:t>
        <w:br/>
        <w:br/>
        <w:t>1983.09--1987.07湖南师范大学政治系学习；</w:t>
        <w:br/>
        <w:br/>
        <w:t>1987.07--1989.12清华大学社会科学系中共党史专业硕士研究生学习，获法学硕士学位；</w:t>
        <w:br/>
        <w:br/>
        <w:t>1989.12--1992.07零陵地区行署办干部；</w:t>
        <w:br/>
        <w:br/>
        <w:t>1992.07--1992.12省经济技术协作办公室干部；</w:t>
        <w:br/>
        <w:br/>
        <w:t>1992.12--1993.09省经济技术协作办公室副主任科员；</w:t>
        <w:br/>
        <w:br/>
        <w:t>1993.09--1995.04省政府办公厅经济处副主任科员；</w:t>
        <w:br/>
        <w:br/>
        <w:t>1995.04---1995.12省政府办公厅经济处主任科员；</w:t>
        <w:br/>
        <w:br/>
        <w:t>1995.12--1998.05省政府办公厅秘书二处主任科员；</w:t>
        <w:br/>
        <w:br/>
        <w:t>1998.05--2000.09省政府办公厅秘书二处副处级秘书；</w:t>
        <w:br/>
        <w:br/>
        <w:t>2000.09--2005.05省国土资源厅办公室主任；</w:t>
        <w:br/>
        <w:br/>
        <w:t>2005.05--2006.03省国土资源厅财务处处长；</w:t>
        <w:br/>
        <w:br/>
        <w:t>2006.03--2006.10省国土资源厅副巡视员；</w:t>
        <w:br/>
        <w:br/>
        <w:t>2006.10--2009.07永州市委常委、组织部长；</w:t>
        <w:br/>
        <w:br/>
        <w:t>2009.07--2010.11永州市委常委、组织部长，市委党校（市行政学院）第一校（院）长；</w:t>
        <w:br/>
        <w:br/>
        <w:t>2010.11--2013.03永州市委常委、常务副市长；</w:t>
        <w:br/>
        <w:br/>
        <w:t>2013.03--2013.04常德市委副书记；</w:t>
        <w:br/>
        <w:br/>
        <w:t>2013.04--2013.05常德市委副书记、代市长、市政府党组书记；</w:t>
        <w:br/>
        <w:br/>
        <w:t>2013.05--常德市委副书记、市长、市政府党组书记。</w:t>
        <w:br/>
        <w:br/>
        <w:t>（人民网资料截至2013年5月）</w:t>
        <w:br/>
        <w:br/>
      </w:r>
    </w:p>
    <w:p/>
    <w:p>
      <w:pPr>
        <w:pStyle w:val="Heading3"/>
      </w:pPr>
      <w:r>
        <w:t xml:space="preserve">湖南省  张家界市  </w:t>
      </w:r>
    </w:p>
    <w:p>
      <w:r>
        <w:rPr>
          <w:i/>
        </w:rPr>
        <w:t>杨光荣 湖南省张家界市委书记</w:t>
      </w:r>
    </w:p>
    <w:p>
      <w:r>
        <w:t>性别:  男</w:t>
      </w:r>
    </w:p>
    <w:p>
      <w:r>
        <w:t>生年：  1963年10月</w:t>
      </w:r>
    </w:p>
    <w:p>
      <w:r>
        <w:t>籍贯:  湖南湘潭</w:t>
      </w:r>
    </w:p>
    <w:p>
      <w:r>
        <w:t>学历:  硕士</w:t>
      </w:r>
    </w:p>
    <w:p>
      <w:r>
        <w:t xml:space="preserve">简历:  </w:t>
        <w:br/>
        <w:t>杨光荣，男，汉族，1963年11月出生，湖南湘潭人，1985年6月加入中国共产党，1989年8月参加工作，西南财经大学财政系财政学专业毕业，研究生学历，经济学硕士。</w:t>
        <w:br/>
        <w:br/>
        <w:t>1982.09 湖南财经学院财政系财政系财政学专业学习</w:t>
        <w:br/>
        <w:br/>
        <w:t>1986.06 西南财经大学财政系财政学专业硕士研究生学习，获经济学硕士学位</w:t>
        <w:br/>
        <w:br/>
        <w:t>1989.09 长沙市财政局科研所干部</w:t>
        <w:br/>
        <w:br/>
        <w:t>1993.03 长沙市财政局专职督查员（副科级）</w:t>
        <w:br/>
        <w:br/>
        <w:t>1994.12 长沙市财政局副局长</w:t>
        <w:br/>
        <w:br/>
        <w:t>1998.04 长沙市财政局局长</w:t>
        <w:br/>
        <w:br/>
        <w:t>2000.01 长沙市财政局局长、党组书记</w:t>
        <w:br/>
        <w:br/>
        <w:t>2002.05 长沙市天心区委书记</w:t>
        <w:br/>
        <w:br/>
        <w:t>2003.12 长沙经济技术开发区工委书记、长沙县委书记</w:t>
        <w:br/>
        <w:br/>
        <w:t>2006.09 长沙市委常委、长沙经济技术开发区工委书记、长沙县委书记</w:t>
        <w:br/>
        <w:br/>
        <w:t>2008.11 湖南省旅游局局长、党组书记</w:t>
        <w:br/>
        <w:br/>
        <w:t>2013.03 张家界市委书记</w:t>
        <w:br/>
        <w:br/>
        <w:t>（人民网资料 截至2013年4月）</w:t>
        <w:br/>
        <w:br/>
      </w:r>
    </w:p>
    <w:p/>
    <w:p>
      <w:pPr>
        <w:pStyle w:val="Heading3"/>
      </w:pPr>
      <w:r>
        <w:t xml:space="preserve">湖南省  张家界市  </w:t>
      </w:r>
    </w:p>
    <w:p>
      <w:r>
        <w:rPr>
          <w:i/>
        </w:rPr>
        <w:t>王志刚 湖南省张家界市市长</w:t>
      </w:r>
    </w:p>
    <w:p>
      <w:r>
        <w:t>性别:  男</w:t>
      </w:r>
    </w:p>
    <w:p>
      <w:r>
        <w:t>生年：  1963年05月</w:t>
      </w:r>
    </w:p>
    <w:p>
      <w:r>
        <w:t>籍贯:  湖南攸县</w:t>
      </w:r>
    </w:p>
    <w:p>
      <w:r>
        <w:t>学历:  研究生</w:t>
      </w:r>
    </w:p>
    <w:p>
      <w:r>
        <w:t xml:space="preserve">简历:  </w:t>
        <w:br/>
        <w:t>王志刚，男，汉族，1963年6月生，湖南攸县人。1983年5月加入中国共产党。1982年8月参加工作，中央党校函授学院经济学专业毕业，中央党校在职研究生学历。</w:t>
        <w:br/>
        <w:br/>
        <w:t>1979.09 湖南农学院湘潭分院农学系农学专业大专学习</w:t>
        <w:br/>
        <w:br/>
        <w:t>1982.08 攸县新市公社干部</w:t>
        <w:br/>
        <w:br/>
        <w:t>1984.04 共青团攸县县委副书记</w:t>
        <w:br/>
        <w:br/>
        <w:t>1984.07 株洲市委组织部副科级干事</w:t>
        <w:br/>
        <w:br/>
        <w:t>1985.12 株洲市委组织部副科级干事、青干科副科长</w:t>
        <w:br/>
        <w:br/>
        <w:t>1986.11 湖南省人大常委会办公厅研究室副科级研究员</w:t>
        <w:br/>
        <w:br/>
        <w:t>1987.08 株洲市委组织部干部、办公室副主任</w:t>
        <w:br/>
        <w:br/>
        <w:t>1990.05 株洲市委组织部青干科科长、人武科科长</w:t>
        <w:br/>
        <w:br/>
        <w:t>1993.06 株洲市委办公室副主任</w:t>
        <w:br/>
        <w:br/>
        <w:t>1995.10 株洲市南区区委副书记</w:t>
        <w:br/>
        <w:br/>
        <w:t>1997.07 株洲市芦淞区委副书记(其间：1999.09-2002.06湘潭大学法学院法学专业函授本科学习)</w:t>
        <w:br/>
        <w:br/>
        <w:t>2000.07 株洲市人民政府秘书长、党组成员，市人民政府办公室主任、党组书记</w:t>
        <w:br/>
        <w:br/>
        <w:t>2003.04 株洲市委秘书长(其间：2004.03-2004.07省委党校中青班学习)</w:t>
        <w:br/>
        <w:br/>
        <w:t>2004.06 株洲市委常委、市委秘书长(其间：2004.09-2007.12中央党校函授学院经济学专业研究生学习)</w:t>
        <w:br/>
        <w:br/>
        <w:t>2005.08 株洲市委常委、市委秘书长、市委办公室主任(其间：2008.03-2009.01中央党校中青班学习)</w:t>
        <w:br/>
        <w:br/>
        <w:t>2009.11 株洲市委常委、市委秘书长</w:t>
        <w:br/>
        <w:br/>
        <w:t>2010.01 株洲市委常委、市政府副市长</w:t>
        <w:br/>
        <w:br/>
        <w:t>2014.10 张家界市委副书记、市委党校(市行政学院)校(院)长</w:t>
        <w:br/>
        <w:br/>
        <w:t>2015.06 张家界市委副书记，市政府代市长、市长、党组书记</w:t>
        <w:br/>
        <w:br/>
        <w:t>（人民网资料 截至2015年6月）</w:t>
        <w:br/>
      </w:r>
    </w:p>
    <w:p/>
    <w:p>
      <w:pPr>
        <w:pStyle w:val="Heading3"/>
      </w:pPr>
      <w:r>
        <w:t xml:space="preserve">湖南省  益阳市  </w:t>
      </w:r>
    </w:p>
    <w:p>
      <w:r>
        <w:rPr>
          <w:i/>
        </w:rPr>
        <w:t>胡忠雄 湖南省益阳市委书记</w:t>
      </w:r>
    </w:p>
    <w:p>
      <w:r>
        <w:t>性别:  男</w:t>
      </w:r>
    </w:p>
    <w:p>
      <w:r>
        <w:t>生年：  1965年12月</w:t>
      </w:r>
    </w:p>
    <w:p>
      <w:r>
        <w:t>籍贯:  湖南澧县</w:t>
      </w:r>
    </w:p>
    <w:p>
      <w:r>
        <w:t>学历:  博士</w:t>
      </w:r>
    </w:p>
    <w:p>
      <w:r>
        <w:t xml:space="preserve">简历:  </w:t>
        <w:br/>
        <w:t>胡忠雄，男，汉族，湖南澧县人，1966年1月出生，1989年8月参加工作，1985年4月加入中国共产党，博士研究生。</w:t>
        <w:br/>
        <w:br/>
        <w:t>1986.08 西南政法学院政治学专业研究生</w:t>
        <w:br/>
        <w:br/>
        <w:t>1989.08 湖南经济管理干部学院任教师</w:t>
        <w:br/>
        <w:br/>
        <w:t>1991.03 湖南经济管理干部学院团委书记(副处)</w:t>
        <w:br/>
        <w:br/>
        <w:t>1993.02 挂职任双牌县政府副县长</w:t>
        <w:br/>
        <w:br/>
        <w:t>1995.06 冷水滩凤凰园经济技术开发区管理委员会主任</w:t>
        <w:br/>
        <w:br/>
        <w:t>1997.01 共青团湖南省委副书记</w:t>
        <w:br/>
        <w:br/>
        <w:t>2000.09 湖南师大公共管理学院哲学专业在职博士研究生</w:t>
        <w:br/>
        <w:br/>
        <w:t>2002.04 益阳市委副书记</w:t>
        <w:br/>
        <w:br/>
        <w:t>2003.11 益阳市纪委书记</w:t>
        <w:br/>
        <w:br/>
        <w:t>2006.09 益阳市委副书记、高新区工委书记</w:t>
        <w:br/>
        <w:br/>
        <w:t>2007.11 益阳市委副书记</w:t>
        <w:br/>
        <w:br/>
        <w:t>2011.01 益阳市委副书记，市政府代市长</w:t>
        <w:br/>
        <w:br/>
        <w:t>2011.04 益阳市委副书记，市政府市长</w:t>
        <w:br/>
        <w:br/>
        <w:t>2015.05 益阳市委书记</w:t>
        <w:br/>
        <w:br/>
        <w:t>（人民网资料 截至2015年6月）</w:t>
        <w:br/>
      </w:r>
    </w:p>
    <w:p/>
    <w:p>
      <w:pPr>
        <w:pStyle w:val="Heading3"/>
      </w:pPr>
      <w:r>
        <w:t xml:space="preserve">湖南省  益阳市  </w:t>
      </w:r>
    </w:p>
    <w:p>
      <w:r>
        <w:rPr>
          <w:i/>
        </w:rPr>
        <w:t>许显辉 湖南省益阳市市长</w:t>
      </w:r>
    </w:p>
    <w:p>
      <w:r>
        <w:t>性别:  男</w:t>
      </w:r>
    </w:p>
    <w:p>
      <w:r>
        <w:t>生年：  1966年01月</w:t>
      </w:r>
    </w:p>
    <w:p>
      <w:r>
        <w:t>籍贯:  河南叶县</w:t>
      </w:r>
    </w:p>
    <w:p>
      <w:r>
        <w:t>学历:  学士</w:t>
      </w:r>
    </w:p>
    <w:p>
      <w:r>
        <w:t xml:space="preserve">简历:  </w:t>
        <w:br/>
        <w:t>许显辉，男，汉族，1966年2月生，河南叶县人，1986年6月入党，1987年7月参加工作，内蒙古大学法律专业毕业，大学学历，法学学士。</w:t>
        <w:br/>
        <w:br/>
        <w:t>1983.09 在内蒙古大学法律专业学习</w:t>
        <w:br/>
        <w:br/>
        <w:t>1987.07 在内蒙古自治区政府法制局工作</w:t>
        <w:br/>
        <w:br/>
        <w:t>1992.06 内蒙古自治区政府法制局副主任科员</w:t>
        <w:br/>
        <w:br/>
        <w:t>1994.04 内蒙古自治区政府法制局主任科员</w:t>
        <w:br/>
        <w:br/>
        <w:t>1996.04 内蒙古自治区政府法制局经济法规处副处长</w:t>
        <w:br/>
        <w:br/>
        <w:t>2000.06 内蒙古自治区政府法制局经济法规处处长</w:t>
        <w:br/>
        <w:br/>
        <w:t>2000.08 湖南省张家界市武陵源区委副书记、代区长(公选)</w:t>
        <w:br/>
        <w:br/>
        <w:t>2001.01 湖南省张家界市武陵源区长(其中：2003.12-2004.06参加省委组织部“第三批领导干部出国培训班”赴美国加州培训)</w:t>
        <w:br/>
        <w:br/>
        <w:t>2004.07 湖南省张家界市武陵源区委书记、区长兼张家界森林公园管理处党委书记</w:t>
        <w:br/>
        <w:br/>
        <w:t>2004.10 湖南省张家界市武陵源区委书记、张家界森林公园管理处党委书记</w:t>
        <w:br/>
        <w:br/>
        <w:t>2005.08 湖南省政府法制办副主任、党组成员</w:t>
        <w:br/>
        <w:br/>
        <w:t>2008.05 湖南省政府法制办党组书记、副主任</w:t>
        <w:br/>
        <w:br/>
        <w:t>2008.07 湖南省政府法制办党组书记、主任</w:t>
        <w:br/>
        <w:br/>
        <w:t>2013.04 湖南省张家界市委副书记，市政府代市长</w:t>
        <w:br/>
        <w:br/>
        <w:t>2013.05 湖南省张家界市委副书记，市政府市长</w:t>
        <w:br/>
        <w:br/>
        <w:t>2015.06 湖南省益阳市委副书记，市政府市长</w:t>
        <w:br/>
        <w:br/>
        <w:t>（人民网资料 截至2015年6月）</w:t>
        <w:br/>
      </w:r>
    </w:p>
    <w:p/>
    <w:p>
      <w:pPr>
        <w:pStyle w:val="Heading3"/>
      </w:pPr>
      <w:r>
        <w:t xml:space="preserve">湖南省  郴州市  </w:t>
      </w:r>
    </w:p>
    <w:p>
      <w:r>
        <w:rPr>
          <w:i/>
        </w:rPr>
        <w:t>易鹏飞 湖南省郴州市委书记</w:t>
      </w:r>
    </w:p>
    <w:p>
      <w:r>
        <w:t>性别:  男</w:t>
      </w:r>
    </w:p>
    <w:p>
      <w:r>
        <w:t>生年：  1962年04月</w:t>
      </w:r>
    </w:p>
    <w:p>
      <w:r>
        <w:t>籍贯:  湖南益阳</w:t>
      </w:r>
    </w:p>
    <w:p>
      <w:r>
        <w:t>学历:  本科</w:t>
      </w:r>
    </w:p>
    <w:p>
      <w:r>
        <w:t xml:space="preserve">简历:  </w:t>
        <w:br/>
        <w:t>易鹏飞，男，汉族，湖南益阳人，1962年5月出生，1983年7月参加工作，1987年6月入党，大学文化。</w:t>
        <w:br/>
        <w:br/>
        <w:t>1979.09 湖南财经学院贸易经济系商业经济专业学习</w:t>
        <w:br/>
        <w:br/>
        <w:t>1983.07 湖南省计委财贸处科员</w:t>
        <w:br/>
        <w:br/>
        <w:t>1988.04 湖南省计委财贸处副科级干部</w:t>
        <w:br/>
        <w:br/>
        <w:t>1990.03 湖南省计委财贸处正科级干部</w:t>
        <w:br/>
        <w:br/>
        <w:t>1992.07 湖南省农业生产资料分配办副主任（副处级）</w:t>
        <w:br/>
        <w:br/>
        <w:t>1992.12 湖南省计委农业处副处长</w:t>
        <w:br/>
        <w:br/>
        <w:t>1996.04 湖南省计委农业处处长</w:t>
        <w:br/>
        <w:br/>
        <w:t>1998.05 湖南省计委主任助理</w:t>
        <w:br/>
        <w:br/>
        <w:t>2000.04 湖南省发展计划委员会党组成员、副主任</w:t>
        <w:br/>
        <w:br/>
        <w:t>2004.02 湖南省发展和改革委员会党组成员、副主任</w:t>
        <w:br/>
        <w:br/>
        <w:t>2008.06 怀化市委副书记，市政府代市长</w:t>
        <w:br/>
        <w:br/>
        <w:t>2009.01 怀化市委副书记，市政府市长</w:t>
        <w:br/>
        <w:br/>
        <w:t>2011.06 娄底市委副书记，市政府代市长、党组书记</w:t>
        <w:br/>
        <w:br/>
        <w:t>2012.01 娄底市委副书记，市政府市长、党组书记</w:t>
        <w:br/>
        <w:br/>
        <w:t>2015.04 郴州市委书记</w:t>
        <w:br/>
        <w:br/>
        <w:t>（人民网资料 截至2015年4月）</w:t>
        <w:br/>
      </w:r>
    </w:p>
    <w:p/>
    <w:p>
      <w:pPr>
        <w:pStyle w:val="Heading3"/>
      </w:pPr>
      <w:r>
        <w:t xml:space="preserve">湖南省  郴州市  </w:t>
      </w:r>
    </w:p>
    <w:p>
      <w:r>
        <w:rPr>
          <w:i/>
        </w:rPr>
        <w:t>瞿海 湖南省郴州市市长</w:t>
      </w:r>
    </w:p>
    <w:p>
      <w:r>
        <w:t>性别:  男</w:t>
      </w:r>
    </w:p>
    <w:p>
      <w:r>
        <w:t>生年：  1965年12月</w:t>
      </w:r>
    </w:p>
    <w:p>
      <w:r>
        <w:t>籍贯:  湖南沅陵</w:t>
      </w:r>
    </w:p>
    <w:p>
      <w:r>
        <w:t>学历:  研究生</w:t>
      </w:r>
    </w:p>
    <w:p>
      <w:r>
        <w:t xml:space="preserve">简历:  </w:t>
        <w:br/>
        <w:t>瞿海，男，苗族，湖南沅陵人，1966年1月出生，1984年7月参加工作，1986年1月加入中国共产党，研究生文化。</w:t>
        <w:br/>
        <w:br/>
        <w:t>1984.07-1994.05湖南省供销社干部、副科级干事，省财贸办、省委组织部科级干事</w:t>
        <w:br/>
        <w:br/>
        <w:t>1994.05-1998.02湖南省委组织部、省委办公厅副处级秘书</w:t>
        <w:br/>
        <w:br/>
        <w:t>1998.02-2002.01湖南省委办公厅、省政府办公厅、省委政研室正处级秘书</w:t>
        <w:br/>
        <w:br/>
        <w:t>2002.01-2004.11湖南省委办公厅副主任</w:t>
        <w:br/>
        <w:br/>
        <w:t>2004.11-2010.01湖南省委副秘书长</w:t>
        <w:br/>
        <w:br/>
        <w:t>2010.01-2011.12湖南省委副秘书长兼省档案局党组书记</w:t>
        <w:br/>
        <w:br/>
        <w:t>2011.12郴州市委副书记，市政府市长</w:t>
        <w:br/>
        <w:br/>
        <w:t>（人民网资料 截至2013年6月）</w:t>
        <w:br/>
        <w:br/>
      </w:r>
    </w:p>
    <w:p/>
    <w:p>
      <w:pPr>
        <w:pStyle w:val="Heading3"/>
      </w:pPr>
      <w:r>
        <w:t xml:space="preserve">湖南省  永州市  </w:t>
      </w:r>
    </w:p>
    <w:p>
      <w:r>
        <w:rPr>
          <w:i/>
        </w:rPr>
        <w:t>陈文浩 湖南省永州市委书记</w:t>
      </w:r>
    </w:p>
    <w:p>
      <w:r>
        <w:t>性别:  男</w:t>
      </w:r>
    </w:p>
    <w:p>
      <w:r>
        <w:t>生年：  1961年11月</w:t>
      </w:r>
    </w:p>
    <w:p>
      <w:r>
        <w:t>籍贯:  广东大埔</w:t>
      </w:r>
    </w:p>
    <w:p>
      <w:r>
        <w:t>学历:  研究生</w:t>
      </w:r>
    </w:p>
    <w:p>
      <w:r>
        <w:t xml:space="preserve">简历:  </w:t>
        <w:br/>
        <w:t>陈文浩，男，1961年12月出生，汉族，广东省大埔县人，1982年2月参加工作，1986年3月入党，在职研究生。</w:t>
        <w:br/>
        <w:br/>
        <w:t>1982年02月 常德船舶厂技术干部</w:t>
        <w:br/>
        <w:br/>
        <w:t>1984年09月 常德船舶厂三车间副主任</w:t>
        <w:br/>
        <w:br/>
        <w:t>1987年04月 常德船舶厂四车间主任</w:t>
        <w:br/>
        <w:br/>
        <w:t>1988年01月 常德船舶厂新产品开发办副主任</w:t>
        <w:br/>
        <w:br/>
        <w:t>1989年01月 常德船舶厂生产科科长</w:t>
        <w:br/>
        <w:br/>
        <w:t>1990年08月 常德船舶厂副厂长</w:t>
        <w:br/>
        <w:br/>
        <w:t>1992年11月 共青团常德市委书记、党组书记</w:t>
        <w:br/>
        <w:br/>
        <w:t>1994年12月 石门县委副书记，县政府副县长、代县长</w:t>
        <w:br/>
        <w:br/>
        <w:t>1995年02月 石门县委副书记，县政府县长</w:t>
        <w:br/>
        <w:br/>
        <w:t>1997年04月 石门县委书记</w:t>
        <w:br/>
        <w:br/>
        <w:t>2001年11月 常德市政府副市长、石门县委书记</w:t>
        <w:br/>
        <w:br/>
        <w:t>2001年12月 常德市政府副市长</w:t>
        <w:br/>
        <w:br/>
        <w:t>2002年10月 常德市委常委，市政府副市长、党组副书记</w:t>
        <w:br/>
        <w:br/>
        <w:t>2006年08月 常德市委常委，市政府副市长、党组副书记兼德山开发区工委第一书记</w:t>
        <w:br/>
        <w:br/>
        <w:t>2008年12月 常德市委副书记，市政府副市长、代市长、党组书记，德山开发区工委第一书记</w:t>
        <w:br/>
        <w:br/>
        <w:t>2009年02月 常德市委副书记，市政府市长、党组书记，德山开发区工委第一书记</w:t>
        <w:br/>
        <w:br/>
        <w:t>2010年01月 常德市委副书记，市政府市长、党组书记</w:t>
        <w:br/>
        <w:br/>
        <w:t>2013年03月 永州市委书记</w:t>
        <w:br/>
        <w:br/>
        <w:t>第三、四、五届市委委员。</w:t>
        <w:br/>
        <w:br/>
        <w:t>（人民网资料 截至2013年4月）</w:t>
        <w:br/>
      </w:r>
    </w:p>
    <w:p/>
    <w:p>
      <w:pPr>
        <w:pStyle w:val="Heading3"/>
      </w:pPr>
      <w:r>
        <w:t xml:space="preserve">湖南省  永州市  </w:t>
      </w:r>
    </w:p>
    <w:p>
      <w:r>
        <w:rPr>
          <w:i/>
        </w:rPr>
        <w:t>易佳良 湖南省永州市市长</w:t>
      </w:r>
    </w:p>
    <w:p>
      <w:r>
        <w:t>性别:  男</w:t>
      </w:r>
    </w:p>
    <w:p>
      <w:r>
        <w:t xml:space="preserve">生年：  </w:t>
      </w:r>
    </w:p>
    <w:p>
      <w:r>
        <w:t>籍贯:  湖南长沙</w:t>
      </w:r>
    </w:p>
    <w:p>
      <w:r>
        <w:t xml:space="preserve">学历:  </w:t>
      </w:r>
    </w:p>
    <w:p>
      <w:r>
        <w:t xml:space="preserve">简历:  </w:t>
        <w:br/>
        <w:t>易佳良，男，汉族，湖南长沙人，1960年出生，1983年5月参加工作，1988年6月入党。</w:t>
        <w:br/>
        <w:br/>
        <w:t>1983.05 长沙市郊区马王堆乡团委书记</w:t>
        <w:br/>
        <w:br/>
        <w:t>1984.03 长沙市郊区马王堆乡副乡长</w:t>
        <w:br/>
        <w:br/>
        <w:t>1987.07 长沙市郊区岳麓山乡乡长助理，马王堆乡乡长助理</w:t>
        <w:br/>
        <w:br/>
        <w:t>1990.02 长沙市郊区马王堆乡乡长、党委副书记</w:t>
        <w:br/>
        <w:br/>
        <w:t>1991.04 共青团长沙市委副书记</w:t>
        <w:br/>
        <w:br/>
        <w:t>1994.10 长沙市郊区区长助理，湘湖渔场场长、党委书记</w:t>
        <w:br/>
        <w:br/>
        <w:t>1995.10 长沙市郊区区委常委、区政府副区长</w:t>
        <w:br/>
        <w:br/>
        <w:t>1996.07 长沙市雨花区委常委、区政府副区长</w:t>
        <w:br/>
        <w:br/>
        <w:t>2000.12 长沙市雨花区委副书记</w:t>
        <w:br/>
        <w:br/>
        <w:t>2001.02 长沙市雨花区区长</w:t>
        <w:br/>
        <w:br/>
        <w:t>2002.01 长沙市雨花区委书记</w:t>
        <w:br/>
        <w:br/>
        <w:t>2006.04 浏阳市委书记</w:t>
        <w:br/>
        <w:br/>
        <w:t>2007.11 长沙市委常委、浏阳市委书记</w:t>
        <w:br/>
        <w:br/>
        <w:t>2011.09 湖南省食品药品监督管理局党组副书记、副局长</w:t>
        <w:br/>
        <w:br/>
        <w:t>2013.05 永州市委常委，市政府副市长</w:t>
        <w:br/>
        <w:br/>
        <w:t>2015.07 永州市委副书记，市政府代市长</w:t>
        <w:br/>
        <w:br/>
        <w:t>2015.08 永州市委副书记，市政府市长</w:t>
        <w:br/>
        <w:br/>
        <w:t>（人民网资料 截至2015年8月）</w:t>
        <w:br/>
      </w:r>
    </w:p>
    <w:p/>
    <w:p>
      <w:pPr>
        <w:pStyle w:val="Heading3"/>
      </w:pPr>
      <w:r>
        <w:t xml:space="preserve">湖南省  怀化市  </w:t>
      </w:r>
    </w:p>
    <w:p>
      <w:r>
        <w:rPr>
          <w:i/>
        </w:rPr>
        <w:t>彭国甫 湖南省怀化市委书记</w:t>
      </w:r>
    </w:p>
    <w:p>
      <w:r>
        <w:t>性别:  男</w:t>
      </w:r>
    </w:p>
    <w:p>
      <w:r>
        <w:t>生年：  1962年12月</w:t>
      </w:r>
    </w:p>
    <w:p>
      <w:r>
        <w:t>籍贯:  湖南湘乡</w:t>
      </w:r>
    </w:p>
    <w:p>
      <w:r>
        <w:t>学历:  博士</w:t>
      </w:r>
    </w:p>
    <w:p>
      <w:r>
        <w:t xml:space="preserve">简历:  </w:t>
        <w:br/>
        <w:t>彭国甫，男，汉族，1963年1月出生，湖南湘乡市人。1984年加入中国共产党，1984年参加工作，管理学博士，公共管理学教授、博士生导师，享受国务院特殊津贴专家。</w:t>
        <w:br/>
        <w:br/>
        <w:t>1980.09 湘潭大学学习</w:t>
        <w:br/>
        <w:br/>
        <w:t>1984.07 湘潭大学教务处工作</w:t>
        <w:br/>
        <w:br/>
        <w:t>1985.07 湘潭大学哲学系教师（其中：1987.09-1990.07在湘潭大学哲学系攻读在职硕士研究生，1992年破格晋升为行政管理学副教授）</w:t>
        <w:br/>
        <w:br/>
        <w:t>1992.11 湘潭大学哲学系副主任（其中：1994年破格晋升为行政管理学教授）</w:t>
        <w:br/>
        <w:br/>
        <w:t>1996.01 湘潭大学校长助理（其中：1996.03-1998.02挂职溆浦县委副书记）</w:t>
        <w:br/>
        <w:br/>
        <w:t>1998.02 湘潭大学校长助理、校党办主任</w:t>
        <w:br/>
        <w:br/>
        <w:t>1998.05 湘潭大学党委副书记（其中：1999.09-2000.01在中央党校厅干班学习，2001.09-2004.07在湖南大学攻读在职博士研究生）</w:t>
        <w:br/>
        <w:br/>
        <w:t>2002.05 湘潭大学党委书记</w:t>
        <w:br/>
        <w:br/>
        <w:t>2008.11 湘潭大学党委书记、岳阳市委副书记、岳阳县委书记、岳阳县人民武装部第一书记</w:t>
        <w:br/>
        <w:br/>
        <w:t>2009.04 岳阳市委副书记、岳阳县委书记 、岳阳县人民武装部第一书记（其中：2010.03在中央党校县委书记培训班学习）</w:t>
        <w:br/>
        <w:br/>
        <w:t>2011.09 湖南省科学技术厅党组书记、厅长</w:t>
        <w:br/>
        <w:br/>
        <w:t>2014.06 湖南省怀化市委书记</w:t>
        <w:br/>
        <w:br/>
        <w:t>湖南省第七、八、九、十次党代会代表，中共十届湖南省委委员。</w:t>
        <w:br/>
        <w:br/>
        <w:t>（人民网资料 截至2014年6月）</w:t>
        <w:br/>
      </w:r>
    </w:p>
    <w:p/>
    <w:p>
      <w:pPr>
        <w:pStyle w:val="Heading3"/>
      </w:pPr>
      <w:r>
        <w:t xml:space="preserve">湖南省  怀化市  </w:t>
      </w:r>
    </w:p>
    <w:p>
      <w:r>
        <w:rPr>
          <w:i/>
        </w:rPr>
        <w:t>赵应云 湖南省怀化市市长</w:t>
      </w:r>
    </w:p>
    <w:p>
      <w:r>
        <w:t>性别:  男</w:t>
      </w:r>
    </w:p>
    <w:p>
      <w:r>
        <w:t>生年：  1963年06月</w:t>
      </w:r>
    </w:p>
    <w:p>
      <w:r>
        <w:t>籍贯:  湖南邵东</w:t>
      </w:r>
    </w:p>
    <w:p>
      <w:r>
        <w:t>学历:  博士</w:t>
      </w:r>
    </w:p>
    <w:p>
      <w:r>
        <w:t xml:space="preserve">简历:  </w:t>
        <w:br/>
        <w:t>赵应云，男，1963年7月出生，汉族，湖南省邵东县人，1983年7月参加工作，1994年3月入党，在职研究生，哲学博士。</w:t>
        <w:br/>
        <w:br/>
        <w:t>历任邵阳市邵东县第六中学教师，湖南日报社理论评论部编辑、记者，省委宣传部理论教育处干部。</w:t>
        <w:br/>
        <w:br/>
        <w:t>1998.09 湖南省委宣传部理论教育处副处长</w:t>
        <w:br/>
        <w:br/>
        <w:t>2001.01 湖南省委宣传部理论处处长</w:t>
        <w:br/>
        <w:br/>
        <w:t>2006.07 湖南省委宣传部副巡视员</w:t>
        <w:br/>
        <w:br/>
        <w:t>（其中：2005.12-2007.05借调中央办公厅调研室工作）</w:t>
        <w:br/>
        <w:br/>
        <w:t>2008.11 怀化市委常委、中方县委书记</w:t>
        <w:br/>
        <w:br/>
        <w:t>2011.09 常德市委常委、市纪委书记</w:t>
        <w:br/>
        <w:br/>
        <w:t>2013.05 常德市委常委、市纪委书记、市政府党组副书记</w:t>
        <w:br/>
        <w:br/>
        <w:t>2013.06 常德市委常委、市纪委书记、市政府常务副市长、市政府党组副书记</w:t>
        <w:br/>
        <w:br/>
        <w:t>2014.07 怀化市委副书记，市政府副市长、代市长</w:t>
        <w:br/>
        <w:br/>
        <w:t>2014.12 怀化市委副书记，市政府市长</w:t>
        <w:br/>
        <w:br/>
        <w:t>（人民网资料 截至2015年1月）</w:t>
        <w:br/>
      </w:r>
    </w:p>
    <w:p/>
    <w:p>
      <w:pPr>
        <w:pStyle w:val="Heading3"/>
      </w:pPr>
      <w:r>
        <w:t xml:space="preserve">湖南省  娄底市  </w:t>
      </w:r>
    </w:p>
    <w:p>
      <w:r>
        <w:rPr>
          <w:i/>
        </w:rPr>
        <w:t>李荐国 湖南省娄底市委书记</w:t>
      </w:r>
    </w:p>
    <w:p>
      <w:r>
        <w:t>性别:  男</w:t>
      </w:r>
    </w:p>
    <w:p>
      <w:r>
        <w:t>生年：  1963年03月</w:t>
      </w:r>
    </w:p>
    <w:p>
      <w:r>
        <w:t>籍贯:  湖南衡阳</w:t>
      </w:r>
    </w:p>
    <w:p>
      <w:r>
        <w:t>学历:  博士</w:t>
      </w:r>
    </w:p>
    <w:p>
      <w:r>
        <w:t xml:space="preserve">简历:  </w:t>
        <w:br/>
        <w:t>李荐国，男，汉族，衡阳市衡东县人，1963年3月出生，衡阳师范学院中文系毕业，1983年7月参加工作，1983年1月加入中国共产党，在职研究生文化，管理学博士学位。</w:t>
        <w:br/>
        <w:br/>
        <w:t>1980.09 衡阳师专（今衡阳师院）中文专业学习</w:t>
        <w:br/>
        <w:br/>
        <w:t>1983.07 衡阳师专（今衡阳师院）中文系教师、政治辅导员</w:t>
        <w:br/>
        <w:br/>
        <w:t>1984.07 衡阳师专（今衡阳师院）团委副书记（主持全面工作）</w:t>
        <w:br/>
        <w:br/>
        <w:t>1985.10 共青团衡阳市委办公室、研究室副主任</w:t>
        <w:br/>
        <w:br/>
        <w:t>1987.05 共青团衡阳市委研究室主任</w:t>
        <w:br/>
        <w:br/>
        <w:t>1989.01 共青团衡阳市委青工部部长</w:t>
        <w:br/>
        <w:br/>
        <w:t>1992.10 共青团衡阳市委副书记</w:t>
        <w:br/>
        <w:br/>
        <w:t>1994.03 衡南县政府副县长（挂职）</w:t>
        <w:br/>
        <w:br/>
        <w:t>1995.11 共青团衡阳市委书记、党组书记</w:t>
        <w:br/>
        <w:br/>
        <w:t>1996.06 衡阳市城北区委（今石鼓区）副书记，区政府区长</w:t>
        <w:br/>
        <w:br/>
        <w:t>2000.02 衡南县委副书记，县政府县长</w:t>
        <w:br/>
        <w:br/>
        <w:t>2002.08 衡阳市衡南县委书记</w:t>
        <w:br/>
        <w:br/>
        <w:t>2006.09 郴州市委常委、宣传部部长</w:t>
        <w:br/>
        <w:br/>
        <w:t>2011.09 邵阳市委常委、组织部部长、统战部部长</w:t>
        <w:br/>
        <w:br/>
        <w:t>2013.04 湖南省政府副秘书长（兼）、省政府驻北京办事处主任、党组书记</w:t>
        <w:br/>
        <w:br/>
        <w:t>2015.04 娄底市委副书记，市政府副市长、代市长、党组书记</w:t>
        <w:br/>
        <w:br/>
        <w:t>2015.05 娄底市委副书记，市政府市长、党组书记</w:t>
        <w:br/>
        <w:br/>
        <w:t>2016.04 娄底市委书记</w:t>
        <w:br/>
        <w:br/>
        <w:t>（人民网资料 截至2016年4月）</w:t>
        <w:br/>
      </w:r>
    </w:p>
    <w:p/>
    <w:p>
      <w:pPr>
        <w:pStyle w:val="Heading3"/>
      </w:pPr>
      <w:r>
        <w:t xml:space="preserve">湖南省  娄底市  </w:t>
      </w:r>
    </w:p>
    <w:p>
      <w:r>
        <w:rPr>
          <w:i/>
        </w:rPr>
        <w:t>杨懿文 湖南省娄底市市长</w:t>
      </w:r>
    </w:p>
    <w:p>
      <w:r>
        <w:t>性别:  男</w:t>
      </w:r>
    </w:p>
    <w:p>
      <w:r>
        <w:t>生年：  1966年07月</w:t>
      </w:r>
    </w:p>
    <w:p>
      <w:r>
        <w:t>籍贯:  湖南汨罗</w:t>
      </w:r>
    </w:p>
    <w:p>
      <w:r>
        <w:t xml:space="preserve">学历:  </w:t>
      </w:r>
    </w:p>
    <w:p>
      <w:r>
        <w:t xml:space="preserve">简历:  </w:t>
        <w:br/>
        <w:t>1987.07——1988.07 长沙市东区浏正街派出所民警；</w:t>
        <w:br/>
        <w:br/>
        <w:t>1988.07——1990.06 长沙市公安局《公安周刊》编辑室干部；</w:t>
        <w:br/>
        <w:br/>
        <w:t>1990.06——1993.03 中共长沙市委办公厅综合调研室干部；</w:t>
        <w:br/>
        <w:br/>
        <w:t>1993.03——1995.01 中共长沙市委办公厅综合调研室副科级研究员；</w:t>
        <w:br/>
        <w:br/>
        <w:t>1995.01——1995.06 中共长沙市委办公厅综合调研室正科级研究员；</w:t>
        <w:br/>
        <w:br/>
        <w:t>1995.06——2000.06 共青团长沙市委副书记（其中：1998.12—2000.06 挂职中共龙山县委副书记）；</w:t>
        <w:br/>
        <w:br/>
        <w:t>2000.06——2001.02 长沙市招商局党组副书记、副局长；</w:t>
        <w:br/>
        <w:br/>
        <w:t>2001.02——2001.09 长沙市外经贸委工委书记、副主任；</w:t>
        <w:br/>
        <w:br/>
        <w:t>2001.09——2003.12 长沙市外经贸局党委书记、局长；</w:t>
        <w:br/>
        <w:br/>
        <w:t>2003.12——2004.06 长沙市外贸局党委书记、局长，国际贸促会长沙支会党组书记、会长；</w:t>
        <w:br/>
        <w:br/>
        <w:t>2004.06——2007.09 长沙市商务局党委副书记、局长，长沙市贸促会党组书记、会长；</w:t>
        <w:br/>
        <w:br/>
        <w:t>2007.10——2007.11 中共长沙县委副书记、代县长；</w:t>
        <w:br/>
        <w:br/>
        <w:t>2007.11——2009.01 中共长沙县委副书记、县长、长沙经济技术开发区党工委副书记、管委会主任；</w:t>
        <w:br/>
        <w:br/>
        <w:t>2009.01——2009.08 中共长沙县委书记、县长、长沙经济技术开发区党工委副书记、管委会主任；</w:t>
        <w:br/>
        <w:br/>
        <w:t>2009.08——2009.10 中共长沙县委书记、县长、长沙经济技术开发区党工委书记。</w:t>
        <w:br/>
        <w:br/>
        <w:t>2009.10——2016.04 中共长沙县委书记、长沙经济技术开发区党工委书记。</w:t>
        <w:br/>
        <w:br/>
        <w:t>2016.04——2016.05 娄底市委副书记，市政府副市长、代市长。</w:t>
        <w:br/>
        <w:br/>
        <w:t>2016.05——娄底市委副书记，市政府市长</w:t>
        <w:br/>
        <w:br/>
        <w:t>（人民网资料 截至2016年5月）</w:t>
        <w:br/>
        <w:br/>
        <w:t xml:space="preserve"> </w:t>
        <w:br/>
        <w:t xml:space="preserve"> </w:t>
        <w:br/>
        <w:t xml:space="preserve"> </w:t>
        <w:br/>
      </w:r>
    </w:p>
    <w:p/>
    <w:p>
      <w:pPr>
        <w:pStyle w:val="Heading3"/>
      </w:pPr>
      <w:r>
        <w:t xml:space="preserve">湖南省  湘西土家族苗族自治州  </w:t>
      </w:r>
    </w:p>
    <w:p>
      <w:r>
        <w:rPr>
          <w:i/>
        </w:rPr>
        <w:t>叶红专 湖南省湘西土家族苗族自治州党委书记</w:t>
      </w:r>
    </w:p>
    <w:p>
      <w:r>
        <w:t>性别:  男</w:t>
      </w:r>
    </w:p>
    <w:p>
      <w:r>
        <w:t>生年：  1958年05月</w:t>
      </w:r>
    </w:p>
    <w:p>
      <w:r>
        <w:t>籍贯:  湖南龙山</w:t>
      </w:r>
    </w:p>
    <w:p>
      <w:r>
        <w:t>学历:  专科</w:t>
      </w:r>
    </w:p>
    <w:p>
      <w:r>
        <w:t xml:space="preserve">简历:  </w:t>
        <w:br/>
        <w:t>叶红专，男，土家族，1958年6月出生，湖南省龙山县人，1975年3月参加工作，1976年12月加入中国共产党，大专文化。</w:t>
        <w:br/>
        <w:br/>
        <w:t>2003年03月任湘西州发展计划委员会主任</w:t>
        <w:br/>
        <w:br/>
        <w:t>2004年11月任湘西州发展和改革委员会主任</w:t>
        <w:br/>
        <w:br/>
        <w:t>2006年04月任凤凰县委书记</w:t>
        <w:br/>
        <w:br/>
        <w:t>2007年12月任湘西州委常委兼吉首市委书记</w:t>
        <w:br/>
        <w:br/>
        <w:t>2008年12月任湘西州委副书记、代州长</w:t>
        <w:br/>
        <w:br/>
        <w:t>2009年03月任湘西州委副书记、州长</w:t>
        <w:br/>
        <w:br/>
        <w:t>2013年01月任湘西州委书记</w:t>
        <w:br/>
        <w:br/>
        <w:t>中国共产党第十八届中央委员会候补委员、中共十八大代表。</w:t>
        <w:br/>
        <w:br/>
        <w:t>（人民网资料 截至2013年1月）</w:t>
        <w:br/>
        <w:br/>
      </w:r>
    </w:p>
    <w:p/>
    <w:p>
      <w:pPr>
        <w:pStyle w:val="Heading3"/>
      </w:pPr>
      <w:r>
        <w:t xml:space="preserve">湖南省  湘西土家族苗族自治州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广东省  广州市  </w:t>
      </w:r>
    </w:p>
    <w:p>
      <w:r>
        <w:rPr>
          <w:i/>
        </w:rPr>
        <w:t>任学锋 广东省委常委、广州市委书记</w:t>
      </w:r>
    </w:p>
    <w:p>
      <w:r>
        <w:t>性别:  男</w:t>
      </w:r>
    </w:p>
    <w:p>
      <w:r>
        <w:t>生年：  1965年09月</w:t>
      </w:r>
    </w:p>
    <w:p>
      <w:r>
        <w:t>籍贯:  河北邢台</w:t>
      </w:r>
    </w:p>
    <w:p>
      <w:r>
        <w:t>学历:  博士</w:t>
      </w:r>
    </w:p>
    <w:p>
      <w:r>
        <w:t xml:space="preserve">简历:  </w:t>
        <w:br/>
        <w:t>任学锋，男，汉族，1965年10月生，河北邢台人，1985年7月加入中国共产党，1988年12月参加工作，河北工学院高分子材料专业毕业，研究生学历，南开大学管理学博士，教授、高级工程师。</w:t>
        <w:br/>
        <w:br/>
        <w:t>1988年 先后任河北工学院团委副书记、书记</w:t>
        <w:br/>
        <w:br/>
        <w:t>1992年 先后任天津新技术产业园区管委会业务处工程师，天津新技术产业园区开发总公司工业投资部副部长、公司副总经理</w:t>
        <w:br/>
        <w:br/>
        <w:t>1995年 天津新技术产业园区开发总公司总经理</w:t>
        <w:br/>
        <w:br/>
        <w:t>2002年 天津新技术产业园区开发总公司总经理，天津新技术产业园区管委会副主任</w:t>
        <w:br/>
        <w:br/>
        <w:t>2004年 先后任香港津联集团有限公司党委书记、副董事长、董事长</w:t>
        <w:br/>
        <w:br/>
        <w:t>2008.01 天津市政府副市长</w:t>
        <w:br/>
        <w:br/>
        <w:t>2014.08 广东省委常委、广州市委书记</w:t>
        <w:br/>
        <w:br/>
        <w:t>十八届中央候补委员。</w:t>
        <w:br/>
        <w:br/>
        <w:t>（人民网资料 截至2014年8月）</w:t>
        <w:br/>
      </w:r>
    </w:p>
    <w:p/>
    <w:p>
      <w:pPr>
        <w:pStyle w:val="Heading3"/>
      </w:pPr>
      <w:r>
        <w:t xml:space="preserve">广东省  广州市  </w:t>
      </w:r>
    </w:p>
    <w:p>
      <w:r>
        <w:rPr>
          <w:i/>
        </w:rPr>
        <w:t>温国辉 广东省广州市市长</w:t>
      </w:r>
    </w:p>
    <w:p>
      <w:r>
        <w:t>性别:  男</w:t>
      </w:r>
    </w:p>
    <w:p>
      <w:r>
        <w:t>生年：  1963年09月</w:t>
      </w:r>
    </w:p>
    <w:p>
      <w:r>
        <w:t>籍贯:  广东揭西</w:t>
      </w:r>
    </w:p>
    <w:p>
      <w:r>
        <w:t>学历:  硕士</w:t>
      </w:r>
    </w:p>
    <w:p>
      <w:r>
        <w:t xml:space="preserve">简历:  </w:t>
        <w:br/>
        <w:t>温国辉，男，1963年10月生，广东揭西人，汉族，1984年7月参加工作，1984年6月加入中国共产党，硕士研究生学历。</w:t>
        <w:br/>
        <w:br/>
        <w:t>1980.09 湛江水产学院轮机系渔船动力装置专业学习</w:t>
        <w:br/>
        <w:br/>
        <w:t>1984.07 广州文冲船厂轮机一车间、厂办工作</w:t>
        <w:br/>
        <w:br/>
        <w:t>1987.08 华南理工大学管理工程系工业管理工程专业硕士研究生学习</w:t>
        <w:br/>
        <w:br/>
        <w:t>1990.07 广东省经委企管处科员、副科长、科长</w:t>
        <w:br/>
        <w:br/>
        <w:t>1996.10 广东省经委企业处副处长</w:t>
        <w:br/>
        <w:br/>
        <w:t>2000.06 广东省经贸委产业政策处处长</w:t>
        <w:br/>
        <w:br/>
        <w:t>（1999.12-2000.12省第1批高层次管理人才出国培训班赴美国加州州立大学洛杉矶分校学习）</w:t>
        <w:br/>
        <w:br/>
        <w:t>2001.03 广东省经贸委副主任、党组成员（其间：2003.07-2003.09在清华大学、哈佛大学肯尼迪学院参加中组部举办的公共管理高级培训班学习）</w:t>
        <w:br/>
        <w:br/>
        <w:t>2007.09 广东省经贸委副主任、党组副书记，省信息产业厅厅长、党组书记</w:t>
        <w:br/>
        <w:br/>
        <w:t>2009.09 广东省国资委主任、党委副书记（其间：2010.10-2011.01在外交学院参加中组部第十期领导干部英语强化班学习，2011.07参加中组部举办的第13期赴美国哈佛大学国际培训项目）</w:t>
        <w:br/>
        <w:br/>
        <w:t>2012.02 广东省国资委主任、党委书记</w:t>
        <w:br/>
        <w:br/>
        <w:t>2013.06 汕尾市委书记，市人大常委会党组书记</w:t>
        <w:br/>
        <w:br/>
        <w:t>2014.02 汕尾市委书记，市人大常委会主任、党组书记</w:t>
        <w:br/>
        <w:br/>
        <w:t>2015.06 广东省副省长</w:t>
        <w:br/>
        <w:br/>
        <w:t>2016.01 广东省副省长，广州市委副书记</w:t>
        <w:br/>
        <w:br/>
        <w:t>2016.02 广州市委副书记，市政府市长</w:t>
        <w:br/>
        <w:br/>
        <w:t>（人民网资料 截至2016年2月）</w:t>
        <w:br/>
      </w:r>
    </w:p>
    <w:p/>
    <w:p>
      <w:pPr>
        <w:pStyle w:val="Heading3"/>
      </w:pPr>
      <w:r>
        <w:t xml:space="preserve">广东省  深圳市  </w:t>
      </w:r>
    </w:p>
    <w:p>
      <w:r>
        <w:rPr>
          <w:i/>
        </w:rPr>
        <w:t>马兴瑞 广东省委副书记，深圳市委书记</w:t>
      </w:r>
    </w:p>
    <w:p>
      <w:r>
        <w:t>性别:  男</w:t>
      </w:r>
    </w:p>
    <w:p>
      <w:r>
        <w:t>生年：  1959年09月</w:t>
      </w:r>
    </w:p>
    <w:p>
      <w:r>
        <w:t>籍贯:  山东郓城</w:t>
      </w:r>
    </w:p>
    <w:p>
      <w:r>
        <w:t>学历:  博士</w:t>
      </w:r>
    </w:p>
    <w:p>
      <w:r>
        <w:t xml:space="preserve">简历:  </w:t>
        <w:br/>
        <w:t>马兴瑞，男，汉族，1959年10月生，山东郓城人，1988年1月加入中国共产党，博士研究生学历，教授，博士生导师。</w:t>
        <w:br/>
        <w:br/>
        <w:t>1988.03 哈尔滨工业大学一般力学专业博士研究生毕业。历任哈尔滨工业大学空间科学与技术系副主任，航天工程与力学系副主任、主任，航天学院副院长</w:t>
        <w:br/>
        <w:br/>
        <w:t>1996.04 哈尔滨工业大学副校长</w:t>
        <w:br/>
        <w:br/>
        <w:t>1996.05 中国空间技术研究院副院长</w:t>
        <w:br/>
        <w:br/>
        <w:t>1999.09 中国航天科技集团公司党组成员、副总经理</w:t>
        <w:br/>
        <w:br/>
        <w:t>2007.08 中国航天科技集团公司党组书记、总经理</w:t>
        <w:br/>
        <w:br/>
        <w:t>2013.03 工业和信息化部副部长、党组成员，国家航天局局长，国家原子能机构主任，国家国防科技工业局局长、党组书记</w:t>
        <w:br/>
        <w:br/>
        <w:t>2013.05 工业和信息化部副部长、党组副书记</w:t>
        <w:br/>
        <w:br/>
        <w:t>2013.11 广东省委副书记、政法委书记</w:t>
        <w:br/>
        <w:br/>
        <w:t>2015.03 广东省委副书记、政法委书记，深圳市委书记</w:t>
        <w:br/>
        <w:br/>
        <w:t>2015.04 广东省委副书记，深圳市委书记</w:t>
        <w:br/>
        <w:br/>
        <w:t>中共十八届中央委员。第十一届全国政协委员。</w:t>
        <w:br/>
        <w:br/>
        <w:t>（人民网资料 截至2015年4月）</w:t>
        <w:br/>
      </w:r>
    </w:p>
    <w:p/>
    <w:p>
      <w:pPr>
        <w:pStyle w:val="Heading3"/>
      </w:pPr>
      <w:r>
        <w:t xml:space="preserve">广东省  深圳市  </w:t>
      </w:r>
    </w:p>
    <w:p>
      <w:r>
        <w:rPr>
          <w:i/>
        </w:rPr>
        <w:t>许勤 广东省深圳市市长</w:t>
      </w:r>
    </w:p>
    <w:p>
      <w:r>
        <w:t>性别:  男</w:t>
      </w:r>
    </w:p>
    <w:p>
      <w:r>
        <w:t>生年：  1961年09月</w:t>
      </w:r>
    </w:p>
    <w:p>
      <w:r>
        <w:t>籍贯:  江苏连云港</w:t>
      </w:r>
    </w:p>
    <w:p>
      <w:r>
        <w:t>学历:  博士</w:t>
      </w:r>
    </w:p>
    <w:p>
      <w:r>
        <w:t xml:space="preserve">简历:  </w:t>
        <w:br/>
        <w:t>许勤，男，1961年10月生，汉族，江苏连云港人，1982年1月加入中国共产党，1982年8月参加工作，学历在职研究生（香港理工大学工商管理专业），博士、工程师。</w:t>
        <w:br/>
        <w:br/>
        <w:t>1978年10月－1982年7月，北京理工大学光电工程系学生；</w:t>
        <w:br/>
        <w:br/>
        <w:t>1982年8月－1984年9月，兵器工业部第五五九厂科研所工作；</w:t>
        <w:br/>
        <w:br/>
        <w:t>1984年9月－1987年7月，北京理工大学研究生院光电工程系光电专业研究生；</w:t>
        <w:br/>
        <w:br/>
        <w:t>1987年7月－1988年6月，国家计委机关党委干部；</w:t>
        <w:br/>
        <w:br/>
        <w:t>1988年6月－1992年7月，国家计委工业二司、机电司电子处干部；</w:t>
        <w:br/>
        <w:br/>
        <w:t>1992年7月－1997年8月，国家计委机电司电子处副处长（其间：1994年10月－1995年10月，赴加拿大、美国高级管理培训）；</w:t>
        <w:br/>
        <w:br/>
        <w:t>1997年8月－1998年8月，国家计委机电司电子处处长；</w:t>
        <w:br/>
        <w:br/>
        <w:t>1998年8月－2001年2月，国家计委高技术产业发展司信息产业处处长；</w:t>
        <w:br/>
        <w:br/>
        <w:t>2001年2月－2003年5月，国家计委高技术产业发展司副司长(其间：1999年9月－2001年7月，北京大学光华管理学院EMBA)；</w:t>
        <w:br/>
        <w:br/>
        <w:t>2003年5月－2005年7月，国家发展改革委高技术产业司副司长(2003年10月主持工作)(其间：2001年11月－2004年11月，香港理工大学工商管理博士)；</w:t>
        <w:br/>
        <w:br/>
        <w:t>2005年7月－2008年4月，国家发展改革委高技术产业司司长；</w:t>
        <w:br/>
        <w:br/>
        <w:t>2008年4月－2008年5月，广东省深圳市委常委，国家发展改革委高技术产业司司长；</w:t>
        <w:br/>
        <w:br/>
        <w:t>2008年5月－2010年5月，广东省深圳市委常委，市政府常务副市长、党组副书记（挂职）（2008年6月），国家发展改革委高技术产业司司长；</w:t>
        <w:br/>
        <w:br/>
        <w:t>2010年5月后，广东省深圳市委副书记，市政府常务副市长、党组副书记；</w:t>
        <w:br/>
        <w:br/>
        <w:t>2010年6月后，深圳市人民政府市长。</w:t>
        <w:br/>
        <w:br/>
        <w:t>（人民网资料截至2010年6月）</w:t>
        <w:br/>
      </w:r>
    </w:p>
    <w:p/>
    <w:p>
      <w:pPr>
        <w:pStyle w:val="Heading3"/>
      </w:pPr>
      <w:r>
        <w:t xml:space="preserve">广东省  珠海市  </w:t>
      </w:r>
    </w:p>
    <w:p>
      <w:r>
        <w:rPr>
          <w:i/>
        </w:rPr>
        <w:t>郭元强 广东省珠海市委书记</w:t>
      </w:r>
    </w:p>
    <w:p>
      <w:r>
        <w:t>性别:  男</w:t>
      </w:r>
    </w:p>
    <w:p>
      <w:r>
        <w:t>生年：  1966年05月</w:t>
      </w:r>
    </w:p>
    <w:p>
      <w:r>
        <w:t>籍贯:  河南光山</w:t>
      </w:r>
    </w:p>
    <w:p>
      <w:r>
        <w:t>学历:  博士</w:t>
      </w:r>
    </w:p>
    <w:p>
      <w:r>
        <w:t xml:space="preserve">简历:  </w:t>
        <w:br/>
        <w:t>郭元强，男，汉族，1966年5月出生，河南光山人，研究生学历，工学博士，副研究员，1988年7月参加工作，1986年6月加入中国共产党。</w:t>
        <w:br/>
        <w:br/>
        <w:t>1984.09 华中师范大学化学专业学习</w:t>
        <w:br/>
        <w:br/>
        <w:t>1988.07 广西大学农学院基础科学部任助教、部工会宣传委员</w:t>
        <w:br/>
        <w:br/>
        <w:t>1990.09 中国科学院广州化学研究所高分子化学与物理专业攻读硕士研究生学位(1990.09-1991.07在中国科学技术大学研究生院攻读硕士研究生学位课程)</w:t>
        <w:br/>
        <w:br/>
        <w:t>1993.07 广东省石油化工进出口公司从事石油化工产品进出口贸易，工程师</w:t>
        <w:br/>
        <w:br/>
        <w:t>1996.11 中国科学院广州化学所纤维素化学重点实验室，从事复合高分子相变能量贮存与温度控制材料研究，课题组负责人，室党支部宣传委员，副研究员，硕士研究生导师(其间1999.08-2002.06在华南理工大学材料学院高分子材料学专业攻读博士研究生)</w:t>
        <w:br/>
        <w:br/>
        <w:t>2001.11 深圳市科学技术局(知识产权局)局长助理(中国科学院挂职)</w:t>
        <w:br/>
        <w:br/>
        <w:t>2003.08 广东省质量技术监督局副局长、党组成员，广东省人民政府发展研究中心特邀研究员(其间2005.03-2005.05参加中国浦东干部学院第一期司局级领导干部培训班学习，2007.09-2007.12参加中山大学—牛津大学广东省高级公务员行政管理知识专题研究班学习)</w:t>
        <w:br/>
        <w:br/>
        <w:t>2008.07 茂名市委常委，市政府常务副市长，党组成员（2011.08兼任高州市委书记）</w:t>
        <w:br/>
        <w:br/>
        <w:t>2011.07 茂名市委常委，高州市委书记、市人大常委会主任</w:t>
        <w:br/>
        <w:br/>
        <w:t>2012.03 广东省外经贸厅党组书记、厅长</w:t>
        <w:br/>
        <w:br/>
        <w:t>2014.02 广东省商务厅党组书记</w:t>
        <w:br/>
        <w:br/>
        <w:t>2014.03 广东省商务厅厅长、党组书记</w:t>
        <w:br/>
        <w:br/>
        <w:t>2016.03 珠海市委书记</w:t>
        <w:br/>
        <w:br/>
        <w:t>第七届广东科学技术协会常委，第十届广东省政协委员。</w:t>
        <w:br/>
        <w:br/>
        <w:t>（人民网资料 截至2016年3月）</w:t>
        <w:br/>
      </w:r>
    </w:p>
    <w:p/>
    <w:p>
      <w:pPr>
        <w:pStyle w:val="Heading3"/>
      </w:pPr>
      <w:r>
        <w:t xml:space="preserve">广东省  珠海市  </w:t>
      </w:r>
    </w:p>
    <w:p>
      <w:r>
        <w:rPr>
          <w:i/>
        </w:rPr>
        <w:t>郑人豪 广东省珠海市市长</w:t>
      </w:r>
    </w:p>
    <w:p>
      <w:r>
        <w:t>性别:  男</w:t>
      </w:r>
    </w:p>
    <w:p>
      <w:r>
        <w:t>生年：  1968年06月</w:t>
      </w:r>
    </w:p>
    <w:p>
      <w:r>
        <w:t>籍贯:  广东汕头</w:t>
      </w:r>
    </w:p>
    <w:p>
      <w:r>
        <w:t>学历:  博士</w:t>
      </w:r>
    </w:p>
    <w:p>
      <w:r>
        <w:t xml:space="preserve">简历:  </w:t>
        <w:br/>
        <w:t>郑人豪，男，1968年6月生，广东汕头人，汉族，1990年7月参加工作，1988年12月加入中国共产党，学历研究生（中国政法大学法学院宪法与行政法学专业），法学博士。</w:t>
        <w:br/>
        <w:br/>
        <w:t>1986.09 中南财经政法大学法律系法律专业学习</w:t>
        <w:br/>
        <w:br/>
        <w:t>1990.07 广东省检察院反贪局干部（在阳江市检察院、阳西县检察院锻炼一年）</w:t>
        <w:br/>
        <w:br/>
        <w:t>1991.08 广东省检察院反贪局侦查指导处书记员</w:t>
        <w:br/>
        <w:br/>
        <w:t>1993.02 广东省检察院党组秘书兼检察长秘书、副科级助理检察员</w:t>
        <w:br/>
        <w:br/>
        <w:t>1995.06 广东省检察院检察长秘书、办公室正科级助理检察员、检察长办公室副主任（1995.09-1998.07在中山大学管理学院企业管理专业研究生课程班学习，1998.03-1999.09借调省人大常委会办公厅任领导秘书）</w:t>
        <w:br/>
        <w:br/>
        <w:t>1999.09 广东省检察院侦查监督处副处长（2000.09-2001.09参加广东省第二批高层次管理人才出国进修班赴美国加州州立大学进修）</w:t>
        <w:br/>
        <w:br/>
        <w:t>2002.10 广东省检察院机关服务中心主任</w:t>
        <w:br/>
        <w:br/>
        <w:t>2003.08 广东省民政厅副厅长、党组成员（2004.09-2007.07在中国政法大学法学院攻读宪法与行政法学专业博士研究生，2006.03-2006.07在中央党校半年制中青年干部第5期培训班学习）</w:t>
        <w:br/>
        <w:br/>
        <w:t>2008.07 汕头市委常委，市政府党组副书记</w:t>
        <w:br/>
        <w:br/>
        <w:t>2008.08 汕头市委常委，市政府常务副市长、党组副书记</w:t>
        <w:br/>
        <w:br/>
        <w:t>2011.08 汕头市委副书记，市政府常务副市长、党组副书记</w:t>
        <w:br/>
        <w:br/>
        <w:t>2011.09 汕头市委副书记，市政府代市长、党组书记</w:t>
        <w:br/>
        <w:br/>
        <w:t>2012.01 汕头市委副书记，市政府市长、党组书记</w:t>
        <w:br/>
        <w:br/>
        <w:t>2016.04 珠海市委副书记</w:t>
        <w:br/>
        <w:br/>
        <w:t>2016.05 珠海市委副书记，市政府代市长</w:t>
        <w:br/>
        <w:br/>
        <w:t>2016.06 珠海市委副书记，市政府市长</w:t>
        <w:br/>
        <w:br/>
        <w:t>十一届省委委员，九、十届市委委员。</w:t>
        <w:br/>
        <w:br/>
        <w:t>（人民网资料截至2016年6月）</w:t>
        <w:br/>
      </w:r>
    </w:p>
    <w:p/>
    <w:p>
      <w:pPr>
        <w:pStyle w:val="Heading3"/>
      </w:pPr>
      <w:r>
        <w:t xml:space="preserve">广东省  汕头市  </w:t>
      </w:r>
    </w:p>
    <w:p>
      <w:r>
        <w:rPr>
          <w:i/>
        </w:rPr>
        <w:t>陈良贤 广东省汕头市委书记</w:t>
      </w:r>
    </w:p>
    <w:p>
      <w:r>
        <w:t>性别:  男</w:t>
      </w:r>
    </w:p>
    <w:p>
      <w:r>
        <w:t>生年：  1963年08月</w:t>
      </w:r>
    </w:p>
    <w:p>
      <w:r>
        <w:t>籍贯:  广东惠来</w:t>
      </w:r>
    </w:p>
    <w:p>
      <w:r>
        <w:t>学历:  研究生</w:t>
      </w:r>
    </w:p>
    <w:p>
      <w:r>
        <w:t xml:space="preserve">简历:  </w:t>
        <w:br/>
        <w:t>陈良贤，男，1963年9月出生，广东惠来人，省社科院研究生学历，1982年7月参加工作，1985年6月加入中国共产党。</w:t>
        <w:br/>
        <w:br/>
        <w:t>1982年7月后任广东省惠来县商业信托贸易公司物价员</w:t>
        <w:br/>
        <w:br/>
        <w:t>1985年2月后任惠来县商业信托贸易公司物价经营部主任</w:t>
        <w:br/>
        <w:br/>
        <w:t>1986年8月后任惠来县商业信托贸易公司副经理</w:t>
        <w:br/>
        <w:br/>
        <w:t>1987年12月后任惠来县商业信托贸易公司经理（其间：1986年3月至1989年2月省委党校党政干部函授大专班学习）</w:t>
        <w:br/>
        <w:br/>
        <w:t>1990年1月后任惠来县华侨商品供应公司经理</w:t>
        <w:br/>
        <w:br/>
        <w:t>1992年9月后任惠来县商业局副局长、县商业局国营商业联营总公司总经理</w:t>
        <w:br/>
        <w:br/>
        <w:t>1994年5月后任惠来县商业局局长</w:t>
        <w:br/>
        <w:br/>
        <w:t>1997年7月后任揭阳市物资总公司总经理（副处级）</w:t>
        <w:br/>
        <w:br/>
        <w:t>1999年1月后任广东物资集团公司办公室副主任</w:t>
        <w:br/>
        <w:br/>
        <w:t>1999年4月后任广东物资集团公司总经理助理</w:t>
        <w:br/>
        <w:br/>
        <w:t>2000年6月后任广东物资集团公司副总经理、党委委员（其间：1999年9月至2002年6月省社科院研究生班法学专业学习）</w:t>
        <w:br/>
        <w:br/>
        <w:t>2005年10月后任广东物资集团公司董事、总经理、党委副书记</w:t>
        <w:br/>
        <w:br/>
        <w:t>2010年9月后任广东物资集团公司董事长、总经理、党委书记</w:t>
        <w:br/>
        <w:br/>
        <w:t>2011年1月后任广东物资集团公司董事长、党委书记</w:t>
        <w:br/>
        <w:br/>
        <w:t>2012年4月后任广东省广晟资产经营有限公司董事长、党委书记</w:t>
        <w:br/>
        <w:br/>
        <w:t>2012年10月后任中山市委副书记</w:t>
        <w:br/>
        <w:br/>
        <w:t>2012年11月后任中山市委副书记、市长，市政府党组书记</w:t>
        <w:br/>
        <w:br/>
        <w:t>2016年3月任汕头市委书记.</w:t>
        <w:br/>
        <w:br/>
        <w:t>（人民网资料 截至2016年3月）</w:t>
        <w:br/>
      </w:r>
    </w:p>
    <w:p/>
    <w:p>
      <w:pPr>
        <w:pStyle w:val="Heading3"/>
      </w:pPr>
      <w:r>
        <w:t xml:space="preserve">广东省  汕头市  </w:t>
      </w:r>
    </w:p>
    <w:p>
      <w:r>
        <w:rPr>
          <w:i/>
        </w:rPr>
        <w:t>刘小涛 广东省汕头市代市长</w:t>
      </w:r>
    </w:p>
    <w:p>
      <w:r>
        <w:t>性别:  男</w:t>
      </w:r>
    </w:p>
    <w:p>
      <w:r>
        <w:t>生年：  1970年07月</w:t>
      </w:r>
    </w:p>
    <w:p>
      <w:r>
        <w:t>籍贯:  广东省兴宁</w:t>
      </w:r>
    </w:p>
    <w:p>
      <w:r>
        <w:t>学历:  硕士</w:t>
      </w:r>
    </w:p>
    <w:p>
      <w:r>
        <w:t xml:space="preserve">简历:  </w:t>
        <w:br/>
        <w:t>刘小涛，男，1970年7月生，广东兴宁人，汉族，1992年7月参加工作，1991年12月加入中国共产党，学历省社科院在职研究生（省社科院在职研究生班政治经济学专业），经济学硕士。</w:t>
        <w:br/>
        <w:br/>
        <w:t>1988.09 广东中国人民大学劳动人事学院劳动经济专业学习</w:t>
        <w:br/>
        <w:br/>
        <w:t>1992.07 广东省劳动局工资处科员</w:t>
        <w:br/>
        <w:br/>
        <w:t>1995.05 广东省劳动厅工资福利处主任科员</w:t>
        <w:br/>
        <w:br/>
        <w:t>2000.06 广东省劳动和社会保障厅办公室副主任</w:t>
        <w:br/>
        <w:br/>
        <w:t>（1997.09-2000.07在省社科院在职研究生班政治经济学专业学习，2003.03-2003.07在省委党校中青二班学习）</w:t>
        <w:br/>
        <w:br/>
        <w:t>2004.11 广东省劳动和社会保障厅企业退休人员社会化管理服务处处长</w:t>
        <w:br/>
        <w:br/>
        <w:t>2005.05 广东省劳动和社会保障厅办公室主任</w:t>
        <w:br/>
        <w:br/>
        <w:t>2008.08 广东省地税局副局长、党组成员（2011.03-2012.01在中央党校中青二班学习）</w:t>
        <w:br/>
        <w:br/>
        <w:t>2012.04 茂名市委常委，市政府副市长</w:t>
        <w:br/>
        <w:br/>
        <w:t>2013.07 茂名市委常委，市政府副市长、市社工委副主任</w:t>
        <w:br/>
        <w:br/>
        <w:t>2014.04 茂名市委常委、电白区委书记</w:t>
        <w:br/>
        <w:br/>
        <w:t>2016.04 汕头市委副书记</w:t>
        <w:br/>
        <w:br/>
        <w:t>2016.05 汕头市委副书记，市政府党组书记、副市长、代理市长</w:t>
        <w:br/>
        <w:br/>
        <w:t>（人民网资料 截至2016年5月）</w:t>
        <w:br/>
      </w:r>
    </w:p>
    <w:p/>
    <w:p>
      <w:pPr>
        <w:pStyle w:val="Heading3"/>
      </w:pPr>
      <w:r>
        <w:t xml:space="preserve">广东省  韶关市  </w:t>
      </w:r>
    </w:p>
    <w:p>
      <w:r>
        <w:rPr>
          <w:i/>
        </w:rPr>
        <w:t>江凌 广东省韶关市委书记</w:t>
      </w:r>
    </w:p>
    <w:p>
      <w:r>
        <w:t>性别:  男</w:t>
      </w:r>
    </w:p>
    <w:p>
      <w:r>
        <w:t>生年：  1964年08月</w:t>
      </w:r>
    </w:p>
    <w:p>
      <w:r>
        <w:t>籍贯:  广东紫金</w:t>
      </w:r>
    </w:p>
    <w:p>
      <w:r>
        <w:t>学历:  硕士</w:t>
      </w:r>
    </w:p>
    <w:p>
      <w:r>
        <w:t xml:space="preserve">简历:  </w:t>
        <w:br/>
        <w:t>江凌，男，汉族，广东紫金人，1964年9月生，1984年7月参加工作，1986年6月加入中国共产党，在职研究生学历，硕士学位。</w:t>
        <w:br/>
        <w:br/>
        <w:t>1981.09 惠阳师专中文系读书</w:t>
        <w:br/>
        <w:br/>
        <w:t>1984.07 东莞县石龙镇人民政府干部</w:t>
        <w:br/>
        <w:br/>
        <w:t>1984.11 东莞县、市委办公室办事员</w:t>
        <w:br/>
        <w:br/>
        <w:t>1987.07 东莞市委调查研究室副主任</w:t>
        <w:br/>
        <w:br/>
        <w:t>1988.07 东莞市委政策研究室调研科科长</w:t>
        <w:br/>
        <w:br/>
        <w:t>1990.12 东莞市委办公室秘书科科长</w:t>
        <w:br/>
        <w:br/>
        <w:t>1991.05 东莞市委副秘书长</w:t>
        <w:br/>
        <w:br/>
        <w:t>1992.09 东莞市寮步镇委副书记、镇长</w:t>
        <w:br/>
        <w:br/>
        <w:t>1994.04 东莞市寮步镇委书记</w:t>
        <w:br/>
        <w:br/>
        <w:t>1996.07 东莞市寮步镇委书记、镇人大主席，副处级干部</w:t>
        <w:br/>
        <w:br/>
        <w:t>2000.10 东莞市委秘书长、寮步镇委书记、镇人大主席</w:t>
        <w:br/>
        <w:br/>
        <w:t>2000.12 东莞市委秘书长</w:t>
        <w:br/>
        <w:br/>
        <w:t>2001.06 东莞市对外贸易经济合作局局长</w:t>
        <w:br/>
        <w:br/>
        <w:t>（其间：2000.06-2002.07中山大学汉语言文学本科；2001.03.12-2001.07.13省委党校第一期青年干部培训一班学习；2002.03.26-2003.08参加第四批高层次管理人才进修班美国旧金山州立大学学习）</w:t>
        <w:br/>
        <w:br/>
        <w:t>2004.04 东莞市委常委、宣传部长</w:t>
        <w:br/>
        <w:br/>
        <w:t>2007.01 东莞市委常委，副市长</w:t>
        <w:br/>
        <w:br/>
        <w:t>（其间：2005.09-2007.06华南理工大学企业管理专业硕士研究生学习）</w:t>
        <w:br/>
        <w:br/>
        <w:t>2011.09 清远市委副书记、市长候选人</w:t>
        <w:br/>
        <w:br/>
        <w:t>2011.10 清远市委副书记，副市长、代市长</w:t>
        <w:br/>
        <w:br/>
        <w:t>2012.01 清远市委副书记，市长</w:t>
        <w:br/>
        <w:br/>
        <w:t>2015.01 珠海市委副书记，副市长、代市长</w:t>
        <w:br/>
        <w:br/>
        <w:t>2015.02 珠海市委副书记，市长</w:t>
        <w:br/>
        <w:br/>
        <w:t>2016.02 韶关市委书记</w:t>
        <w:br/>
        <w:br/>
        <w:t>十一届省委委员。</w:t>
        <w:br/>
        <w:br/>
        <w:t xml:space="preserve">（人民网资料 截至2016年2月） </w:t>
        <w:br/>
      </w:r>
    </w:p>
    <w:p/>
    <w:p>
      <w:pPr>
        <w:pStyle w:val="Heading3"/>
      </w:pPr>
      <w:r>
        <w:t xml:space="preserve">广东省  韶关市  </w:t>
      </w:r>
    </w:p>
    <w:p>
      <w:r>
        <w:rPr>
          <w:i/>
        </w:rPr>
        <w:t>骆蔚峰 广东省韶关市市长</w:t>
      </w:r>
    </w:p>
    <w:p>
      <w:r>
        <w:t>性别:  男</w:t>
      </w:r>
    </w:p>
    <w:p>
      <w:r>
        <w:t>生年：  1964年08月</w:t>
      </w:r>
    </w:p>
    <w:p>
      <w:r>
        <w:t>籍贯:  广东龙川</w:t>
      </w:r>
    </w:p>
    <w:p>
      <w:r>
        <w:t>学历:  硕士</w:t>
      </w:r>
    </w:p>
    <w:p>
      <w:r>
        <w:t xml:space="preserve">简历:  </w:t>
        <w:br/>
        <w:t>骆蔚峰，男，1964年9月生，广东龙川人，汉族，1984年9月参加工作，1987年4月加入中国共产党，研究生学历，高级管理人员工商管理硕士学位。</w:t>
        <w:br/>
        <w:br/>
        <w:t>1981.09 广州市机电中专学校机械制造专业学习</w:t>
        <w:br/>
        <w:br/>
        <w:t>1984.09 广州市汽车农机公司团委干事</w:t>
        <w:br/>
        <w:br/>
        <w:t>1987.02 广州市汽车农机工业公司团委副书记（其间： 1985.09-1988.06中国人民大学工业经济专业函授大专学习）</w:t>
        <w:br/>
        <w:br/>
        <w:t>1988.07 广州市电机局团委代理副书记、副书记、书记</w:t>
        <w:br/>
        <w:br/>
        <w:t>1993.07 共青团广州市委副书记、党组成员（其间：1994.09-1997.07省委党校研究生经济管理专业学习 ）</w:t>
        <w:br/>
        <w:br/>
        <w:t>2000.12 共青团广州市委书记、党组书记</w:t>
        <w:br/>
        <w:br/>
        <w:t>2003.02 广州市番禺区委副书记（市正局级，2003.05兼任区委政法委书记)</w:t>
        <w:br/>
        <w:br/>
        <w:t>2004.06 广州市番禺区委副书记(市正局级)、政法委书记、副区长、代区长</w:t>
        <w:br/>
        <w:br/>
        <w:t>2004.08 广州市番禺区委副书记、区长（其间：2008.10-2010.1中山大学管理学院高级管理人员工商管理专业学习获高级管理人员工商管理硕士学位）</w:t>
        <w:br/>
        <w:br/>
        <w:t>2009.02 广州市白云区委书记、区人大主任</w:t>
        <w:br/>
        <w:br/>
        <w:t>2012.09 广州市萝岗区委书记，兼广州开发区党工委书记、管委会主任</w:t>
        <w:br/>
        <w:br/>
        <w:t>2014.05 广州市政府党组成员</w:t>
        <w:br/>
        <w:br/>
        <w:t>2014.06 广州市政府党组成员、副市长</w:t>
        <w:br/>
        <w:br/>
        <w:t>2015.05 韶关市委副书记，市政府副市长、代理市长</w:t>
        <w:br/>
        <w:br/>
        <w:t>2015.06 韶关市委副书记，市政府代理市长、党组书记</w:t>
        <w:br/>
        <w:br/>
        <w:t>2016.01 韶关市委副书记，市政府市长、党组书记</w:t>
        <w:br/>
        <w:br/>
        <w:t>（人民网资料 截至2016年1月）</w:t>
        <w:br/>
      </w:r>
    </w:p>
    <w:p/>
    <w:p>
      <w:pPr>
        <w:pStyle w:val="Heading3"/>
      </w:pPr>
      <w:r>
        <w:t xml:space="preserve">广东省  佛山市  </w:t>
      </w:r>
    </w:p>
    <w:p>
      <w:r>
        <w:rPr>
          <w:i/>
        </w:rPr>
        <w:t>鲁毅 广东省佛山市委书记</w:t>
      </w:r>
    </w:p>
    <w:p>
      <w:r>
        <w:t>性别:  男</w:t>
      </w:r>
    </w:p>
    <w:p>
      <w:r>
        <w:t>生年：  1964年10月</w:t>
      </w:r>
    </w:p>
    <w:p>
      <w:r>
        <w:t>籍贯:  湖北武汉</w:t>
      </w:r>
    </w:p>
    <w:p>
      <w:r>
        <w:t>学历:  博士</w:t>
      </w:r>
    </w:p>
    <w:p>
      <w:r>
        <w:t xml:space="preserve">简历:  </w:t>
        <w:br/>
        <w:t>鲁毅，男，汉族，1964年10月出生，湖北武汉人，1986年8月加入中国共产党，1982年8月参加工作，武汉大学社会保障专业毕业，研究生学历，管理学博士。</w:t>
        <w:br/>
        <w:br/>
        <w:t>1982 湖北省政府办公厅秘书处办事员、主任科员</w:t>
        <w:br/>
        <w:br/>
        <w:t>1991 中共深圳市委办公厅主任科员、正处级秘书</w:t>
        <w:br/>
        <w:br/>
        <w:t>1995.06 深圳市商业银行党委副书记、副行长</w:t>
        <w:br/>
        <w:br/>
        <w:t>1997.12 深圳市社会保险管理局副局长、党组副书记兼任深圳市商业银行董事、监事</w:t>
        <w:br/>
        <w:br/>
        <w:t>2003.08 深圳市政府金融发展服务办公室主任、党委书记</w:t>
        <w:br/>
        <w:br/>
        <w:t>2005.07 深圳市罗湖区委副书记，区政府副区长、代理区长、党组书记</w:t>
        <w:br/>
        <w:br/>
        <w:t>2006.02 深圳市罗湖区委副书记，区政府区长、党组书记</w:t>
        <w:br/>
        <w:br/>
        <w:t>2010.06 深圳市宝安区委书记</w:t>
        <w:br/>
        <w:br/>
        <w:t>2014.05 佛山市委副书记</w:t>
        <w:br/>
        <w:br/>
        <w:t>2014.06 佛山市委副书记，市政府副市长、代市长</w:t>
        <w:br/>
        <w:br/>
        <w:t>2015.02 佛山市委副书记，市政府市长</w:t>
        <w:br/>
        <w:br/>
        <w:t>2016.02 佛山市委书记，市政府市长</w:t>
        <w:br/>
        <w:br/>
        <w:t>2016.04 佛山市委书记，佛山市人大常委会主任</w:t>
        <w:br/>
        <w:br/>
        <w:t>（人民网资料 截至2016年4月）</w:t>
        <w:br/>
      </w:r>
    </w:p>
    <w:p/>
    <w:p>
      <w:pPr>
        <w:pStyle w:val="Heading3"/>
      </w:pPr>
      <w:r>
        <w:t xml:space="preserve">广东省  佛山市  </w:t>
      </w:r>
    </w:p>
    <w:p>
      <w:r>
        <w:rPr>
          <w:i/>
        </w:rPr>
        <w:t>朱伟 广东省佛山市市长</w:t>
      </w:r>
    </w:p>
    <w:p>
      <w:r>
        <w:t>性别:  男</w:t>
      </w:r>
    </w:p>
    <w:p>
      <w:r>
        <w:t>生年：  1968年09月</w:t>
      </w:r>
    </w:p>
    <w:p>
      <w:r>
        <w:t>籍贯:  湖南石门</w:t>
      </w:r>
    </w:p>
    <w:p>
      <w:r>
        <w:t>学历:  硕士</w:t>
      </w:r>
    </w:p>
    <w:p>
      <w:r>
        <w:t xml:space="preserve">简历:  </w:t>
        <w:br/>
        <w:t>朱伟，男，汉族，湖南石门人，1968年9月出生，1994年7月参加工作，2002年6月加入中国共产党，研究生学历，经济学硕士。</w:t>
        <w:br/>
        <w:br/>
        <w:t>1987.09 湘潭大学经济系政治经济学专业大学学习</w:t>
        <w:br/>
        <w:br/>
        <w:t>1991.09 暨南大学经济学院政治经济学专业硕士研究生学习</w:t>
        <w:br/>
        <w:br/>
        <w:t>1994.07 中国人民银行广州分行广州证券公司发行部副经理、办公室副主任、研究拓展部副经理、广证财务顾问公司副总经理</w:t>
        <w:br/>
        <w:br/>
        <w:t>1996.08 深圳运通鑫达通讯有限公司总经理</w:t>
        <w:br/>
        <w:br/>
        <w:t>1998.05 广东省科技创业投资公司总经理业务助理</w:t>
        <w:br/>
        <w:br/>
        <w:t>2000.09 广东省粤科风险投资集团有限公司资产管理部总经理</w:t>
        <w:br/>
        <w:br/>
        <w:t>2003.07 广东省粤科风险投资集团公司董事、资产管理部总经理</w:t>
        <w:br/>
        <w:br/>
        <w:t>2004.01 广东省粤科风险投资集团公司董事、广东科瑞投资管理公司总经理、广东鸿图科技股份有限公司董事长</w:t>
        <w:br/>
        <w:br/>
        <w:t>2011.01 广东省粤科风险投资集团有限公司董事、党委委员，广东科瑞投资管理公司总经理、广东鸿图科技股份有限公司董事长</w:t>
        <w:br/>
        <w:br/>
        <w:t>2011.05 南方影视传媒控股有限公司副董事长、总经理、党委副书记（正厅级）</w:t>
        <w:br/>
        <w:br/>
        <w:t>2011.08 中国银监会银行监管四部副主任（正厅级）</w:t>
        <w:br/>
        <w:br/>
        <w:t>2013.04 广东省广晟资产经营有限公司董事长、党委书记</w:t>
        <w:br/>
        <w:br/>
        <w:t>2016.03 广东省佛山市委副书记</w:t>
        <w:br/>
        <w:br/>
        <w:t>2016.04 广东省佛山市委副书记，市政府市长</w:t>
        <w:br/>
        <w:br/>
        <w:t>（人民网资料 截至2016年4月）</w:t>
        <w:br/>
      </w:r>
    </w:p>
    <w:p/>
    <w:p>
      <w:pPr>
        <w:pStyle w:val="Heading3"/>
      </w:pPr>
      <w:r>
        <w:t xml:space="preserve">广东省  江门市  </w:t>
      </w:r>
    </w:p>
    <w:p>
      <w:r>
        <w:rPr>
          <w:i/>
        </w:rPr>
        <w:t>林应武 广东省江门市委书记</w:t>
      </w:r>
    </w:p>
    <w:p>
      <w:r>
        <w:t>性别:  男</w:t>
      </w:r>
    </w:p>
    <w:p>
      <w:r>
        <w:t>生年：  1963年01月</w:t>
      </w:r>
    </w:p>
    <w:p>
      <w:r>
        <w:t>籍贯:  广东汕头</w:t>
      </w:r>
    </w:p>
    <w:p>
      <w:r>
        <w:t>学历:  硕士</w:t>
      </w:r>
    </w:p>
    <w:p>
      <w:r>
        <w:t xml:space="preserve">简历:  </w:t>
        <w:br/>
        <w:t>林应武，男，汉族，1963年1月出生，广东汕头人，1981年7月参加工作，1985年5月加入中国共产党，学历省委党校研究生（高级管理人员工商管理硕士）。</w:t>
        <w:br/>
        <w:br/>
        <w:t>1979.09 广东省财政学校财政专业学习</w:t>
        <w:br/>
        <w:br/>
        <w:t>1981.07 广东省财政厅预算处科员（其间：1982.09-1986.07广东业余财院财政专业学习）</w:t>
        <w:br/>
        <w:br/>
        <w:t>1986.08 广东省财政厅预算处副科级干部</w:t>
        <w:br/>
        <w:br/>
        <w:t>1989.12 广东省财政厅预算处正科级干部</w:t>
        <w:br/>
        <w:br/>
        <w:t>1995.04 广东省财政厅预算处副处长(其间：1996.09-1999.07省委党校经济学专业在职研究生班学习；1999.03-1999.08派驻五华县潭下镇新田村任农村基层组织建设工作队队长)</w:t>
        <w:br/>
        <w:br/>
        <w:t>2000.06 广东省财政厅社保处处长</w:t>
        <w:br/>
        <w:br/>
        <w:t>2005.03 广东省劳动和社会保障厅副厅长、党组成员（其间：2006.05-2006.08省第8期高级公务员公共行政管理知识专题研究班学习；2005.09-2007.06中山大学岭南学院高级管理人员工商管理硕士专业学习，获高级管理人员工商管理硕士学位）</w:t>
        <w:br/>
        <w:br/>
        <w:t>2009.09 广东省人力资源社会保障厅副厅长、党组成员（其间：2011.05-2011.07省委党校市厅级领导干部进修班学习）</w:t>
        <w:br/>
        <w:br/>
        <w:t>2012.03 广东省人力资源社会保障厅党组书记、副厅长（其间：2012.09-2012.11中央党校厅局级干部进修班学习）</w:t>
        <w:br/>
        <w:br/>
        <w:t>2013.03 广东省人力资源社会保障厅厅长、党组书记，省公务员局局长，省委组织部副部长</w:t>
        <w:br/>
        <w:br/>
        <w:t>2016.06 江门市委书记</w:t>
        <w:br/>
        <w:br/>
        <w:t>十一届省委委员。</w:t>
        <w:br/>
        <w:br/>
        <w:t>（人民网资料 截至2016年8月）</w:t>
        <w:br/>
      </w:r>
    </w:p>
    <w:p/>
    <w:p>
      <w:pPr>
        <w:pStyle w:val="Heading3"/>
      </w:pPr>
      <w:r>
        <w:t xml:space="preserve">广东省  江门市  </w:t>
      </w:r>
    </w:p>
    <w:p>
      <w:r>
        <w:rPr>
          <w:i/>
        </w:rPr>
        <w:t>邓伟根 广东省江门市市长</w:t>
      </w:r>
    </w:p>
    <w:p>
      <w:r>
        <w:t>性别:  男</w:t>
      </w:r>
    </w:p>
    <w:p>
      <w:r>
        <w:t>生年：  1962年06月</w:t>
      </w:r>
    </w:p>
    <w:p>
      <w:r>
        <w:t>籍贯:  广东佛山</w:t>
      </w:r>
    </w:p>
    <w:p>
      <w:r>
        <w:t>学历:  博士</w:t>
      </w:r>
    </w:p>
    <w:p>
      <w:r>
        <w:t xml:space="preserve">简历:  </w:t>
        <w:br/>
        <w:t>邓伟根，男，汉族，广东佛山人，1962年6月出生，1988年11月参加工作，1985年6月加入中国共产党，研究生学历，管理学博士。</w:t>
        <w:br/>
        <w:br/>
        <w:t>1981.09 暨南大学工业经济系本科学习、企业管理系攻读硕士研究生</w:t>
        <w:br/>
        <w:br/>
        <w:t>1987.11 暨南大学企业管理系博士研究生（其间：1988.11被聘为助教）</w:t>
        <w:br/>
        <w:br/>
        <w:t>1991.06 暨南大学企管系讲师、副教授、教授、校长助理、产业办主任（其间：1993.04-1995.02挂任顺德市政府市长助理）</w:t>
        <w:br/>
        <w:br/>
        <w:t>1995.03 顺德市政府市长助理</w:t>
        <w:br/>
        <w:br/>
        <w:t>1995.09 顺德市委常委，先后兼任北滘镇委书记、市纪委书记、容桂镇委书记</w:t>
        <w:br/>
        <w:br/>
        <w:t>2003.01 佛山市高明区委副书记，区政府副区长</w:t>
        <w:br/>
        <w:br/>
        <w:t>2003.08 佛山市高明区委副书记，区政府区长</w:t>
        <w:br/>
        <w:br/>
        <w:t>2004.11 佛山市高明区委书记、区人大常委会主任</w:t>
        <w:br/>
        <w:br/>
        <w:t>2007.01 佛山市政府副市长</w:t>
        <w:br/>
        <w:br/>
        <w:t>2010.06 佛山市委常委、南海区委书记</w:t>
        <w:br/>
        <w:br/>
        <w:t>2014.09 江门市委副书记，市政府副市长、代市长</w:t>
        <w:br/>
        <w:br/>
        <w:t>2015.02 江门市委副书记，市政府市长</w:t>
        <w:br/>
        <w:br/>
        <w:t xml:space="preserve">（人民网资料 截至2015年2月） </w:t>
        <w:br/>
      </w:r>
    </w:p>
    <w:p/>
    <w:p>
      <w:pPr>
        <w:pStyle w:val="Heading3"/>
      </w:pPr>
      <w:r>
        <w:t xml:space="preserve">广东省  湛江市  </w:t>
      </w:r>
    </w:p>
    <w:p>
      <w:r>
        <w:rPr>
          <w:i/>
        </w:rPr>
        <w:t>魏宏广 广东省湛江市委书记</w:t>
      </w:r>
    </w:p>
    <w:p>
      <w:r>
        <w:t>性别:  男</w:t>
      </w:r>
    </w:p>
    <w:p>
      <w:r>
        <w:t>生年：  1961年10月</w:t>
      </w:r>
    </w:p>
    <w:p>
      <w:r>
        <w:t>籍贯:  广东中山</w:t>
      </w:r>
    </w:p>
    <w:p>
      <w:r>
        <w:t>学历:  硕士</w:t>
      </w:r>
    </w:p>
    <w:p>
      <w:r>
        <w:t xml:space="preserve">简历:  </w:t>
        <w:br/>
        <w:t>魏宏广，男，汉族，1961年10月生，广东中山人，1981年7月参加工作，1984年3月入党，党校研究生学历，工商管理硕士学位。</w:t>
        <w:br/>
        <w:br/>
        <w:t>1978.09 广东省农业机械技术学校农机专业学习</w:t>
        <w:br/>
        <w:br/>
        <w:t>1981.07 共青团中山县委干事</w:t>
        <w:br/>
        <w:br/>
        <w:t>1984.03 共青团中山市委副书记</w:t>
        <w:br/>
        <w:br/>
        <w:t>（1983.09-1986.07在职参加华南师范大学函授中文专业学习）</w:t>
        <w:br/>
        <w:br/>
        <w:t>1985.05 共青团中山市委书记（县级）</w:t>
        <w:br/>
        <w:br/>
        <w:t>1988.08 共青团中山市委书记</w:t>
        <w:br/>
        <w:br/>
        <w:t>1993.03 中山市坦洲镇委书记（正处级）（1995.03-1995.07省委党校中青班学习）</w:t>
        <w:br/>
        <w:br/>
        <w:t>1996.09 中山市委常委、纪委书记</w:t>
        <w:br/>
        <w:br/>
        <w:t>（1995.09-1998.07省委党校研究生班经济学专业学习）</w:t>
        <w:br/>
        <w:br/>
        <w:t>1999.03 中山市委副书记、纪委书记（1999.09-2000.01中央党校进修班学习）</w:t>
        <w:br/>
        <w:br/>
        <w:t>2000.02 珠海市委副书记、纪委书记</w:t>
        <w:br/>
        <w:br/>
        <w:t>2002.05 珠海市委副书记（2006.05.11-2006.08.11广东省第8期高级公务员公共行政管理知识专题研究班〔牛津班〕学习）</w:t>
        <w:br/>
        <w:br/>
        <w:t>2008.02 阳江市委副书记，市政府市长、党组书记（2008.03-2010.06中山大学在职学习获高级工商管理硕士学位）</w:t>
        <w:br/>
        <w:br/>
        <w:t>2012.09 阳江市委书记，市人大常委会党组书记（2012.10）</w:t>
        <w:br/>
        <w:br/>
        <w:t>2012.11 阳江市委书记，市人大常委会主任、党组书记</w:t>
        <w:br/>
        <w:br/>
        <w:t>2016.03 湛江市委书记、市人大常委会主任，湛江军分区党委第一书记</w:t>
        <w:br/>
        <w:br/>
        <w:t>十一届省委委员。</w:t>
        <w:br/>
        <w:br/>
        <w:t>（人民网资料 截至2016年3月）</w:t>
        <w:br/>
      </w:r>
    </w:p>
    <w:p/>
    <w:p>
      <w:pPr>
        <w:pStyle w:val="Heading3"/>
      </w:pPr>
      <w:r>
        <w:t xml:space="preserve">广东省  湛江市  </w:t>
      </w:r>
    </w:p>
    <w:p>
      <w:r>
        <w:rPr>
          <w:i/>
        </w:rPr>
        <w:t>王中丙 广东省湛江市市长</w:t>
      </w:r>
    </w:p>
    <w:p>
      <w:r>
        <w:t>性别:  男</w:t>
      </w:r>
    </w:p>
    <w:p>
      <w:r>
        <w:t>生年：  1963年08月</w:t>
      </w:r>
    </w:p>
    <w:p>
      <w:r>
        <w:t>籍贯:  湖北仙桃</w:t>
      </w:r>
    </w:p>
    <w:p>
      <w:r>
        <w:t>学历:  博士</w:t>
      </w:r>
    </w:p>
    <w:p>
      <w:r>
        <w:t xml:space="preserve">简历:  </w:t>
        <w:br/>
        <w:t>王中丙，男，汉族，1963年9月生，湖北省仙桃市人，研究生学历，工学博士学位，教授级高级工程师，1983年7月参加工作，1985年9月加入中国共产党。</w:t>
        <w:br/>
        <w:br/>
        <w:t>1979年9月后，在武汉钢铁学院冶金系炼钢专业读书；</w:t>
        <w:br/>
        <w:br/>
        <w:t>1983年7月后，在湖北省荆州钢厂电炉炼钢车间当实习生、车间副主任；</w:t>
        <w:br/>
        <w:br/>
        <w:t>1985年9月后，在武汉钢铁学院钢铁冶金专业硕士研究生班学习毕业，获工学硕士学位；</w:t>
        <w:br/>
        <w:br/>
        <w:t>1987年12月后，任广州钢铁厂工程师；</w:t>
        <w:br/>
        <w:br/>
        <w:t>1988年9月后，任广州钢铁厂钢铁研究所所长；</w:t>
        <w:br/>
        <w:br/>
        <w:t>1995年3月后，任广州钢铁集团转炉厂党总支书记；</w:t>
        <w:br/>
        <w:br/>
        <w:t>1996年1月后，任广州珠江钢铁工程筹建指挥部技术处处长；</w:t>
        <w:br/>
        <w:br/>
        <w:t>1997年1月后，任广州珠江钢铁有限公司总经理助理、处长；</w:t>
        <w:br/>
        <w:br/>
        <w:t>1998年9月后，任广州珠江钢铁有限公司副总经理、常务副总经理（其间:1998年9月至2002年3月参加北京科技大学博士研究生钢铁冶金专业学习毕业，获工学博士学位）；</w:t>
        <w:br/>
        <w:br/>
        <w:t>2002年12月后，任中共广州市花都区委副书记；</w:t>
        <w:br/>
        <w:br/>
        <w:t>2003年1月后，任中共广州市花都区委副书记、区长（其间：2004年3月至4月参加省委党校市厅级领导干部进修班学习)；</w:t>
        <w:br/>
        <w:br/>
        <w:t>2007年8月后，任广东省发展和改革委员会副主任、党组成员；</w:t>
        <w:br/>
        <w:br/>
        <w:t>2008年7月后，任广东省发展和改革委员会副主任、党组成员，中共湛江市委常委，湛江市人民政府常务副市长、党组副书记；</w:t>
        <w:br/>
        <w:br/>
        <w:t>2011年8月后，任中共湛江市委副书记，湛江市人民政府代市长、党组书记；</w:t>
        <w:br/>
        <w:br/>
        <w:t>2012年1月至今，任中共湛江市委副书记，湛江市人民政府市长、党组书记，湛江预备役高炮旅第一政委、第一书记。</w:t>
        <w:br/>
        <w:br/>
        <w:t>湛江市第十次党代会代表；中共湛江市第九、十届委员会委员；湛江市第十二、十三届人大代表。</w:t>
        <w:br/>
        <w:br/>
        <w:t>（人民网资料 截至2013年3月）</w:t>
        <w:br/>
        <w:br/>
      </w:r>
    </w:p>
    <w:p/>
    <w:p>
      <w:pPr>
        <w:pStyle w:val="Heading3"/>
      </w:pPr>
      <w:r>
        <w:t xml:space="preserve">广东省  茂名市  </w:t>
      </w:r>
    </w:p>
    <w:p>
      <w:r>
        <w:rPr>
          <w:i/>
        </w:rPr>
        <w:t>许光 广东省茂名市委书记</w:t>
      </w:r>
    </w:p>
    <w:p>
      <w:r>
        <w:t>性别:  男</w:t>
      </w:r>
    </w:p>
    <w:p>
      <w:r>
        <w:t>生年：  1959年12月</w:t>
      </w:r>
    </w:p>
    <w:p>
      <w:r>
        <w:t>籍贯:  广东汕头</w:t>
      </w:r>
    </w:p>
    <w:p>
      <w:r>
        <w:t>学历:  硕士</w:t>
      </w:r>
    </w:p>
    <w:p>
      <w:r>
        <w:t xml:space="preserve">简历:  </w:t>
        <w:br/>
        <w:t>许光，男，广东汕头市人，汉族，1960年1月出生，学历研究生，理学硕士，高级工程师，1976年9月参加工作，1990年1月加入中国共产党。</w:t>
        <w:br/>
        <w:br/>
        <w:t>1976.09 湖北省罗田县三里桥公社锻炼</w:t>
        <w:br/>
        <w:br/>
        <w:t>1978.03 华中师范大学物理系学习</w:t>
        <w:br/>
        <w:br/>
        <w:t>1982.01 湖北黄冈师范专科学校教师</w:t>
        <w:br/>
        <w:br/>
        <w:t>1985.09 华中师范大学物理系硕士研究生学习</w:t>
        <w:br/>
        <w:br/>
        <w:t>1988.10 惠州市中欧电子有限公司副总经理助理</w:t>
        <w:br/>
        <w:br/>
        <w:t>1991.04 惠州市工业发展总公司引进部副主任、主任</w:t>
        <w:br/>
        <w:br/>
        <w:t>1993.03 惠州市德赛实业总公司总经理</w:t>
        <w:br/>
        <w:br/>
        <w:t>1993.07 惠州市工业发展总公司副总经理，德赛集团公司副总裁、党委副书记（期间：1996.03-1996.07参加省委党校中青年干部学习班学习）</w:t>
        <w:br/>
        <w:br/>
        <w:t>1996.08 惠州市工业发展总公司总经理，德赛集团公司董事长、总裁、党委书记</w:t>
        <w:br/>
        <w:br/>
        <w:t>2001.09 惠州市政府副市长（2003.06起任市政府党组副书记）</w:t>
        <w:br/>
        <w:br/>
        <w:t>2006.12 惠州市委常委、市政府副市长、大亚湾开发区党委书记</w:t>
        <w:br/>
        <w:br/>
        <w:t>2007.01 惠州市委常委、大亚湾开发区党委书记</w:t>
        <w:br/>
        <w:br/>
        <w:t>2007.03 惠州市委常委、大亚湾开发区党委书记、管委会主任</w:t>
        <w:br/>
        <w:br/>
        <w:t>2008.11 惠州市委常委、大亚湾开发区党委书记</w:t>
        <w:br/>
        <w:br/>
        <w:t>2011.01 潮州市委副书记</w:t>
        <w:br/>
        <w:br/>
        <w:t>2011.02 潮州市委副书记，市政府代理市长、党组书记</w:t>
        <w:br/>
        <w:br/>
        <w:t>2011.09 潮州市委书记</w:t>
        <w:br/>
        <w:br/>
        <w:t>2012.01 潮州市委书记，市人大常委会主任</w:t>
        <w:br/>
        <w:br/>
        <w:t>2014.10 茂名市委书记</w:t>
        <w:br/>
        <w:br/>
        <w:t>2015.01 茂名市委书记、市人大常委会主任</w:t>
        <w:br/>
        <w:br/>
        <w:t>（人民网资料 截至2015年1月）</w:t>
        <w:br/>
      </w:r>
    </w:p>
    <w:p/>
    <w:p>
      <w:pPr>
        <w:pStyle w:val="Heading3"/>
      </w:pPr>
      <w:r>
        <w:t xml:space="preserve">广东省  茂名市  </w:t>
      </w:r>
    </w:p>
    <w:p>
      <w:r>
        <w:rPr>
          <w:i/>
        </w:rPr>
        <w:t>李红军 广东省茂名市市长</w:t>
      </w:r>
    </w:p>
    <w:p>
      <w:r>
        <w:t>性别:  男</w:t>
      </w:r>
    </w:p>
    <w:p>
      <w:r>
        <w:t>生年：  1965年08月</w:t>
      </w:r>
    </w:p>
    <w:p>
      <w:r>
        <w:t>籍贯:  湖北当阳</w:t>
      </w:r>
    </w:p>
    <w:p>
      <w:r>
        <w:t>学历:  博士</w:t>
      </w:r>
    </w:p>
    <w:p>
      <w:r>
        <w:t xml:space="preserve">简历:  </w:t>
        <w:br/>
        <w:t>李红军，男，汉族，湖北当阳人，1965年9月生，1987年6月参加工作，1986年10月加入中国共产党，研究生学历，法学硕士，法学博士。</w:t>
        <w:br/>
        <w:br/>
        <w:t>1983.09-1987.06华中师范大学政治系学习</w:t>
        <w:br/>
        <w:br/>
        <w:t>1987.06-1990.09湖北省当阳市高级中学教师</w:t>
        <w:br/>
        <w:br/>
        <w:t>1990.09-1993.06华中师范大学政治学专业硕士研究生</w:t>
        <w:br/>
        <w:br/>
        <w:t>1993.06-1997.12广东省行政管理科学研究所副主任科员、主任科员</w:t>
        <w:br/>
        <w:br/>
        <w:t>1997.12-1998.07广东省政府研究室秘书处主任科员</w:t>
        <w:br/>
        <w:br/>
        <w:t>1998.07-1999.01广东省政府研究室研究三处主任科员</w:t>
        <w:br/>
        <w:br/>
        <w:t>1999.01-2000.06广东省政府研究室研究一处副处长</w:t>
        <w:br/>
        <w:br/>
        <w:t>2000.06-2003.08广东省政府办公厅调研室副主任（其间：1997.09-2001.01华中师范大学科学社会主义与国际共产主义运动专业博士研究生毕业；2001.09-2002.09参加广东省第三批高层次管理人才进修班赴美国加州州立大学洛杉矶分校进修）</w:t>
        <w:br/>
        <w:br/>
        <w:t>2003.08-2007.08广东省政府办公厅副主任（其间：2007.01-2007.08兼任省政府新闻发言人）</w:t>
        <w:br/>
        <w:br/>
        <w:t>2007.08-2011.12广东省政府副秘书长兼省驻京办主任、党组书记（其间：2009.05-2009.07中央党校地厅级干部进修班学习)</w:t>
        <w:br/>
        <w:br/>
        <w:t>2011.12-2012.08广东省政府副秘书长兼省驻京办主任、党组书记，省驻京机构党委书记</w:t>
        <w:br/>
        <w:br/>
        <w:t>2012.08-2012.10茂名市委副书记（正厅级）</w:t>
        <w:br/>
        <w:br/>
        <w:t>2012.10-2013.02茂名市委副书记（正厅级）、市社会工作委员会主任</w:t>
        <w:br/>
        <w:br/>
        <w:t>2013.02茂名市委副书记，茂名市人民政府市长、党组书记，市社会工作委员会主任</w:t>
        <w:br/>
        <w:br/>
        <w:t>（人民网资料截至2013年5月）</w:t>
        <w:br/>
        <w:br/>
      </w:r>
    </w:p>
    <w:p/>
    <w:p>
      <w:pPr>
        <w:pStyle w:val="Heading3"/>
      </w:pPr>
      <w:r>
        <w:t xml:space="preserve">广东省  肇庆市  </w:t>
      </w:r>
    </w:p>
    <w:p>
      <w:r>
        <w:rPr>
          <w:i/>
        </w:rPr>
        <w:t>赖泽华 广东省肇庆市委书记</w:t>
      </w:r>
    </w:p>
    <w:p>
      <w:r>
        <w:t>性别:  男</w:t>
      </w:r>
    </w:p>
    <w:p>
      <w:r>
        <w:t>生年：  1965年09月</w:t>
      </w:r>
    </w:p>
    <w:p>
      <w:r>
        <w:t>籍贯:  广东紫金</w:t>
      </w:r>
    </w:p>
    <w:p>
      <w:r>
        <w:t>学历:  硕士</w:t>
      </w:r>
    </w:p>
    <w:p>
      <w:r>
        <w:t xml:space="preserve">简历:  </w:t>
        <w:br/>
        <w:t>赖泽华，1965年9月生，广东紫金人。1988年8月参加工作，1990年9月入党，学历在职研究生（中山大学行政管理专业）、管理学硕士。</w:t>
        <w:br/>
        <w:br/>
        <w:t>1984.09 中山大学法律系读书</w:t>
        <w:br/>
        <w:br/>
        <w:t>1988.08 先后任河源市政府办公室工督办科副科长、市委市政府信访办副主任(正科级)</w:t>
        <w:br/>
        <w:br/>
        <w:t>1996.05 河源市体改委副主任</w:t>
        <w:br/>
        <w:br/>
        <w:t>(期间：1995.03-1997.07在中山大学研究生院世界经济专业硕士课程班学习)</w:t>
        <w:br/>
        <w:br/>
        <w:t>1998.03 中共源城区委常委</w:t>
        <w:br/>
        <w:br/>
        <w:t>1999.07 河源市体改委主任（期间：2000.03-2001.08参加省委组织部选派的第二批赴美国夏威夷大学工商管理学院高层次管理人才培训，任进修小组组长，临时党支部书记）</w:t>
        <w:br/>
        <w:br/>
        <w:t>2001.09 中共东源县委副书记(正处级)</w:t>
        <w:br/>
        <w:br/>
        <w:t>2002.12 中共源城区委副书记，区政府代区长</w:t>
        <w:br/>
        <w:br/>
        <w:t>2003.04 中共源城区委副书记，区政府区长</w:t>
        <w:br/>
        <w:br/>
        <w:t>2004.05 中共河源市委常委、市高新区管委会主任、市高新区党工委书记</w:t>
        <w:br/>
        <w:br/>
        <w:t>2007.12 中共河源市委常委、市委秘书长</w:t>
        <w:br/>
        <w:br/>
        <w:t>(期间：2005.09-2008.06在中山大学政务学院研究生班行政管理专业学习)</w:t>
        <w:br/>
        <w:br/>
        <w:t>2011.12 中共河源市委常委，市政府常务副市长</w:t>
        <w:br/>
        <w:br/>
        <w:t>2015.03 中共肇庆市委副书记，市政府副市长、代市长</w:t>
        <w:br/>
        <w:br/>
        <w:t>2015.04 中共肇庆市委副书记，市政府市长</w:t>
        <w:br/>
        <w:br/>
        <w:t>2016.04 中共肇庆市委书记，市政府市长</w:t>
        <w:br/>
        <w:br/>
        <w:t>2016.07 中共肇庆市委书记</w:t>
        <w:br/>
        <w:br/>
        <w:t>2016.08 中共肇庆市委书记，市人大常委会主任</w:t>
        <w:br/>
        <w:br/>
        <w:t>（人民网资料 截至2016年8月）</w:t>
        <w:br/>
      </w:r>
    </w:p>
    <w:p/>
    <w:p>
      <w:pPr>
        <w:pStyle w:val="Heading3"/>
      </w:pPr>
      <w:r>
        <w:t xml:space="preserve">广东省  肇庆市  </w:t>
      </w:r>
    </w:p>
    <w:p>
      <w:r>
        <w:rPr>
          <w:i/>
        </w:rPr>
        <w:t>陈旭东 广东省肇庆市市长</w:t>
      </w:r>
    </w:p>
    <w:p>
      <w:r>
        <w:t>性别:  男</w:t>
      </w:r>
    </w:p>
    <w:p>
      <w:r>
        <w:t>生年：  1966年10月</w:t>
      </w:r>
    </w:p>
    <w:p>
      <w:r>
        <w:t>籍贯:  浙江诸暨</w:t>
      </w:r>
    </w:p>
    <w:p>
      <w:r>
        <w:t>学历:  硕士</w:t>
      </w:r>
    </w:p>
    <w:p>
      <w:r>
        <w:t xml:space="preserve">简历:  </w:t>
        <w:br/>
        <w:t>陈旭东，男，汉族，1966年10月出生，浙江诸暨人。1989年8月参加工作，1988年11月加入中国共产党，大学学历，法学硕士。</w:t>
        <w:br/>
        <w:br/>
        <w:t>1985.09 复旦大学法律学系法律专业学习</w:t>
        <w:br/>
        <w:br/>
        <w:t>1989.08 上海海关隶属浦江海关进口科科员</w:t>
        <w:br/>
        <w:br/>
        <w:t>1991.02 上海海关政策法规处副主任科员</w:t>
        <w:br/>
        <w:br/>
        <w:t>1995.06 上海海关隶属宝山海关进口科科长</w:t>
        <w:br/>
        <w:br/>
        <w:t>1996.03 上海海关隶属宝山海关关长助理兼进口科科长</w:t>
        <w:br/>
        <w:br/>
        <w:t>1997.06 上海海关办公室法律室主任（副处级）</w:t>
        <w:br/>
        <w:br/>
        <w:t>2001.03 上海海关法规处副处长</w:t>
        <w:br/>
        <w:br/>
        <w:t>2002.05 上海海关法规处处长（其间：1999.09-2002.07攻读复旦大学法学院法律专业法律硕士学位）</w:t>
        <w:br/>
        <w:br/>
        <w:t>2005.07 上海海关通关管理处处长</w:t>
        <w:br/>
        <w:br/>
        <w:t>2006.03 上海海关隶属吴淞海关关长（正处级）（其间：2006.10-2006.12中共中央党校中央国家机关分校第50期干部进修班学习）</w:t>
        <w:br/>
        <w:br/>
        <w:t>2007.08 上海海关副关长、党组成员（副厅局级）</w:t>
        <w:br/>
        <w:br/>
        <w:t>2009.06 上海海关副关长兼政治部主任、党组成员（副厅局级）</w:t>
        <w:br/>
        <w:br/>
        <w:t>2010.09 海关总署政策法规司副司长</w:t>
        <w:br/>
        <w:br/>
        <w:t>2013.07 海关总署政策法规司司长</w:t>
        <w:br/>
        <w:br/>
        <w:t>2016.07 肇庆市委副书记，市政府副市长、代市长</w:t>
        <w:br/>
        <w:br/>
        <w:t>2016.08 肇庆市委副书记，市政府市长</w:t>
        <w:br/>
        <w:br/>
        <w:t>（人民网资料 截至2016年8月）</w:t>
        <w:br/>
      </w:r>
    </w:p>
    <w:p/>
    <w:p>
      <w:pPr>
        <w:pStyle w:val="Heading3"/>
      </w:pPr>
      <w:r>
        <w:t xml:space="preserve">广东省  惠州市  </w:t>
      </w:r>
    </w:p>
    <w:p>
      <w:r>
        <w:rPr>
          <w:i/>
        </w:rPr>
        <w:t>陈奕威 广东省惠州市委书记</w:t>
      </w:r>
    </w:p>
    <w:p>
      <w:r>
        <w:t>性别:  男</w:t>
      </w:r>
    </w:p>
    <w:p>
      <w:r>
        <w:t>生年：  1962年04月</w:t>
      </w:r>
    </w:p>
    <w:p>
      <w:r>
        <w:t>籍贯:  广东潮安</w:t>
      </w:r>
    </w:p>
    <w:p>
      <w:r>
        <w:t>学历:  硕士</w:t>
      </w:r>
    </w:p>
    <w:p>
      <w:r>
        <w:t xml:space="preserve">简历:  </w:t>
        <w:br/>
        <w:t>陈奕威，男，广东潮安人，汉族，1962年4月生，省委党校经济学专业毕业，学历在职研究生，硕士学位，1981年7月参加工作，1984年9月加入中国共产党。</w:t>
        <w:br/>
        <w:br/>
        <w:t>1978.09，在韩山师范专科学校化学专业学习；</w:t>
        <w:br/>
        <w:br/>
        <w:t>1981.07，在潮州市总工会庵埠办事处工作；</w:t>
        <w:br/>
        <w:br/>
        <w:t>1985.05，任潮州市委办公室资料员；</w:t>
        <w:br/>
        <w:br/>
        <w:t>1985.07，任共青团潮州市委副书记；</w:t>
        <w:br/>
        <w:br/>
        <w:t>1988.04，任共青团汕头市直属机关工委副书记、书记；</w:t>
        <w:br/>
        <w:br/>
        <w:t>1990.12，任共青团汕头市委副书记；</w:t>
        <w:br/>
        <w:br/>
        <w:t>1993.08，任共青团汕头市委书记；</w:t>
        <w:br/>
        <w:br/>
        <w:t>1994.10，任潮阳市委副书记（正处级）（其间：1995年9月至1998年7月参加省委党校经济学专业在职研究生班学习并毕业）；</w:t>
        <w:br/>
        <w:br/>
        <w:t>1999.03，任汕头市南澳县委书记；</w:t>
        <w:br/>
        <w:br/>
        <w:t>2000.09，任汕头市委常委、南澳县委书记（其间：2001年3月至2001年7月在中央党校进修三班学习）；</w:t>
        <w:br/>
        <w:br/>
        <w:t>2003.03，任汕头市委常委；</w:t>
        <w:br/>
        <w:br/>
        <w:t>2003.05，任汕头市委常委、秘书长（其间：2004年10月至2006年6月参加长江商学院工商管理硕士专业班学习并获硕士学位）；</w:t>
        <w:br/>
        <w:br/>
        <w:t>2007.01，任汕头市委常委、市政府常务副市长；</w:t>
        <w:br/>
        <w:br/>
        <w:t>2008.03，任揭阳市委副书记，市政府副市长、代市长、党组书记；</w:t>
        <w:br/>
        <w:br/>
        <w:t>2008.04，任揭阳市委副书记，市政府市长、党组书记；</w:t>
        <w:br/>
        <w:br/>
        <w:t>2011.08，任惠州市委副书记，市政府副市长、代市长、党组书记；</w:t>
        <w:br/>
        <w:br/>
        <w:t>2012.01，任惠州市委副书记，市政府市长、党组书记；</w:t>
        <w:br/>
        <w:br/>
        <w:t>2013.02，任惠州市委书记，市政府市长、党组书记；</w:t>
        <w:br/>
        <w:br/>
        <w:t>2013.04，任惠州市委书记；</w:t>
        <w:br/>
        <w:br/>
        <w:t>2013.05，任惠州市委书记、市人大常委会主任。</w:t>
        <w:br/>
        <w:br/>
        <w:t>十二届全国人大代表，十一届省委委员，省十一次党代会代表，十一、十二届省人大代表，九、十届市委委员，市十次党代会代表，市十一届人大代表。</w:t>
        <w:br/>
        <w:br/>
        <w:t>（人民网资料 截至2013年12月）</w:t>
        <w:br/>
        <w:br/>
      </w:r>
    </w:p>
    <w:p/>
    <w:p>
      <w:pPr>
        <w:pStyle w:val="Heading3"/>
      </w:pPr>
      <w:r>
        <w:t xml:space="preserve">广东省  惠州市  </w:t>
      </w:r>
    </w:p>
    <w:p>
      <w:r>
        <w:rPr>
          <w:i/>
        </w:rPr>
        <w:t>麦教猛 广东省惠州市市长</w:t>
      </w:r>
    </w:p>
    <w:p>
      <w:r>
        <w:t>性别:  男</w:t>
      </w:r>
    </w:p>
    <w:p>
      <w:r>
        <w:t>生年：  1966年05月</w:t>
      </w:r>
    </w:p>
    <w:p>
      <w:r>
        <w:t>籍贯:  广东雷州</w:t>
      </w:r>
    </w:p>
    <w:p>
      <w:r>
        <w:t>学历:  硕士</w:t>
      </w:r>
    </w:p>
    <w:p>
      <w:r>
        <w:t xml:space="preserve">简历:  </w:t>
        <w:br/>
        <w:t>麦教猛，男，广东雷州人，汉族，1966年6月生，暨南大学产业经济学专业毕业，学历在职研究生，硕士学位，1988年7月参加工作，1986年12月加入中国共产党。</w:t>
        <w:br/>
        <w:br/>
        <w:t>1984年9月后，在华南师范大学政治系政治教育专业学习；</w:t>
        <w:br/>
        <w:br/>
        <w:t>1988年7月后，任湛江市海康县教育局干部；</w:t>
        <w:br/>
        <w:br/>
        <w:t>1989年7月后，任湛江市海康县委调研室、县委办秘书组干部；</w:t>
        <w:br/>
        <w:br/>
        <w:t>1990年12月后，任湛江市海康县委办公室副主任；</w:t>
        <w:br/>
        <w:br/>
        <w:t>1991年11月后，任湛江市海康县委办公室副主任兼县委调研室主任；</w:t>
        <w:br/>
        <w:br/>
        <w:t>1992年1月后，任湛江市雷州市（海康县）龙门镇党委书记；</w:t>
        <w:br/>
        <w:br/>
        <w:t>1994年12月后，任湛江市委办公室副主任（其间：1995年6月至1997年7月参加中山大学研究生院哲学专业在职研究生班学习）；</w:t>
        <w:br/>
        <w:br/>
        <w:t>1997年11月后，任湛江市赤坎区委副书记，区政府代区长、党组书记；</w:t>
        <w:br/>
        <w:br/>
        <w:t>1998年4月后，任湛江市赤坎区委副书记，赤坎区政府区长、党组书记（其间：2000年10月至2002年10月参加西南政法大学民商法专业在职研究生班学习）；</w:t>
        <w:br/>
        <w:br/>
        <w:t>2003年7月后，任湛江市赤坎区委书记；</w:t>
        <w:br/>
        <w:br/>
        <w:t>2004年3月后，任湛江市赤坎区委书记，区人大常委会主任（其间：2006年9月至2009年1月参加暨南大学产业经济学专业在职研究生班学习并毕业，获经济学硕士学位）；</w:t>
        <w:br/>
        <w:br/>
        <w:t>2007年1月后，任湛江市政府副市长、赤坎区委书记；</w:t>
        <w:br/>
        <w:br/>
        <w:t>2007年2月后，任湛江市政府副市长；</w:t>
        <w:br/>
        <w:br/>
        <w:t>2008年12月后，任湛江市委常委、秘书长；</w:t>
        <w:br/>
        <w:br/>
        <w:t>2011年12月后，任湛江市委副书记、政法委书记，市社工委主任；</w:t>
        <w:br/>
        <w:br/>
        <w:t>2013年4月后，任惠州市委副书记，市政府副市长、代市长、党组书记；</w:t>
        <w:br/>
        <w:br/>
        <w:t>2013年5月后，任惠州市委副书记，市政府市长、党组书记。</w:t>
        <w:br/>
        <w:br/>
        <w:t>广东省十、十一次党代会代表，十届全国青联委员，九届省青联常委，市十一届人大代表。</w:t>
        <w:br/>
        <w:br/>
        <w:t>（人民网资料截至2013年5月）</w:t>
        <w:br/>
        <w:br/>
      </w:r>
    </w:p>
    <w:p/>
    <w:p>
      <w:pPr>
        <w:pStyle w:val="Heading3"/>
      </w:pPr>
      <w:r>
        <w:t xml:space="preserve">广东省  梅州市  </w:t>
      </w:r>
    </w:p>
    <w:p>
      <w:r>
        <w:rPr>
          <w:i/>
        </w:rPr>
        <w:t>谭君铁 广东省梅州市委书记</w:t>
      </w:r>
    </w:p>
    <w:p>
      <w:r>
        <w:t>性别:  男</w:t>
      </w:r>
    </w:p>
    <w:p>
      <w:r>
        <w:t>生年：  1968年01月</w:t>
      </w:r>
    </w:p>
    <w:p>
      <w:r>
        <w:t>籍贯:  广东阳东</w:t>
      </w:r>
    </w:p>
    <w:p>
      <w:r>
        <w:t>学历:  硕士</w:t>
      </w:r>
    </w:p>
    <w:p>
      <w:r>
        <w:t xml:space="preserve">简历:  </w:t>
        <w:br/>
        <w:t>谭君铁，男，汉族，1968年1月出生，广东阳东县人，在职研究生学历，管理学硕士，1986年7月参加工作，1988年4月加入中国共产党。</w:t>
        <w:br/>
        <w:br/>
        <w:t>1983.09 在阳江师范学院学习中专毕业</w:t>
        <w:br/>
        <w:br/>
        <w:t>1986.07 阳江县城北中学教师</w:t>
        <w:br/>
        <w:br/>
        <w:t>1988.04 阳江市江城区教育局干部</w:t>
        <w:br/>
        <w:br/>
        <w:t>1989.03 阳江市江城区府办干部</w:t>
        <w:br/>
        <w:br/>
        <w:t>1989.07 阳江市江城区府办副主任（其间：1990.09-1992.07在广东行政学院行政管理专业脱产学习）</w:t>
        <w:br/>
        <w:br/>
        <w:t>1993.06 阳江市金岛实业开发总公司总经理</w:t>
        <w:br/>
        <w:br/>
        <w:t>1995.01 阳江市江城区委办副主任</w:t>
        <w:br/>
        <w:br/>
        <w:t>1995.03 阳江市江城区委办主任</w:t>
        <w:br/>
        <w:br/>
        <w:t>（其间：1993.09-1996.07在广东行政学院行政管理专业在职学习）</w:t>
        <w:br/>
        <w:br/>
        <w:t>1996.07 阳江市江城区委常委、区委办主任</w:t>
        <w:br/>
        <w:br/>
        <w:t>1998.10 阳江市阳西县委常委（1999.01兼任组织部长）</w:t>
        <w:br/>
        <w:br/>
        <w:t>1999.12 阳江市阳西县委副书记、组织部部长</w:t>
        <w:br/>
        <w:br/>
        <w:t>2000.01 阳江市阳西县委副书记、县长（其间：2001.09-2002.01在广东省委党校第二期县处级进修一班学习）</w:t>
        <w:br/>
        <w:br/>
        <w:t>2004.02 团广东省委副书记、党组成员</w:t>
        <w:br/>
        <w:br/>
        <w:t>2007.04 团广东省委书记、党组书记</w:t>
        <w:br/>
        <w:br/>
        <w:t>（其间：2004.09-2007.06在中山大学行政管理专业研究生班学习）</w:t>
        <w:br/>
        <w:br/>
        <w:t>2010.07 广东省政府副秘书长，省港澳办主任、党组书记，团省委书记、党组书记</w:t>
        <w:br/>
        <w:br/>
        <w:t>2010.09 广东省政府副秘书长，省港澳办主任、党组书记</w:t>
        <w:br/>
        <w:br/>
        <w:t>2012.02 中共梅州市委副书记、代市长</w:t>
        <w:br/>
        <w:br/>
        <w:t>2012.03 中共梅州市委副书记、市长</w:t>
        <w:br/>
        <w:br/>
        <w:t>2016.08 中共梅州市委书记，市人大常委会主任</w:t>
        <w:br/>
        <w:br/>
        <w:t>（人民网资料 截至2016年8月）</w:t>
        <w:br/>
      </w:r>
    </w:p>
    <w:p/>
    <w:p>
      <w:pPr>
        <w:pStyle w:val="Heading3"/>
      </w:pPr>
      <w:r>
        <w:t xml:space="preserve">广东省  梅州市  </w:t>
      </w:r>
    </w:p>
    <w:p>
      <w:r>
        <w:rPr>
          <w:i/>
        </w:rPr>
        <w:t>方利旭 广东省梅州市代市长</w:t>
      </w:r>
    </w:p>
    <w:p>
      <w:r>
        <w:t>性别:  男</w:t>
      </w:r>
    </w:p>
    <w:p>
      <w:r>
        <w:t>生年：  1963年10月</w:t>
      </w:r>
    </w:p>
    <w:p>
      <w:r>
        <w:t>籍贯:  广东普宁</w:t>
      </w:r>
    </w:p>
    <w:p>
      <w:r>
        <w:t>学历:  硕士</w:t>
      </w:r>
    </w:p>
    <w:p>
      <w:r>
        <w:t xml:space="preserve">简历:  </w:t>
        <w:br/>
        <w:t>方利旭，男，广东普宁市人，汉族，1963年10月生，学历研究生，哲学硕士，1989年6月参加工作，1989年6月加入中国共产党。</w:t>
        <w:br/>
        <w:br/>
        <w:t>1982.09 在华南师范大学生物系读书</w:t>
        <w:br/>
        <w:br/>
        <w:t>1986.09 在广州中医学院攻读研究生</w:t>
        <w:br/>
        <w:br/>
        <w:t>1989.06 广东省政府外事办科员</w:t>
        <w:br/>
        <w:br/>
        <w:t>1992.12 广东省政府外事办副主任科员</w:t>
        <w:br/>
        <w:br/>
        <w:t>1996.04 广东省政府外事办主任科员</w:t>
        <w:br/>
        <w:br/>
        <w:t>1996.06 广东省专利局综合处副处长</w:t>
        <w:br/>
        <w:br/>
        <w:t>1997.06 广东省专利局综合处处长</w:t>
        <w:br/>
        <w:br/>
        <w:t>1999.09 澄海市委副书记（正处级）</w:t>
        <w:br/>
        <w:br/>
        <w:t>2001.03 汕头市龙湖区委副书记、代理区长</w:t>
        <w:br/>
        <w:br/>
        <w:t>2001.04 汕头市龙湖区委副书记、区长</w:t>
        <w:br/>
        <w:br/>
        <w:t>2005.06 汕头市委常委（参加援疆工作，任中共哈密地委委员、哈密市委书记）</w:t>
        <w:br/>
        <w:br/>
        <w:t>2008.07 潮州市委常委，市政府常务副市长、党组副书记</w:t>
        <w:br/>
        <w:br/>
        <w:t>2013.09 广东省政府副秘书长</w:t>
        <w:br/>
        <w:br/>
        <w:t>2016.08 梅州市委副书记，市政府代市长</w:t>
        <w:br/>
        <w:br/>
        <w:t>（人民网资料 截至2016年8月）</w:t>
        <w:br/>
      </w:r>
    </w:p>
    <w:p/>
    <w:p>
      <w:pPr>
        <w:pStyle w:val="Heading3"/>
      </w:pPr>
      <w:r>
        <w:t xml:space="preserve">广东省  汕尾市  </w:t>
      </w:r>
    </w:p>
    <w:p>
      <w:r>
        <w:rPr>
          <w:i/>
        </w:rPr>
        <w:t xml:space="preserve">石奇珠 </w:t>
      </w:r>
    </w:p>
    <w:p>
      <w:r>
        <w:t xml:space="preserve">性别:  </w:t>
      </w:r>
    </w:p>
    <w:p>
      <w:r>
        <w:t xml:space="preserve">生年：  </w:t>
      </w:r>
    </w:p>
    <w:p>
      <w:r>
        <w:t xml:space="preserve">籍贯:  </w:t>
      </w:r>
    </w:p>
    <w:p>
      <w:r>
        <w:t xml:space="preserve">学历:  </w:t>
      </w:r>
    </w:p>
    <w:p>
      <w:r>
        <w:t xml:space="preserve">简历:  </w:t>
      </w:r>
    </w:p>
    <w:p/>
    <w:p>
      <w:pPr>
        <w:pStyle w:val="Heading3"/>
      </w:pPr>
      <w:r>
        <w:t xml:space="preserve">广东省  汕尾市  </w:t>
      </w:r>
    </w:p>
    <w:p>
      <w:r>
        <w:rPr>
          <w:i/>
        </w:rPr>
        <w:t>杨绪松 广东省汕尾市市长</w:t>
      </w:r>
    </w:p>
    <w:p>
      <w:r>
        <w:t>性别:  男</w:t>
      </w:r>
    </w:p>
    <w:p>
      <w:r>
        <w:t>生年：  1962年03月</w:t>
      </w:r>
    </w:p>
    <w:p>
      <w:r>
        <w:t>籍贯:  湖北荆州</w:t>
      </w:r>
    </w:p>
    <w:p>
      <w:r>
        <w:t>学历:  博士</w:t>
      </w:r>
    </w:p>
    <w:p>
      <w:r>
        <w:t xml:space="preserve">简历:  </w:t>
        <w:br/>
        <w:t>杨绪松，男，汉族，1962年2月生，湖北荆州人，1983年7月参加工作，1994年6月加入中国共产党，西安交通大学管理科学与工程专业毕业，在职研究生学历，管理学博士学位，副编审。</w:t>
        <w:br/>
        <w:br/>
        <w:t>1979.09 武汉师范学院中文系中文专业学习</w:t>
        <w:br/>
        <w:br/>
        <w:t>1983.07 湖北省教育委员会文字改革委员会办公室干部</w:t>
        <w:br/>
        <w:br/>
        <w:t>1987.07 中国教育报湖北记者站记者</w:t>
        <w:br/>
        <w:br/>
        <w:t>1991.05 深圳《特区教育》杂志社副主任科员</w:t>
        <w:br/>
        <w:br/>
        <w:t>1995.05 中国教育报社深圳记者站副站长</w:t>
        <w:br/>
        <w:br/>
        <w:t>1995.12 深圳市教育局《特区教育》杂志社总编辑</w:t>
        <w:br/>
        <w:br/>
        <w:t>1998.08 深圳市教育局党委办公室调研员</w:t>
        <w:br/>
        <w:br/>
        <w:t>1999.05 深圳市教育局党委办公室主任</w:t>
        <w:br/>
        <w:br/>
        <w:t>2000.01 深圳市委办公厅综合处处长</w:t>
        <w:br/>
        <w:br/>
        <w:t>2001.08 深圳市委办公厅副主任</w:t>
        <w:br/>
        <w:br/>
        <w:t>（其间：1999.03-2005.05西安交通大学管理学院管理科学与工程专业学习，获博士研究生学历、管理学博士学位）</w:t>
        <w:br/>
        <w:br/>
        <w:t>2005.11 深圳市委副秘书长</w:t>
        <w:br/>
        <w:br/>
        <w:t>2008.12 深圳市委正局级副秘书长</w:t>
        <w:br/>
        <w:br/>
        <w:t>2009.08 深圳市坪山新区管理委员会主任、党工委副书记</w:t>
        <w:br/>
        <w:br/>
        <w:t>2010.06 深圳市坪山新区党工委书记</w:t>
        <w:br/>
        <w:br/>
        <w:t>2015.06 深圳市政协常务副主席，党组副书记</w:t>
        <w:br/>
        <w:br/>
        <w:t>2015.08 汕尾市委副书记，市政府副市长、代理市长</w:t>
        <w:br/>
        <w:br/>
        <w:t>2015.09 汕尾市委副书记，市政府市长</w:t>
        <w:br/>
        <w:br/>
        <w:t>广东省十二届人民代表大会代表。</w:t>
        <w:br/>
        <w:br/>
        <w:t>（人民网资料 截至2015年9月）</w:t>
        <w:br/>
      </w:r>
    </w:p>
    <w:p/>
    <w:p>
      <w:pPr>
        <w:pStyle w:val="Heading3"/>
      </w:pPr>
      <w:r>
        <w:t xml:space="preserve">广东省  河源市  </w:t>
      </w:r>
    </w:p>
    <w:p>
      <w:r>
        <w:rPr>
          <w:i/>
        </w:rPr>
        <w:t>张文 广东省河源市委书记</w:t>
      </w:r>
    </w:p>
    <w:p>
      <w:r>
        <w:t>性别:  男</w:t>
      </w:r>
    </w:p>
    <w:p>
      <w:r>
        <w:t>生年：  1968年10月</w:t>
      </w:r>
    </w:p>
    <w:p>
      <w:r>
        <w:t>籍贯:  江西省余江县</w:t>
      </w:r>
    </w:p>
    <w:p>
      <w:r>
        <w:t>学历:  硕士</w:t>
      </w:r>
    </w:p>
    <w:p>
      <w:r>
        <w:t xml:space="preserve">简历:  </w:t>
        <w:br/>
        <w:t>张文，男，汉族，1968年10月生，江西省余江县人，1991年3月加入中国共产党，1991年8月参加工作，江西南方冶金学院自动化系工业电气自动化专业毕业，大学学历，长江商学院高级管理人员工商管理专业毕业，在职硕士。</w:t>
        <w:br/>
        <w:br/>
        <w:t>1987.09 江西南方冶金学院自动化系工业电气自动化专业学生</w:t>
        <w:br/>
        <w:br/>
        <w:t>1991.08 深圳市南山区工业发展公司职员</w:t>
        <w:br/>
        <w:br/>
        <w:t>1992.05 深圳市南山区金宝塑胶制品有限公司部门经理、经理</w:t>
        <w:br/>
        <w:br/>
        <w:t>1995.06 深圳市南山区旅游公司副总经理</w:t>
        <w:br/>
        <w:br/>
        <w:t>1996.01 深圳市南山区工业发展总公司总经理</w:t>
        <w:br/>
        <w:br/>
        <w:t>1997.03 深圳市南山区团委副书记、书记（1998.07）（其间：1999.10-2000.03市委组织部选派赴港学习）</w:t>
        <w:br/>
        <w:br/>
        <w:t>2001.02 共青团深圳市委员会副书记、党组成员、市青联副主席人选（2001.11）</w:t>
        <w:br/>
        <w:br/>
        <w:t>2004.06 共青团深圳市委员会书记、党组书记、市青联主席（2005.12）</w:t>
        <w:br/>
        <w:br/>
        <w:t>2008.01 深圳市政府副秘书长（正局级）、市政府办公厅党组成员，市对口支援前方指挥部总指挥、挂任甘肃陇南市委常委、副市长（2008.07）（其间：2006.05-2008.09长江商学院高级管理人员工商管理专业，获得高级管理人员工商管理硕士学位）</w:t>
        <w:br/>
        <w:br/>
        <w:t>2010.06 深圳市政府副市长、党组成员</w:t>
        <w:br/>
        <w:br/>
        <w:t>2013.12 深圳市委常委，市政府副市长、党组成员，福田区委书记、区人大常委会党组书记</w:t>
        <w:br/>
        <w:br/>
        <w:t>2014.01 深圳市委常委，福田区委书记、区人大常委会主任、党组书记</w:t>
        <w:br/>
        <w:br/>
        <w:t>2016.02 河源市委书记</w:t>
        <w:br/>
        <w:br/>
        <w:t>中共深圳市第五届委员会委员。</w:t>
        <w:br/>
        <w:br/>
        <w:t>（人民网资料 截至2016年2月）</w:t>
        <w:br/>
      </w:r>
    </w:p>
    <w:p/>
    <w:p>
      <w:pPr>
        <w:pStyle w:val="Heading3"/>
      </w:pPr>
      <w:r>
        <w:t xml:space="preserve">广东省  河源市  </w:t>
      </w:r>
    </w:p>
    <w:p>
      <w:r>
        <w:rPr>
          <w:i/>
        </w:rPr>
        <w:t>彭建文 广东省河源市市长</w:t>
      </w:r>
    </w:p>
    <w:p>
      <w:r>
        <w:t>性别:  男</w:t>
      </w:r>
    </w:p>
    <w:p>
      <w:r>
        <w:t>生年：  1966年09月</w:t>
      </w:r>
    </w:p>
    <w:p>
      <w:r>
        <w:t>籍贯:  广东中山</w:t>
      </w:r>
    </w:p>
    <w:p>
      <w:r>
        <w:t>学历:  硕士</w:t>
      </w:r>
    </w:p>
    <w:p>
      <w:r>
        <w:t xml:space="preserve">简历:  </w:t>
        <w:br/>
        <w:t>彭建文，男，1966年10月生，汉族，广东省中山市人，1988年1月参加工作，1986年1月加入中国共产党，研究生学历(省社科院经济管理专业)，工商管理硕士；助理工程师。</w:t>
        <w:br/>
        <w:br/>
        <w:t>1988年01月--1995年09月中山市建委、规划局工作</w:t>
        <w:br/>
        <w:br/>
        <w:t>1995年09月--1996年04月中山市火炬开发区规划分局局长（正科）</w:t>
        <w:br/>
        <w:br/>
        <w:t>1996年04月--1996年11月中山市规划局副局长（正科）</w:t>
        <w:br/>
        <w:br/>
        <w:t>1996年11月--1998年02月中山市规划局副局长（副处）</w:t>
        <w:br/>
        <w:br/>
        <w:t>1998年02月--1999年03月中山市政府副秘书长（正处）</w:t>
        <w:br/>
        <w:br/>
        <w:t>1999年03月--2004年03月中山市副市长（期间：1997.09-2000.07省社科院经济管理专业读书；2003.03.02-2003.07.18中央党校进修二班学习）</w:t>
        <w:br/>
        <w:br/>
        <w:t>2004年03月--2007年01月中山市委常委、副市长</w:t>
        <w:br/>
        <w:br/>
        <w:t>2007年01月--2011年02月中山市委副书记（期间：2007.05.15-2007.08.03参加广东省第10期高级公务员公共行政管理知识专题研究班(牛津班)学习，2008.03-2010.06参加中山大学广东省第二期市厅级领导干部EMBA班学习，取得高级工商管理硕士学位）</w:t>
        <w:br/>
        <w:br/>
        <w:t>2011年02月--2011年05月河源市委副书记、代市长</w:t>
        <w:br/>
        <w:br/>
        <w:t>2011年05月--河源市委副书记、市长</w:t>
        <w:br/>
        <w:br/>
        <w:t>（人民网资料 截至2013年6月）</w:t>
        <w:br/>
        <w:br/>
      </w:r>
    </w:p>
    <w:p/>
    <w:p>
      <w:pPr>
        <w:pStyle w:val="Heading3"/>
      </w:pPr>
      <w:r>
        <w:t xml:space="preserve">广东省  阳江市  </w:t>
      </w:r>
    </w:p>
    <w:p>
      <w:r>
        <w:rPr>
          <w:i/>
        </w:rPr>
        <w:t>陈小山 广东省阳江市委书记</w:t>
      </w:r>
    </w:p>
    <w:p>
      <w:r>
        <w:t>性别:  男</w:t>
      </w:r>
    </w:p>
    <w:p>
      <w:r>
        <w:t>生年：  1962年08月</w:t>
      </w:r>
    </w:p>
    <w:p>
      <w:r>
        <w:t>籍贯:  广东兴宁</w:t>
      </w:r>
    </w:p>
    <w:p>
      <w:r>
        <w:t>学历:  研究生</w:t>
      </w:r>
    </w:p>
    <w:p>
      <w:r>
        <w:t xml:space="preserve">简历:  </w:t>
        <w:br/>
        <w:t>陈小山，男，汉族，1962年9月出生，广东兴宁人，1983年8月参加工作，1984年8月入党，省社科院在职研究生学历，农学学士。</w:t>
        <w:br/>
        <w:br/>
        <w:t xml:space="preserve">1979.09–1983.08 华南农业大学土化系土化专业学习 </w:t>
        <w:br/>
        <w:br/>
        <w:t xml:space="preserve">1983.08–1984.08 平远县东石区团委副书记 </w:t>
        <w:br/>
        <w:br/>
        <w:t xml:space="preserve">1984.08–1985.10 平远县东石区公所副区长 </w:t>
        <w:br/>
        <w:br/>
        <w:t xml:space="preserve">1985.10–1987.07 共青团平远县委副书记 </w:t>
        <w:br/>
        <w:br/>
        <w:t xml:space="preserve">1987.07–1991.09 共青团平远县委书记 </w:t>
        <w:br/>
        <w:br/>
        <w:t xml:space="preserve">1991.09–1991.11 共青团梅州市委副书记、组织部部长 </w:t>
        <w:br/>
        <w:br/>
        <w:t xml:space="preserve">1991.11–1996.12 共青团梅州市委副书记（其间：1995.10–1996.12挂任平远县政府副县长) </w:t>
        <w:br/>
        <w:br/>
        <w:t xml:space="preserve">1996.12–1998.05 平远县委副书记（其间：1997.03—1997.06省委党校县委书记班学习） </w:t>
        <w:br/>
        <w:br/>
        <w:t>1998.05–2001.12 平远县委副书记、县政府县长（1995.09–1998.07省社科院在职研究生班经济学专业学习；</w:t>
        <w:br/>
        <w:br/>
        <w:t xml:space="preserve">1999.09–1999.12省委党校中青一班学习） </w:t>
        <w:br/>
        <w:br/>
        <w:t xml:space="preserve">2001.12–2003.05 平远县委书记（其间：2002.09—2003.01中央党校县委书记班学习） </w:t>
        <w:br/>
        <w:br/>
        <w:t xml:space="preserve">2003.05–2006.12 梅州市委常委、秘书长 </w:t>
        <w:br/>
        <w:br/>
        <w:t xml:space="preserve">2006.12–2008.08 梅州市委副书记、秘书长 </w:t>
        <w:br/>
        <w:br/>
        <w:t xml:space="preserve">2008.08–2011.10 梅州市委副书记 </w:t>
        <w:br/>
        <w:br/>
        <w:t xml:space="preserve">2011.10–2014.11 省民族宗教委主任、党组书记，省委统战部副部长(兼职) </w:t>
        <w:br/>
        <w:br/>
        <w:t xml:space="preserve">2014.11–2016.04 省委统战部常务副部长，省民族宗教委主任、党组书记 </w:t>
        <w:br/>
        <w:br/>
        <w:t>2016.04– 阳江市委书记、市人大常委会主任候选人</w:t>
        <w:br/>
        <w:br/>
        <w:t>十一届省委候补委员。</w:t>
        <w:br/>
        <w:br/>
        <w:t>（人民网资料 截至2016年4月）</w:t>
        <w:br/>
      </w:r>
    </w:p>
    <w:p/>
    <w:p>
      <w:pPr>
        <w:pStyle w:val="Heading3"/>
      </w:pPr>
      <w:r>
        <w:t xml:space="preserve">广东省  阳江市  </w:t>
      </w:r>
    </w:p>
    <w:p>
      <w:r>
        <w:rPr>
          <w:i/>
        </w:rPr>
        <w:t>温湛滨 广东省阳江市市长</w:t>
      </w:r>
    </w:p>
    <w:p>
      <w:r>
        <w:t>性别:  男</w:t>
      </w:r>
    </w:p>
    <w:p>
      <w:r>
        <w:t>生年：  1971年01月</w:t>
      </w:r>
    </w:p>
    <w:p>
      <w:r>
        <w:t>籍贯:  广东湛江</w:t>
      </w:r>
    </w:p>
    <w:p>
      <w:r>
        <w:t>学历:  博士</w:t>
      </w:r>
    </w:p>
    <w:p>
      <w:r>
        <w:t xml:space="preserve">简历:  </w:t>
        <w:br/>
        <w:t>温湛滨，男，汉族，1971年1月生，广东湛江人，1993年7月参加工作，1991年10月入党，在职研究生学历，经济学博士学位，经济师职称。</w:t>
        <w:br/>
        <w:br/>
        <w:t>1989.09 华南师范大学外语系学习</w:t>
        <w:br/>
        <w:br/>
        <w:t>1993.07 广东国际信托投资公司国际金融部副科长（其间：1996.12-1998.06兼任东莞广信实业发展公司经理）</w:t>
        <w:br/>
        <w:br/>
        <w:t>1998.06 广东国际信托投资（香港）有限公司行政部经理兼金融部副经理</w:t>
        <w:br/>
        <w:br/>
        <w:t>1999.02 香港广信实业有限公司执行董事</w:t>
        <w:br/>
        <w:br/>
        <w:t>1999.09 广东发展银行总行办公室工作（其间：2001.09-2004.01暨南大学金融学专业硕士研究生）</w:t>
        <w:br/>
        <w:br/>
        <w:t>2001.12 广东发展银行广州分行东城支行副行长</w:t>
        <w:br/>
        <w:br/>
        <w:t>2002.10 连州市副市长</w:t>
        <w:br/>
        <w:br/>
        <w:t>2003.05 共青团清远市委副书记</w:t>
        <w:br/>
        <w:br/>
        <w:t>2003.07 共青团清远市委员会书记（其间：2004.09-2004.12在省委党校中青一班培训学习，2004.04-2008.01暨南大学金融学专业博士研究生）</w:t>
        <w:br/>
        <w:br/>
        <w:t>2004.11 共青团清远市委员会书记、党组书记</w:t>
        <w:br/>
        <w:br/>
        <w:t>2006.03 阳山县委副书记、副县长、代县长、县长</w:t>
        <w:br/>
        <w:br/>
        <w:t>2008.07 阳山县委书记，县人大常委会主任、党组书记</w:t>
        <w:br/>
        <w:br/>
        <w:t>2011.12 清远市委常委，阳山县委书记</w:t>
        <w:br/>
        <w:br/>
        <w:t>2012.01 清远市委常委，清城区委书记，清远经济开发区（清远高新技术产业开发区）党委书记</w:t>
        <w:br/>
        <w:br/>
        <w:t>2012.07 清远市委常委，清城区委书记，清远经济开发区党工委书记</w:t>
        <w:br/>
        <w:br/>
        <w:t>2016.04 清远市委常委，清城区委书记，清远高新技术产业开发区（清远燕湖新区）党工委书记</w:t>
        <w:br/>
        <w:br/>
        <w:t xml:space="preserve">2016.07 阳江市委副书记，市政府副市长、代市长 </w:t>
        <w:br/>
        <w:br/>
        <w:t>2016.09 阳江市委副书记，市政府市长</w:t>
        <w:br/>
        <w:br/>
        <w:t>（人民网资料 截至2016年9月）</w:t>
        <w:br/>
      </w:r>
    </w:p>
    <w:p/>
    <w:p>
      <w:pPr>
        <w:pStyle w:val="Heading3"/>
      </w:pPr>
      <w:r>
        <w:t xml:space="preserve">广东省  清远市  </w:t>
      </w:r>
    </w:p>
    <w:p>
      <w:r>
        <w:rPr>
          <w:i/>
        </w:rPr>
        <w:t>葛长伟 广东省清远市委书记</w:t>
      </w:r>
    </w:p>
    <w:p>
      <w:r>
        <w:t>性别:  男</w:t>
      </w:r>
    </w:p>
    <w:p>
      <w:r>
        <w:t>生年：  1965年06月</w:t>
      </w:r>
    </w:p>
    <w:p>
      <w:r>
        <w:t>籍贯:  安徽淮北</w:t>
      </w:r>
    </w:p>
    <w:p>
      <w:r>
        <w:t xml:space="preserve">学历:  </w:t>
      </w:r>
    </w:p>
    <w:p>
      <w:r>
        <w:t xml:space="preserve">简历:  </w:t>
        <w:br/>
        <w:t>葛长伟，男，汉族，1965年7月生，安徽淮北人，1985年7月参加工作，1984年12月入党，大学学历，文学学士。</w:t>
        <w:br/>
        <w:br/>
        <w:t>1981.09 在安徽大学中文系汉语言文学专业学习，获文学学士学位</w:t>
        <w:br/>
        <w:br/>
        <w:t>1985.07 安徽省人大财经委科员、主任科员</w:t>
        <w:br/>
        <w:br/>
        <w:t>1992.12 安徽省财政厅办公室主任科员、副主任</w:t>
        <w:br/>
        <w:br/>
        <w:t>1996.06 安徽省政府办公厅副处级、正处级秘书</w:t>
        <w:br/>
        <w:br/>
        <w:t>1999.12 安徽省计委主任助理</w:t>
        <w:br/>
        <w:br/>
        <w:t>2000.05 中国神华集团运销公司总经理助理</w:t>
        <w:br/>
        <w:br/>
        <w:t>（其间：1998.09-2000.12在安徽大学经管学院政治经济学专业研究生班结业）</w:t>
        <w:br/>
        <w:br/>
        <w:t>2000.12 国家发改委办公厅秘书</w:t>
        <w:br/>
        <w:br/>
        <w:t>2003.12 国务院办公厅副局级秘书（其间：2004.10-2005.12挂职任山东聊城市委副书记）</w:t>
        <w:br/>
        <w:br/>
        <w:t>2005.12 重庆市委副秘书长</w:t>
        <w:br/>
        <w:br/>
        <w:t>2007.11 重庆市委副秘书长（正厅局长级）</w:t>
        <w:br/>
        <w:br/>
        <w:t>2007.12 广东省委副秘书长</w:t>
        <w:br/>
        <w:br/>
        <w:t>2011.01 清远市委副书记</w:t>
        <w:br/>
        <w:br/>
        <w:t>2011.02 清远市委副书记，市政府副市长、代市长、市长</w:t>
        <w:br/>
        <w:br/>
        <w:t>2011.03 清远市委副书记，市政府市长、党组书记</w:t>
        <w:br/>
        <w:br/>
        <w:t>2011.09 清远市委书记</w:t>
        <w:br/>
        <w:br/>
        <w:t>2012.01 清远市委书记、市人大常委会主任</w:t>
        <w:br/>
        <w:br/>
        <w:t>（人民网资料 截至2012年1月）</w:t>
        <w:br/>
      </w:r>
    </w:p>
    <w:p/>
    <w:p>
      <w:pPr>
        <w:pStyle w:val="Heading3"/>
      </w:pPr>
      <w:r>
        <w:t xml:space="preserve">广东省  清远市  </w:t>
      </w:r>
    </w:p>
    <w:p>
      <w:r>
        <w:rPr>
          <w:i/>
        </w:rPr>
        <w:t>郭锋 广东省清远市市长</w:t>
      </w:r>
    </w:p>
    <w:p>
      <w:r>
        <w:t>性别:  男</w:t>
      </w:r>
    </w:p>
    <w:p>
      <w:r>
        <w:t>生年：  1960年08月</w:t>
      </w:r>
    </w:p>
    <w:p>
      <w:r>
        <w:t>籍贯:  广东大埔</w:t>
      </w:r>
    </w:p>
    <w:p>
      <w:r>
        <w:t>学历:  研究生</w:t>
      </w:r>
    </w:p>
    <w:p>
      <w:r>
        <w:t xml:space="preserve">简历:  </w:t>
        <w:br/>
        <w:t>郭锋，男，广东大埔人，1960年9月生，汉族，文化程度省社科院在职研究生，1976年8月参加工作，1984年12月加入中国共产党。</w:t>
        <w:br/>
        <w:br/>
        <w:t>1976.08 大埔县知青农场上山下乡</w:t>
        <w:br/>
        <w:br/>
        <w:t>1978.08 广东省供销学校读书</w:t>
        <w:br/>
        <w:br/>
        <w:t>1980.08 广东省供销学校团委书记、马列理论教研室教员、人事科科长(期间：1980.08-1985.08华南师范大学政治教育系读书)</w:t>
        <w:br/>
        <w:br/>
        <w:t>1989.08 广东省人事厅干部处正科级、副处级干部(期间：1993.08-1995.08挂职惠州市博罗县县委常委)</w:t>
        <w:br/>
        <w:br/>
        <w:t>1995.08 广东省委组织部干部调配任免(青干)处副处长</w:t>
        <w:br/>
        <w:br/>
        <w:t>1999.02 广东省委组织部干部调配任免(青干)处副处长、调研员、省公选竞岗办常务副主任</w:t>
        <w:br/>
        <w:br/>
        <w:t>(期间：1998.09-2001.07广东省社科院经济管理专业在职研究生班学习)</w:t>
        <w:br/>
        <w:br/>
        <w:t>2000.12 广东省委组织部干部培训处处长</w:t>
        <w:br/>
        <w:br/>
        <w:t>2003.05 肇庆市委常委、组织部部长(期间：2004.05-2004.08广东省委组织部选派参加中山大学、英国牛津大学学习)</w:t>
        <w:br/>
        <w:br/>
        <w:t>2005.08 肇庆市委副书记、市委组织部部长</w:t>
        <w:br/>
        <w:br/>
        <w:t xml:space="preserve">2006.12 肇庆市委常委 </w:t>
        <w:br/>
        <w:br/>
        <w:t>2007.01 肇庆市委常委，市政府常务副市长</w:t>
        <w:br/>
        <w:br/>
        <w:t>2010.03 肇庆市委副书记，市政府市长</w:t>
        <w:br/>
        <w:br/>
        <w:t>2015.02 清远市委副书记，市政府副市长、代市长</w:t>
        <w:br/>
        <w:br/>
        <w:t>2015.07 清远市委副书记，市政府市长</w:t>
        <w:br/>
        <w:br/>
        <w:t>（人民网资料 截至2015年7月）</w:t>
        <w:br/>
      </w:r>
    </w:p>
    <w:p/>
    <w:p>
      <w:pPr>
        <w:pStyle w:val="Heading3"/>
      </w:pPr>
      <w:r>
        <w:t xml:space="preserve">广东省  东莞市  </w:t>
      </w:r>
    </w:p>
    <w:p>
      <w:r>
        <w:rPr>
          <w:i/>
        </w:rPr>
        <w:t>吕业升 广东省东莞市委书记</w:t>
      </w:r>
    </w:p>
    <w:p>
      <w:r>
        <w:t>性别:  男</w:t>
      </w:r>
    </w:p>
    <w:p>
      <w:r>
        <w:t>生年：  1962年09月</w:t>
      </w:r>
    </w:p>
    <w:p>
      <w:r>
        <w:t>籍贯:  广东鹤山</w:t>
      </w:r>
    </w:p>
    <w:p>
      <w:r>
        <w:t>学历:  研究生</w:t>
      </w:r>
    </w:p>
    <w:p>
      <w:r>
        <w:t xml:space="preserve">简历:  </w:t>
        <w:br/>
        <w:t>吕业升，男，汉族，1962年9月出生，广东鹤山人，1987年6月加入中国共产党，1979年5月参加工作，省委党校研究生学历。</w:t>
        <w:br/>
        <w:br/>
        <w:t>1979.05 云浮县腰古供销合作社职工</w:t>
        <w:br/>
        <w:br/>
        <w:t>1981.10 云浮县公安局秘书股资料员</w:t>
        <w:br/>
        <w:br/>
        <w:t>1985.09 广东省政法管理干部学院公安专业学习</w:t>
        <w:br/>
        <w:br/>
        <w:t>1987.10 云浮县六都镇派出所所长</w:t>
        <w:br/>
        <w:br/>
        <w:t>1989.01 云浮县六都镇党委委员兼镇派出所所长</w:t>
        <w:br/>
        <w:br/>
        <w:t>1989.04 云浮县六都镇党委副书记兼镇派出所所长</w:t>
        <w:br/>
        <w:br/>
        <w:t>1991.01 云浮县高峰镇党委书记</w:t>
        <w:br/>
        <w:br/>
        <w:t>1993.09 云浮县高峰镇党委书记、镇长</w:t>
        <w:br/>
        <w:br/>
        <w:t>1994.09 云浮市云城区副区长</w:t>
        <w:br/>
        <w:br/>
        <w:t>1994.12 云浮市云城区副区长兼区外经贸局局长</w:t>
        <w:br/>
        <w:br/>
        <w:t>1996.03 云安县委常委、副县长</w:t>
        <w:br/>
        <w:br/>
        <w:t>1996.11 云安县委副书记、副县长（1997.04 提为正处级）</w:t>
        <w:br/>
        <w:br/>
        <w:t>1997.05 团广东省委副书记、党组成员</w:t>
        <w:br/>
        <w:br/>
        <w:t>1998.03 广东中旅（集团）有限公司董事长、总经理、党委副书记（其间：1995.09—1998.07 省委党校经济学专业在职研究生班学习）</w:t>
        <w:br/>
        <w:br/>
        <w:t>2000.04 广东中旅（集团）有限公司董事长、党委书记</w:t>
        <w:br/>
        <w:br/>
        <w:t>2009.07 广东省广业资产经营有限公司董事长、党委书记</w:t>
        <w:br/>
        <w:br/>
        <w:t>2011.08 广东省机场管理集团公司董事长、党委书记</w:t>
        <w:br/>
        <w:br/>
        <w:t>2012.10 广东省机场管理集团有限公司董事长、党委书记</w:t>
        <w:br/>
        <w:br/>
        <w:t>2013.08 广东省国资委主任、党委书记</w:t>
        <w:br/>
        <w:br/>
        <w:t>2016.04 东莞市委书记</w:t>
        <w:br/>
        <w:br/>
        <w:t>（人民网资料 截至2016年4月）</w:t>
        <w:br/>
      </w:r>
    </w:p>
    <w:p/>
    <w:p>
      <w:pPr>
        <w:pStyle w:val="Heading3"/>
      </w:pPr>
      <w:r>
        <w:t xml:space="preserve">广东省  东莞市  </w:t>
      </w:r>
    </w:p>
    <w:p>
      <w:r>
        <w:rPr>
          <w:i/>
        </w:rPr>
        <w:t>梁维东 广东省东莞市市长</w:t>
      </w:r>
    </w:p>
    <w:p>
      <w:r>
        <w:t>性别:  男</w:t>
      </w:r>
    </w:p>
    <w:p>
      <w:r>
        <w:t>生年：  1962年10月</w:t>
      </w:r>
    </w:p>
    <w:p>
      <w:r>
        <w:t>籍贯:  广东佛山</w:t>
      </w:r>
    </w:p>
    <w:p>
      <w:r>
        <w:t>学历:  硕士</w:t>
      </w:r>
    </w:p>
    <w:p>
      <w:r>
        <w:t xml:space="preserve">简历:  </w:t>
        <w:br/>
        <w:t xml:space="preserve">梁维东，男，汉族，1962年10月出生，广东佛山人，1984年11月加入中国共产党，1979年9月参加工作，工商管理硕士。 </w:t>
        <w:br/>
        <w:br/>
        <w:t xml:space="preserve">1979.09 佛山地区工业学校机械专业学习 </w:t>
        <w:br/>
        <w:br/>
        <w:t xml:space="preserve">1981.07 佛山地区工业学校工作 </w:t>
        <w:br/>
        <w:br/>
        <w:t xml:space="preserve">1983.09 佛山市侨务外事办办事员、科员、副科长（其间：1985.09-1987.07暨南大学侨务干部大专班脱产读书） </w:t>
        <w:br/>
        <w:br/>
        <w:t xml:space="preserve">1992.09 香港佛山发展有限公司财务部经理 </w:t>
        <w:br/>
        <w:br/>
        <w:t xml:space="preserve">1994.03 香港佛山发展有限公司副总经理（其间：1997.06-1999.03澳大利亚莫道克大学香港班工商管理硕士学位课程班学习，获工商管理硕士学位） </w:t>
        <w:br/>
        <w:br/>
        <w:t xml:space="preserve">2001.01 佛山市工业投资管理有限公司副总经理、党委副书记 </w:t>
        <w:br/>
        <w:br/>
        <w:t xml:space="preserve">2001.12 佛山市工业投资管理有限公司总经理、党委副书记 </w:t>
        <w:br/>
        <w:br/>
        <w:t xml:space="preserve">2003.12 佛山市公盈投资控股有限公司总经理、党委副书记 </w:t>
        <w:br/>
        <w:br/>
        <w:t xml:space="preserve">2004.07 佛山市禅城区委副书记，区政府副区长 </w:t>
        <w:br/>
        <w:br/>
        <w:t xml:space="preserve">2004.11 佛山市禅城区委副书记，区政府副区长，佛山高新技术产业开发区党委书记、管委会主任 </w:t>
        <w:br/>
        <w:br/>
        <w:t xml:space="preserve">2006.11 佛山市禅城区委常委，区政府副区长，佛山高新技术产业开发区党委书记、管委会主任 </w:t>
        <w:br/>
        <w:br/>
        <w:t>2007.01 佛山市禅城区委副书记，区政府副区长</w:t>
        <w:br/>
        <w:br/>
        <w:t xml:space="preserve">2007.02 佛山市禅城区委副书记，区政府区长 </w:t>
        <w:br/>
        <w:br/>
        <w:t xml:space="preserve">2008.08 佛山市顺德区委副书记，区政府副区长、代区长 </w:t>
        <w:br/>
        <w:br/>
        <w:t xml:space="preserve">2009.01 佛山市顺德区委副书记，区政府区长（其间：2009.07.27-2009.08.22广东省第5期领导干部公共管理高级培训班学习） </w:t>
        <w:br/>
        <w:br/>
        <w:t xml:space="preserve">2011.04 佛山市委常委，顺德区委书记，顺德职业技术学院党委书记 </w:t>
        <w:br/>
        <w:br/>
        <w:t>2014.11 佛山市委常委，南海区委书记</w:t>
        <w:br/>
        <w:br/>
        <w:t>2016.03 东莞市委副书记</w:t>
        <w:br/>
        <w:br/>
        <w:t>2016.04 东莞市委副书记，市政府副市长、代理市长</w:t>
        <w:br/>
        <w:br/>
        <w:t>2016.05 东莞市委副书记，市政府市长</w:t>
        <w:br/>
        <w:br/>
        <w:t>（人民网资料 截至2016年5月）</w:t>
        <w:br/>
      </w:r>
    </w:p>
    <w:p/>
    <w:p>
      <w:pPr>
        <w:pStyle w:val="Heading3"/>
      </w:pPr>
      <w:r>
        <w:t xml:space="preserve">广东省  中山市  </w:t>
      </w:r>
    </w:p>
    <w:p>
      <w:r>
        <w:rPr>
          <w:i/>
        </w:rPr>
        <w:t>陈如桂 广东省中山市委书记</w:t>
      </w:r>
    </w:p>
    <w:p>
      <w:r>
        <w:t>性别:  男</w:t>
      </w:r>
    </w:p>
    <w:p>
      <w:r>
        <w:t>生年：  1962年09月</w:t>
      </w:r>
    </w:p>
    <w:p>
      <w:r>
        <w:t>籍贯:  广东廉江</w:t>
      </w:r>
    </w:p>
    <w:p>
      <w:r>
        <w:t>学历:  博士</w:t>
      </w:r>
    </w:p>
    <w:p>
      <w:r>
        <w:t xml:space="preserve">简历:  </w:t>
        <w:br/>
        <w:t>陈如桂，男，1962年9月生，广东廉江人，汉族，1983年8月参加工作，1992年10月加入中国共产党，学历研究生 （中南工业大学应用地球物理专业），工学博士，高级工程师，享受国务院政府特殊津贴专家。</w:t>
        <w:br/>
        <w:br/>
        <w:t>1979.09 在桂林冶金地质学院应用地球物理专业学习</w:t>
        <w:br/>
        <w:br/>
        <w:t>1983.08 桂林冶金地质学院教师</w:t>
        <w:br/>
        <w:br/>
        <w:t>1986.08 在中南工业大学应用地球物理专业硕士研究生学习</w:t>
        <w:br/>
        <w:br/>
        <w:t>1989.05 广州市建筑科学研究所干部，测试技术研究室副主任、主任</w:t>
        <w:br/>
        <w:br/>
        <w:t>1992.10 广州市建筑科学研究所副所长(期间：1995.09-1998.02在中南工业大学应用地球物理专业博士研究生学习)</w:t>
        <w:br/>
        <w:br/>
        <w:t>1998.03 广州市建筑科学研究院院长、广州市建筑集团有限公司副总工程师</w:t>
        <w:br/>
        <w:br/>
        <w:t>1999.08 广州市建筑集团有限公司副董事长、副总经理，党委副书记、董事长、总经理</w:t>
        <w:br/>
        <w:br/>
        <w:t>2001.07 广州市建设委员会副主任（市正局级）</w:t>
        <w:br/>
        <w:br/>
        <w:t>2003.05 广州市建设委员会主任、工委书记</w:t>
        <w:br/>
        <w:br/>
        <w:t>2007.03 广州市政府秘书长、党组成员、市政府办公厅党组书记</w:t>
        <w:br/>
        <w:br/>
        <w:t>2010.06 广州市委常委、秘书长</w:t>
        <w:br/>
        <w:br/>
        <w:t>2011.12 广州市委常委、市政府常务副市长、党组副书记</w:t>
        <w:br/>
        <w:br/>
        <w:t>2015.09 广州市委副书记、政法委书记</w:t>
        <w:br/>
        <w:br/>
        <w:t>2016.09 中山市委书记</w:t>
        <w:br/>
        <w:br/>
        <w:t>（人民网资料 截至2016年9月）</w:t>
        <w:br/>
      </w:r>
    </w:p>
    <w:p/>
    <w:p>
      <w:pPr>
        <w:pStyle w:val="Heading3"/>
      </w:pPr>
      <w:r>
        <w:t xml:space="preserve">广东省  中山市  </w:t>
      </w:r>
    </w:p>
    <w:p>
      <w:r>
        <w:rPr>
          <w:i/>
        </w:rPr>
        <w:t>焦兰生 广东省中山市市长</w:t>
      </w:r>
    </w:p>
    <w:p>
      <w:r>
        <w:t>性别:  男</w:t>
      </w:r>
    </w:p>
    <w:p>
      <w:r>
        <w:t>生年：  1962年05月</w:t>
      </w:r>
    </w:p>
    <w:p>
      <w:r>
        <w:t>籍贯:  河南长垣</w:t>
      </w:r>
    </w:p>
    <w:p>
      <w:r>
        <w:t>学历:  硕士</w:t>
      </w:r>
    </w:p>
    <w:p>
      <w:r>
        <w:t xml:space="preserve">简历:  </w:t>
        <w:br/>
        <w:t>焦兰生，男，1962年5月出生，籍贯河南长垣，出生地甘肃兰州，大学学历，硕士学位，1982年8月参加工作，1985年2月加入中国共产党。</w:t>
        <w:br/>
        <w:br/>
        <w:t>1978.09 西安冶金建筑学院工业与民用建筑专业大学本科学习</w:t>
        <w:br/>
        <w:br/>
        <w:t>1982.08 中国有色金属三建公司技术员、副厂长、经营部副主任</w:t>
        <w:br/>
        <w:br/>
        <w:t>1988.12 珠海市房地产开发管理处（特区房地产开发总公司）副科长、科长、副总经理</w:t>
        <w:br/>
        <w:br/>
        <w:t>（期间：1993.06任珠海铁路有限公司董事，派往广珠铁路有限公司任董事）</w:t>
        <w:br/>
        <w:br/>
        <w:t>1993.10 珠海市市政基础设施土地开发管理中心副主任</w:t>
        <w:br/>
        <w:br/>
        <w:t>（期间：1993.08-1995.12在中央党校经济管理专业函授学习）</w:t>
        <w:br/>
        <w:br/>
        <w:t>2001.03 珠海市环境保护局局长、党组书记</w:t>
        <w:br/>
        <w:br/>
        <w:t>2004.05 珠海市临港工业区党委书记、管委会主任</w:t>
        <w:br/>
        <w:br/>
        <w:t>(期间：2002.12-2004.12在中山大学管理学院高级管理人员工商管理硕士专业学习)</w:t>
        <w:br/>
        <w:br/>
        <w:t>2006.08 珠海市高栏港经济区党委书记、管委会主任，南水镇委书记</w:t>
        <w:br/>
        <w:br/>
        <w:t>2008.07 珠海市斗门区委书记</w:t>
        <w:br/>
        <w:br/>
        <w:t>2008.08 珠海市斗门区委书记、区人大常委会主任</w:t>
        <w:br/>
        <w:br/>
        <w:t>2008.11 珠海市斗门区委书记、区人大常委会主任，富山工业园党委书记</w:t>
        <w:br/>
        <w:br/>
        <w:t>2011.12 珠海市委常委、政法委书记、社会管理工作部部长，斗门区委书记、区人大常委会主任，富山工业园党委书记</w:t>
        <w:br/>
        <w:br/>
        <w:t>2012.05 珠海市委常委、政法委书记、社会管理工作部部长</w:t>
        <w:br/>
        <w:br/>
        <w:t>2013.12 珠海市委常委、政法委书记、社会管理工作部部长，珠海对口帮扶阳江指挥部总指挥，挂任阳江市委常委、副市长</w:t>
        <w:br/>
        <w:br/>
        <w:t>2014.01 珠海市委常委，珠海对口帮扶阳江指挥部总指挥，挂任阳江市委常委、副市长</w:t>
        <w:br/>
        <w:br/>
        <w:t>2016.04 中山市委副书记，市政府代理市长</w:t>
        <w:br/>
        <w:br/>
        <w:t>2016.05 中山市委副书记，市政府市长</w:t>
        <w:br/>
        <w:br/>
        <w:t>（人民网资料 截至2016年8月）</w:t>
        <w:br/>
      </w:r>
    </w:p>
    <w:p/>
    <w:p>
      <w:pPr>
        <w:pStyle w:val="Heading3"/>
      </w:pPr>
      <w:r>
        <w:t xml:space="preserve">广东省  潮州市  </w:t>
      </w:r>
    </w:p>
    <w:p>
      <w:r>
        <w:rPr>
          <w:i/>
        </w:rPr>
        <w:t>李水华 广东省潮州市委书记</w:t>
      </w:r>
    </w:p>
    <w:p>
      <w:r>
        <w:t>性别:  男</w:t>
      </w:r>
    </w:p>
    <w:p>
      <w:r>
        <w:t>生年：  1963年05月</w:t>
      </w:r>
    </w:p>
    <w:p>
      <w:r>
        <w:t>籍贯:  广东梅州</w:t>
      </w:r>
    </w:p>
    <w:p>
      <w:r>
        <w:t>学历:  本科</w:t>
      </w:r>
    </w:p>
    <w:p>
      <w:r>
        <w:t xml:space="preserve">简历:  </w:t>
        <w:br/>
        <w:t>李水华，男，广东梅州市人，汉族，1963年6月生，学历大学，1984年7月参加工作，1986年5月加入中国共产党。</w:t>
        <w:br/>
        <w:br/>
        <w:t>1980.09 广州体育学院体育专业学习</w:t>
        <w:br/>
        <w:br/>
        <w:t>1984.07 肇庆教育学院教师</w:t>
        <w:br/>
        <w:br/>
        <w:t>1987.03 肇庆教育学院团委副书记（副科级）</w:t>
        <w:br/>
        <w:br/>
        <w:t>1989.05 肇庆教育学院学生科主任、团委书记（其间：1991.09-1993.07参加中山大学政治与行政学系思想政治教育专业脱产学习）</w:t>
        <w:br/>
        <w:br/>
        <w:t>1993.07 肇庆教育学院党委宣传部部长、学生科主任、团委书记</w:t>
        <w:br/>
        <w:br/>
        <w:t>1995.01 肇庆教育学院副院长</w:t>
        <w:br/>
        <w:br/>
        <w:t>1997.03 共青团肇庆市委书记（其间：1998.02-1999.02挂任团中央组织部部长助理）</w:t>
        <w:br/>
        <w:br/>
        <w:t>1999.03 肇庆市鼎湖区委副书记、区政协主席</w:t>
        <w:br/>
        <w:br/>
        <w:t>1999.07 肇庆市鼎湖区委副书记、政法委书记、区政协主席（其间：2001.03-2001.07在省委党校中青班学习）</w:t>
        <w:br/>
        <w:br/>
        <w:t>2001.12 肇庆市广宁县委副书记、县长</w:t>
        <w:br/>
        <w:br/>
        <w:t>2003.08 肇庆市广宁县委书记、县人大常委会主任（其间：2004.09-2005.01参加中央党校县委书记班学习，2005.10-2005.12参加广东省中青年领导干部赴法学习)</w:t>
        <w:br/>
        <w:br/>
        <w:t>2006.02 肇庆四会市委书记、市人大常委会主任</w:t>
        <w:br/>
        <w:br/>
        <w:t>2006.12 肇庆市委常委、组织部部长（其间：2009.03-2010.02挂任国土资源部执法监督局副局长)</w:t>
        <w:br/>
        <w:br/>
        <w:t>2010.04 广东省委副秘书长,省援疆工作领队、前方指挥部总指挥、临时党委书记，喀什地委副书记</w:t>
        <w:br/>
        <w:br/>
        <w:t>2013.12 广东省委副秘书长（其间：2014.03-2014.07在中央党校中青一班学习）</w:t>
        <w:br/>
        <w:br/>
        <w:t>2014.11 潮州市委书记</w:t>
        <w:br/>
        <w:br/>
        <w:t>2015.02 潮州市委书记、市人大常委会主任</w:t>
        <w:br/>
        <w:br/>
        <w:t>（人民网资料 截至2015年2月）</w:t>
        <w:br/>
      </w:r>
    </w:p>
    <w:p/>
    <w:p>
      <w:pPr>
        <w:pStyle w:val="Heading3"/>
      </w:pPr>
      <w:r>
        <w:t xml:space="preserve">广东省  潮州市  </w:t>
      </w:r>
    </w:p>
    <w:p>
      <w:r>
        <w:rPr>
          <w:i/>
        </w:rPr>
        <w:t>殷昭举 广东省潮州市代市长</w:t>
      </w:r>
    </w:p>
    <w:p>
      <w:r>
        <w:t>性别:  男</w:t>
      </w:r>
    </w:p>
    <w:p>
      <w:r>
        <w:t>生年：  1972年07月</w:t>
      </w:r>
    </w:p>
    <w:p>
      <w:r>
        <w:t>籍贯:  安徽砀山县</w:t>
      </w:r>
    </w:p>
    <w:p>
      <w:r>
        <w:t>学历:  博士</w:t>
      </w:r>
    </w:p>
    <w:p>
      <w:r>
        <w:t xml:space="preserve">简历:  </w:t>
        <w:br/>
        <w:t>殷昭举，男，安徽砀山人，汉族，1972年7月生，学历在职研究生、法学博士，1993年8月参加工作，1996年5月加入中国共产党。</w:t>
        <w:br/>
        <w:br/>
        <w:t>1989.09 在北京财贸学院工商行政管理专业学习</w:t>
        <w:br/>
        <w:br/>
        <w:t>1993.08 广州市芳村区工商分局花地工商所市场管理员、科员、团支部书记</w:t>
        <w:br/>
        <w:br/>
        <w:t>1994.05 广州市芳村区龙溪路建设指挥部秘书</w:t>
        <w:br/>
        <w:br/>
        <w:t>1995.06 广州市芳村区工商局办公室科员、副主任、团委副书记（其间：1997.06-1998.05挂任芳村区工商局冲口工商所副所长）</w:t>
        <w:br/>
        <w:br/>
        <w:t>1998.05 共青团广州市芳村区委副书记（其间：1999.09-2000.07参加广东省社科院经济管理专业在职研究生班学习）</w:t>
        <w:br/>
        <w:br/>
        <w:t>2001.05 共青团广州市芳村区委书记</w:t>
        <w:br/>
        <w:br/>
        <w:t>2004.03 广州市芳村区花地街党工委副书记、办事处主任</w:t>
        <w:br/>
        <w:br/>
        <w:t>2005.03 广州市芳村区花地街党工委书记、办事处主任</w:t>
        <w:br/>
        <w:br/>
        <w:t>2005.09 广州市荔湾区花地街党工委书记</w:t>
        <w:br/>
        <w:br/>
        <w:t>2006.09 广州市白云区委常委</w:t>
        <w:br/>
        <w:br/>
        <w:t>2006.10 广州市白云区委常委、宣传部部长</w:t>
        <w:br/>
        <w:br/>
        <w:t>2008.03 广州市白云区委常委、区委办主任</w:t>
        <w:br/>
        <w:br/>
        <w:t>2008.11 中山市政府副市长（其间：2007.09-2011.12参加武汉大学宪法学与行政法学专业学习，获法学博士学位；2009.06-2009.07参加广东省第2期领导干部经济管理专题研究班学习）</w:t>
        <w:br/>
        <w:br/>
        <w:t>2011.12 中山市委常委、秘书长，市政府副市长</w:t>
        <w:br/>
        <w:br/>
        <w:t>2012.01 中山市委常委、秘书长</w:t>
        <w:br/>
        <w:br/>
        <w:t>2013.12 中山市委常委，中山对口帮扶潮州指挥部总指挥，潮州市委常委（挂任），市政府副市长、党组成员（挂任）</w:t>
        <w:br/>
        <w:br/>
        <w:t>2014.01 中山市委常委，中山对口帮扶潮州指挥部总指挥，潮州市委常委（挂任），市政府副市长、党组成员（挂任），中山（潮州）产业转移开发园区党工委书记</w:t>
        <w:br/>
        <w:br/>
        <w:t>2016.06 潮州市委副书记，市政府党组书记、代理市长，中山（潮州）产业转移开发园区党工委书记</w:t>
        <w:br/>
        <w:br/>
        <w:t>（人民网资料 截至2016年6月）</w:t>
        <w:br/>
      </w:r>
    </w:p>
    <w:p/>
    <w:p>
      <w:pPr>
        <w:pStyle w:val="Heading3"/>
      </w:pPr>
      <w:r>
        <w:t xml:space="preserve">广东省  揭阳市  </w:t>
      </w:r>
    </w:p>
    <w:p>
      <w:r>
        <w:rPr>
          <w:i/>
        </w:rPr>
        <w:t>严植婵 广东省揭阳市委书记</w:t>
      </w:r>
    </w:p>
    <w:p>
      <w:r>
        <w:t>性别:  女</w:t>
      </w:r>
    </w:p>
    <w:p>
      <w:r>
        <w:t>生年：  1964年04月</w:t>
      </w:r>
    </w:p>
    <w:p>
      <w:r>
        <w:t>籍贯:  广东阳春</w:t>
      </w:r>
    </w:p>
    <w:p>
      <w:r>
        <w:t>学历:  硕士</w:t>
      </w:r>
    </w:p>
    <w:p>
      <w:r>
        <w:t xml:space="preserve">简历:  </w:t>
        <w:br/>
        <w:t>严植婵，女，广东阳春人，汉族，1964年5月生，学历在职研究生，管理学硕士，讲师。1985年7月参加工作，1985年6月加入中国共产党。</w:t>
        <w:br/>
        <w:br/>
        <w:t>1981.09 华南农业大学畜牧兽医系养禽及禽病防治专业学习，获农学学士学位</w:t>
        <w:br/>
        <w:br/>
        <w:t>1985.07 华南农业大学畜牧兽医系干部、政治辅导员，学生党支部书记,系党总支副书记（其间:1995.01提为副处级；1988.09-1990.07在中山大学政治行政系思想政治教育专业学习，获法学学士学位)</w:t>
        <w:br/>
        <w:br/>
        <w:t>1996.09 华南农业大学党委组织部副部长</w:t>
        <w:br/>
        <w:br/>
        <w:t>1999.05 华南农业大学团委书记（正处级）、党委组织部副部长</w:t>
        <w:br/>
        <w:br/>
        <w:t>2002.01 华南农业大学动物科学学院党总支书记（其间：2002.02-2002.07在省委党校中青年干部培训一班学习）</w:t>
        <w:br/>
        <w:br/>
        <w:t>2003.04 湛江市委常委、组织部长</w:t>
        <w:br/>
        <w:br/>
        <w:t>2008.07 湛江市委副书记、组织部长、政法委书记（其间：2005.09-2008.12在中山大学政务学院行政管理专业在职研究生学习，获管理学硕士学位）</w:t>
        <w:br/>
        <w:br/>
        <w:t>2008.12 湛江市委副书记、政法委书记</w:t>
        <w:br/>
        <w:br/>
        <w:t>2011.11 广东省司法厅厅长、党委副书记</w:t>
        <w:br/>
        <w:br/>
        <w:t>2013.03 广东省司法厅厅长、党委书记，省委政法委委员</w:t>
        <w:br/>
        <w:br/>
        <w:t>2014.10 广东省司法厅厅长、党委书记，省委政法委委员，省监狱局第一政委</w:t>
        <w:br/>
        <w:br/>
        <w:t>2015.01 揭阳市委书记、市人大常委会党组书记</w:t>
        <w:br/>
        <w:br/>
        <w:t>中共广东省第十一届委员会委员，中共揭阳市第五届委员会委员、市五届人大代表。</w:t>
        <w:br/>
        <w:br/>
        <w:t>（人民网资料 截至2015年2月）</w:t>
        <w:br/>
      </w:r>
    </w:p>
    <w:p/>
    <w:p>
      <w:pPr>
        <w:pStyle w:val="Heading3"/>
      </w:pPr>
      <w:r>
        <w:t xml:space="preserve">广东省  揭阳市  </w:t>
      </w:r>
    </w:p>
    <w:p>
      <w:r>
        <w:rPr>
          <w:i/>
        </w:rPr>
        <w:t>陈东 广东省揭阳市市长</w:t>
      </w:r>
    </w:p>
    <w:p>
      <w:r>
        <w:t>性别:  男</w:t>
      </w:r>
    </w:p>
    <w:p>
      <w:r>
        <w:t>生年：  1970年03月</w:t>
      </w:r>
    </w:p>
    <w:p>
      <w:r>
        <w:t>籍贯:  广东遂溪</w:t>
      </w:r>
    </w:p>
    <w:p>
      <w:r>
        <w:t>学历:  硕士</w:t>
      </w:r>
    </w:p>
    <w:p>
      <w:r>
        <w:t xml:space="preserve">简历:  </w:t>
        <w:br/>
        <w:t>陈东，男，广东遂溪人，汉族，1970年4月生。学历省社科院在职研究生，工商管理硕士，1992年7月参加工作，1989年7月加入中国共产党。</w:t>
        <w:br/>
        <w:br/>
        <w:t>1990.08--1992.07在广东青年干部学院学习；</w:t>
        <w:br/>
        <w:br/>
        <w:t>1992.07--1993.03在遂溪县检察院工作；</w:t>
        <w:br/>
        <w:br/>
        <w:t>1993.03--1998.03历任遂溪县县政府调研科副科长、县政府办公室副主任（其间：1995.08-1997.12中央党校函授学院经济管理专业本科班学习）；</w:t>
        <w:br/>
        <w:br/>
        <w:t>1998.03--2001.12任遂溪县岭北镇党委书记；</w:t>
        <w:br/>
        <w:br/>
        <w:t>2001.12--2003.09任遂溪县副县长(1999.09-2002.07省社科院法学专业在职研究生学习)；</w:t>
        <w:br/>
        <w:br/>
        <w:t>2003.09--2005.01任团省委办公室主任（其间：2004.09-2004.12在省委党校中青班学习，2004.10当选省工会委员）；</w:t>
        <w:br/>
        <w:br/>
        <w:t>2005.01--2005.08任团省委常委、办公室主任；</w:t>
        <w:br/>
        <w:br/>
        <w:t>2005.08--2010.09任团省委副书记、党组成员（2009.02增补为十届全国青联常委，2008.01--2010.07在北京大学高级管理人员工商管理硕士专业学习）；</w:t>
        <w:br/>
        <w:br/>
        <w:t>2010.09--2011.09任团省委书记、党组书记（2011.01增补为十六届团中央常委）；</w:t>
        <w:br/>
        <w:br/>
        <w:t>2011.09--2011.10任中共揭阳市委副书记；</w:t>
        <w:br/>
        <w:br/>
        <w:t>2011.10—2012.01任中共揭阳市委副书记，市人民政府副市长、代市长、政府党组书记；</w:t>
        <w:br/>
        <w:br/>
        <w:t>2012.01--任中共揭阳市委副书记，市人民政府市长、党组书记。</w:t>
        <w:br/>
        <w:br/>
        <w:t>（人民网资料截至2013年6月）</w:t>
        <w:br/>
        <w:br/>
      </w:r>
    </w:p>
    <w:p/>
    <w:p>
      <w:pPr>
        <w:pStyle w:val="Heading3"/>
      </w:pPr>
      <w:r>
        <w:t xml:space="preserve">广东省  云浮市  </w:t>
      </w:r>
    </w:p>
    <w:p>
      <w:r>
        <w:rPr>
          <w:i/>
        </w:rPr>
        <w:t>庞国梅 广东省云浮市委书记</w:t>
      </w:r>
    </w:p>
    <w:p>
      <w:r>
        <w:t>性别:  女</w:t>
      </w:r>
    </w:p>
    <w:p>
      <w:r>
        <w:t>生年：  1967年09月</w:t>
      </w:r>
    </w:p>
    <w:p>
      <w:r>
        <w:t>籍贯:  广东湛江</w:t>
      </w:r>
    </w:p>
    <w:p>
      <w:r>
        <w:t>学历:  硕士</w:t>
      </w:r>
    </w:p>
    <w:p>
      <w:r>
        <w:t xml:space="preserve">简历:  </w:t>
        <w:br/>
        <w:t>庞国梅，女，汉族，籍贯广东湛江，1967年10月出生，学历省委党校研究生，硕士学位，1985年6月入党，1985年7月参加工作。</w:t>
        <w:br/>
        <w:br/>
        <w:t>1985.07 湛江市坡头区团委干部、学校部部长、区政协委员</w:t>
        <w:br/>
        <w:br/>
        <w:t>1988.03 湛江市坡头区乾塘镇党委副书记</w:t>
        <w:br/>
        <w:br/>
        <w:t>1990.06 共青团湛江市委副书记、书记、市青联主席、市政协常委、市人大常委会委员、市委委员（其间：1995.09-1998.09省委党校在职研究生班经济专业学习，1996.03-1996.07在省委党校中青班学习，1996.12-1997.12挂任共青团中央青工部部长助理)</w:t>
        <w:br/>
        <w:br/>
        <w:t>1999.08 湛江市麻章区委副书记，区政府代区长、区长、党组书记</w:t>
        <w:br/>
        <w:br/>
        <w:t>2000.06 共青团广东省委副书记、党组成员(其间：2002.02-2002.06省委党校市厅级领导干部进修班学习）</w:t>
        <w:br/>
        <w:br/>
        <w:t>2002.12 广东省总工会副主席、党组成员</w:t>
        <w:br/>
        <w:br/>
        <w:t>2004.02 东莞市委常委、组织部部长（其间：2007.05-2007.08广东省高级公务员公共行政管理知识专题研究班(英国牛津大学)学习；2008.04-2009.12中山大学高级管理人员工商管理硕士专业学习，取得硕士学位)</w:t>
        <w:br/>
        <w:br/>
        <w:t>2011.09 江门市委副书记</w:t>
        <w:br/>
        <w:br/>
        <w:t>2011.10 江门市委副书记，市政府代市长、党组书记</w:t>
        <w:br/>
        <w:br/>
        <w:t xml:space="preserve">2012.01 江门市委副书记，市政府市长、党组书记 </w:t>
        <w:br/>
        <w:br/>
        <w:t>2014.09 云浮市委书记</w:t>
        <w:br/>
        <w:br/>
        <w:t>（人民网资料 截至2014年9月）</w:t>
        <w:br/>
      </w:r>
    </w:p>
    <w:p/>
    <w:p>
      <w:pPr>
        <w:pStyle w:val="Heading3"/>
      </w:pPr>
      <w:r>
        <w:t xml:space="preserve">广东省  云浮市  </w:t>
      </w:r>
    </w:p>
    <w:p>
      <w:r>
        <w:rPr>
          <w:i/>
        </w:rPr>
        <w:t>王胜 广东省云浮市市长</w:t>
      </w:r>
    </w:p>
    <w:p>
      <w:r>
        <w:t>性别:  男</w:t>
      </w:r>
    </w:p>
    <w:p>
      <w:r>
        <w:t>生年：  1968年03月</w:t>
      </w:r>
    </w:p>
    <w:p>
      <w:r>
        <w:t>籍贯:  山东阳谷</w:t>
      </w:r>
    </w:p>
    <w:p>
      <w:r>
        <w:t>学历:  硕士</w:t>
      </w:r>
    </w:p>
    <w:p>
      <w:r>
        <w:t xml:space="preserve">简历:  </w:t>
        <w:br/>
        <w:t>王胜，男，山东阳谷人，汉族，1968年3月生，中山大学管理学院经济管理专业毕业，学历在职研究生，硕士学位，1989年7月参加工作，1989年1月加入中国共产党。</w:t>
        <w:br/>
        <w:br/>
        <w:t>1985年9月后，在中山大学管理系读书；</w:t>
        <w:br/>
        <w:br/>
        <w:t>1989年7月后，任广东省物价检查所科员（1990年9月至1993年6月参加中山大学管理学院经济管理专业在职研究生班学习并毕业，获硕士学位）；</w:t>
        <w:br/>
        <w:br/>
        <w:t>1993年7月后，任广东省物价检查所副科长；</w:t>
        <w:br/>
        <w:br/>
        <w:t>1995年7月后，任广东省物价检查所科长（1996年3月至1997年2月在连南县大麦山镇从事基层组织建设工作）；</w:t>
        <w:br/>
        <w:br/>
        <w:t>1997年9月后，任广东省物价检查所办公室主任（副处级，其间：1999年12月至2000年12月由省委组织部选派到美国麻州州立大学波士顿分校学习一年）；</w:t>
        <w:br/>
        <w:br/>
        <w:t>2001年1月后，任广东省价格成本调查队副队长；</w:t>
        <w:br/>
        <w:br/>
        <w:t>2001年3月后，任广东省物价局办公室副主任；</w:t>
        <w:br/>
        <w:br/>
        <w:t>2002年10月后，任惠东县副县长；</w:t>
        <w:br/>
        <w:br/>
        <w:t>2004年12月后，任惠东县委副书记；</w:t>
        <w:br/>
        <w:br/>
        <w:t>2006年11月后，任惠东县委常委、纪委书记；</w:t>
        <w:br/>
        <w:br/>
        <w:t>2007年2月后，任博罗县委副书记、代县长；</w:t>
        <w:br/>
        <w:br/>
        <w:t>2007年4月后，任博罗县委副书记、县长；</w:t>
        <w:br/>
        <w:br/>
        <w:t>2009年2月后，任博罗县委书记；</w:t>
        <w:br/>
        <w:br/>
        <w:t>2009年3月后，任博罗县委书记、县人大常委会主任；</w:t>
        <w:br/>
        <w:br/>
        <w:t>2012年1月后，任惠州市政府党组副书记、副市长，博罗县委书记、县人大常委会主任；</w:t>
        <w:br/>
        <w:br/>
        <w:t>2012年2月，任惠州市政府党组副书记、副市长；</w:t>
        <w:br/>
        <w:br/>
        <w:t>2015年09月后，任惠州市委常委、市政府党组副书记、常务副市长；</w:t>
        <w:br/>
        <w:br/>
        <w:t>2016年05月后，任云浮市委副书记、代市长；</w:t>
        <w:br/>
        <w:br/>
        <w:t>2016年06月后，任云浮市委副书记、市长。</w:t>
        <w:br/>
        <w:br/>
        <w:t>（人民网资料 截至2016年6月）</w:t>
        <w:br/>
      </w:r>
    </w:p>
    <w:p/>
    <w:p>
      <w:pPr>
        <w:pStyle w:val="Heading3"/>
      </w:pPr>
      <w:r>
        <w:t xml:space="preserve">广西壮族自治区  南宁市  </w:t>
      </w:r>
    </w:p>
    <w:p>
      <w:r>
        <w:rPr>
          <w:i/>
        </w:rPr>
        <w:t>王小东 广西壮族自治区党委常委、南宁市委书记</w:t>
      </w:r>
    </w:p>
    <w:p>
      <w:r>
        <w:t>性别:  男</w:t>
      </w:r>
    </w:p>
    <w:p>
      <w:r>
        <w:t>生年：  1961年12月</w:t>
      </w:r>
    </w:p>
    <w:p>
      <w:r>
        <w:t>籍贯:  山西灵丘</w:t>
      </w:r>
    </w:p>
    <w:p>
      <w:r>
        <w:t>学历:  硕士</w:t>
      </w:r>
    </w:p>
    <w:p>
      <w:r>
        <w:t xml:space="preserve">简历:  </w:t>
        <w:br/>
        <w:t>王小东，男，汉族，1962年1月生，山西灵丘人，1980年5月加入中国共产党，1976年12月参加工作，华中科技大学机械学院工业工程专业毕业，在职研究生学历，工程硕士。</w:t>
        <w:br/>
        <w:br/>
        <w:t>1976.12 北京军区战士、排长、副政治指导员</w:t>
        <w:br/>
        <w:br/>
        <w:t>1983.08 石家庄陆军学院政治系政工专业学习</w:t>
        <w:br/>
        <w:br/>
        <w:t>1985.01 北京卫戍区后勤部政治处正连职、副营职干部</w:t>
        <w:br/>
        <w:br/>
        <w:t>1990.10 北京卫戍区后勤部战勤处副处长</w:t>
        <w:br/>
        <w:br/>
        <w:t>1995.05 北京卫戍区后勤部直属工作处处长</w:t>
        <w:br/>
        <w:br/>
        <w:t>1996.09 中华全国供销合作总社办公厅正处级秘书</w:t>
        <w:br/>
        <w:br/>
        <w:t>（1995.09-1998.06在解放军防化指挥学院党政基础理论专业学习）</w:t>
        <w:br/>
        <w:br/>
        <w:t>2000.09 中华全国供销合作总社监察局副局长</w:t>
        <w:br/>
        <w:br/>
        <w:t>（1999.08-2001.07在安徽财贸学院金融专业研究生课程进修班学习；2004.03-2004.07在中央党校中青年干部培训班学习）</w:t>
        <w:br/>
        <w:br/>
        <w:t>2004.07 中华全国供销合作总社监察局副局长兼正局级纪律检查员、监察专员（其间：2005.03-2007.04挂任广西钦州市委副书记）</w:t>
        <w:br/>
        <w:br/>
        <w:t>2007.04 广西壮族自治区党委组织部副部长（正厅长级）</w:t>
        <w:br/>
        <w:br/>
        <w:t>（2003.12-2008.12在华中科技大学机械学院在职研究生班工业工程专业学习，获工程硕士学位）</w:t>
        <w:br/>
        <w:br/>
        <w:t>2009.10 广西壮族自治区北海市委书记，市人大常委会党组书记</w:t>
        <w:br/>
        <w:br/>
        <w:t>2010.01 广西壮族自治区北海市委书记，市人大常委会主任、党组书记（其间：2012.03-2012.07在中央党校中青年干部培训班学习)</w:t>
        <w:br/>
        <w:br/>
        <w:t>2013.12 广西壮族自治区党委常委，北海市委书记、市人大常委会主任、党组书记（其间：2014.05-2014.07在中央党校省部级干部进修班学习）</w:t>
        <w:br/>
        <w:br/>
        <w:t>2015.05 广西壮族自治区党委常委，南宁市委书记</w:t>
        <w:br/>
        <w:br/>
        <w:t>中共十八大代表。</w:t>
        <w:br/>
        <w:br/>
        <w:t>（人民网资料 截至2015年5月）</w:t>
        <w:br/>
      </w:r>
    </w:p>
    <w:p/>
    <w:p>
      <w:pPr>
        <w:pStyle w:val="Heading3"/>
      </w:pPr>
      <w:r>
        <w:t xml:space="preserve">广西壮族自治区  南宁市  </w:t>
      </w:r>
    </w:p>
    <w:p>
      <w:r>
        <w:rPr>
          <w:i/>
        </w:rPr>
        <w:t>周红波 广西壮族自治区南宁市市长</w:t>
      </w:r>
    </w:p>
    <w:p>
      <w:r>
        <w:t>性别:  男</w:t>
      </w:r>
    </w:p>
    <w:p>
      <w:r>
        <w:t>生年：  1970年09月</w:t>
      </w:r>
    </w:p>
    <w:p>
      <w:r>
        <w:t>籍贯:  广西临桂</w:t>
      </w:r>
    </w:p>
    <w:p>
      <w:r>
        <w:t>学历:  硕士</w:t>
      </w:r>
    </w:p>
    <w:p>
      <w:r>
        <w:t xml:space="preserve">简历:  </w:t>
        <w:br/>
        <w:t>周红波，男，1970年10月生，汉族，广西临桂人，1997年4月加入中国共产党，1992年7月参加工作，广西区党校党政管理专业、中国农业大学农业推广专业，广西区党校、中国农业大学在职研究生学历，农业推广硕士，高级农艺师。</w:t>
        <w:br/>
        <w:br/>
        <w:t>2011年08月，任广西南宁市委副书记，市政府副市长、代市长；</w:t>
        <w:br/>
        <w:br/>
        <w:t>2011年10月，任广西南宁市委副书记，市政府市长。</w:t>
        <w:br/>
        <w:br/>
        <w:t>（人民网资料截至2013年6月）</w:t>
        <w:br/>
        <w:br/>
      </w:r>
    </w:p>
    <w:p/>
    <w:p>
      <w:pPr>
        <w:pStyle w:val="Heading3"/>
      </w:pPr>
      <w:r>
        <w:t xml:space="preserve">广西壮族自治区  柳州市  </w:t>
      </w:r>
    </w:p>
    <w:p>
      <w:r>
        <w:rPr>
          <w:i/>
        </w:rPr>
        <w:t>郑俊康 广西壮族自治区柳州市委书记</w:t>
      </w:r>
    </w:p>
    <w:p>
      <w:r>
        <w:t>性别:  男</w:t>
      </w:r>
    </w:p>
    <w:p>
      <w:r>
        <w:t>生年：  1959年09月</w:t>
      </w:r>
    </w:p>
    <w:p>
      <w:r>
        <w:t>籍贯:  浙江宁波</w:t>
      </w:r>
    </w:p>
    <w:p>
      <w:r>
        <w:t>学历:  研究生</w:t>
      </w:r>
    </w:p>
    <w:p>
      <w:r>
        <w:t xml:space="preserve">简历:  </w:t>
        <w:br/>
        <w:t>郑俊康，男，汉族，1959年10月生，浙江宁波人，1988年5月加入中国共产党，1977年11月参加工作，复旦大学政治系政治经济学专业毕业，在职研究生学历，高级经济师。</w:t>
        <w:br/>
        <w:br/>
        <w:t>1977.11—1978.10广西柳州工程机械厂机修车间工人</w:t>
        <w:br/>
        <w:br/>
        <w:t>1978.10—1982.07武汉测绘学院测绘系大地测绘专业学习</w:t>
        <w:br/>
        <w:br/>
        <w:t>1982.07—1985.08广西柳州勘测院作业组干部、组长</w:t>
        <w:br/>
        <w:br/>
        <w:t>1985.08—1992.06共青团广西柳州工程机械厂委员会干事、副书记、书记，共青团柳州市委员会常委</w:t>
        <w:br/>
        <w:br/>
        <w:t>1992.06—1993.09广西柳州工程机械厂大修配件厂党支部书记、副厂长</w:t>
        <w:br/>
        <w:br/>
        <w:t>1993.09—1993.12广西柳州市柳南区委副书记、代区长</w:t>
        <w:br/>
        <w:br/>
        <w:t>1993.12—2001.01广西柳州市柳南区委副书记、区长（1993.02—1995.01在复旦大学政治系在职研究生班政治经济学专业学习；1996.05—1996.09在广西大学外语学院“领导干部赴美预培班”学习英语；1998.04—1998.09在美国默海尔德大学工商管理专业学习）</w:t>
        <w:br/>
        <w:br/>
        <w:t>2001.01—2002.10广西柳州市鱼峰区委书记</w:t>
        <w:br/>
        <w:br/>
        <w:t>2002.10—2004.01广西壮族自治区华侨企业管理局局长、党委书记，自治区侨务办公室党组成员</w:t>
        <w:br/>
        <w:br/>
        <w:t>2004.01—2006.09广西柳州市人民政府副市长、党组成员，柳州阳和工业新区管委会主任（兼）、工委书记（兼）</w:t>
        <w:br/>
        <w:br/>
        <w:t>2006.09—2006.10广西柳州市委常委、市人民政府副市长、党组成员，柳州市阳和工业新区管委会主任（兼）、工委书记（兼）</w:t>
        <w:br/>
        <w:br/>
        <w:t>2006.10—2007.02广西柳州市委常委、市人民政府副市长、党组副书记，柳州市阳和工业新区管委会主任（兼）、工委书记（兼）</w:t>
        <w:br/>
        <w:br/>
        <w:t>2007.02—2008.01广西柳州市委常委、市人民政府副市长、党组副书记</w:t>
        <w:br/>
        <w:br/>
        <w:t>2008.01—2008.02广西柳州市委副书记，市人民政府副市长、党组副书记</w:t>
        <w:br/>
        <w:br/>
        <w:t>2008.02—2008.03广西柳州市委副书记，市人民政府代市长、党组副书记</w:t>
        <w:br/>
        <w:br/>
        <w:t>2008.03—广西柳州市委副书记，市人民政府市长、党组书记，广西壮族自治区第八次党代会代表，广西壮族自治区第十一届人大代表</w:t>
        <w:br/>
        <w:br/>
        <w:t>2013.01--广西柳州市委书记，广西壮族自治区党委第十届委员，广西壮族自治区第十一、十二届人大代表</w:t>
        <w:br/>
        <w:br/>
        <w:t>（人民网资料截至2013年2月）</w:t>
        <w:br/>
        <w:br/>
      </w:r>
    </w:p>
    <w:p/>
    <w:p>
      <w:pPr>
        <w:pStyle w:val="Heading3"/>
      </w:pPr>
      <w:r>
        <w:t xml:space="preserve">广西壮族自治区  柳州市  </w:t>
      </w:r>
    </w:p>
    <w:p>
      <w:r>
        <w:rPr>
          <w:i/>
        </w:rPr>
        <w:t>吴炜 广西壮族自治区柳州市市长</w:t>
      </w:r>
    </w:p>
    <w:p>
      <w:r>
        <w:t>性别:  男</w:t>
      </w:r>
    </w:p>
    <w:p>
      <w:r>
        <w:t>生年：  1968年09月</w:t>
      </w:r>
    </w:p>
    <w:p>
      <w:r>
        <w:t>籍贯:  广东普宁</w:t>
      </w:r>
    </w:p>
    <w:p>
      <w:r>
        <w:t>学历:  研究生</w:t>
      </w:r>
    </w:p>
    <w:p>
      <w:r>
        <w:t xml:space="preserve">简历:  </w:t>
        <w:br/>
        <w:t>吴炜，男，汉族，1968年9月生，广东普宁人，1993年5月加入中国共产党，1987年7月参加工作，广西大学商学院研究生班政治经济学专业毕业，在职研究生学历。</w:t>
        <w:br/>
        <w:br/>
        <w:t>1984.07 广西南宁市师范学校中等师范专业学习</w:t>
        <w:br/>
        <w:br/>
        <w:t>1987.07 广西南宁市民乐小学教师</w:t>
        <w:br/>
        <w:br/>
        <w:t>1990.07 共青团广西南宁市委学校部干事</w:t>
        <w:br/>
        <w:br/>
        <w:t>（1988.09-1991.07广西广播电视大学法律专业学习）</w:t>
        <w:br/>
        <w:br/>
        <w:t>1992.10 共青团广西南宁市委学校部副部长、部长</w:t>
        <w:br/>
        <w:br/>
        <w:t>1994.06 广西南宁市青少年活动中心主任</w:t>
        <w:br/>
        <w:br/>
        <w:t>（1992.08-1994.12中央党校函授学院本科班经济专业学习）</w:t>
        <w:br/>
        <w:br/>
        <w:t>1995.08 共青团广西南宁市委副书记，市青少年活动中心主任</w:t>
        <w:br/>
        <w:br/>
        <w:t>1999.04 广西南宁市劳动局副局长、党组成员（1997.09-1999.07广西大学商学院研究生班政治经济学专业学习）</w:t>
        <w:br/>
        <w:br/>
        <w:t>2000.08 广西南宁市江南区委副书记，区政府区长、党组书记</w:t>
        <w:br/>
        <w:br/>
        <w:t>2003.09 广西横县县委副书记，县政府县长、党组书记</w:t>
        <w:br/>
        <w:br/>
        <w:t>（2003.01-2004.01广西壮族自治区党委党校中青班学习；2006.04-2006.09 挂职任中国南方电网有限责任公司战略策划部主任助理）</w:t>
        <w:br/>
        <w:br/>
        <w:t>2007.08 广西横县县委书记、县政府县长</w:t>
        <w:br/>
        <w:br/>
        <w:t>2007.09 广西横县县委书记</w:t>
        <w:br/>
        <w:br/>
        <w:t>2008.12 广西南宁市政府副市长、党组成员，横县县委书记</w:t>
        <w:br/>
        <w:br/>
        <w:t>2009.01 广西南宁市政府副市长、党组成员</w:t>
        <w:br/>
        <w:br/>
        <w:t>2009.11 广西南宁市委常委、秘书长</w:t>
        <w:br/>
        <w:br/>
        <w:t>2011.08 广西南宁市委常委，市政府党组副书记</w:t>
        <w:br/>
        <w:br/>
        <w:t>2011.10 广西南宁市委常委，市政府副市长、党组副书记</w:t>
        <w:br/>
        <w:br/>
        <w:t>2015.09 广西柳州市委副书记</w:t>
        <w:br/>
        <w:br/>
        <w:t>2015.12 广西柳州市委副书记，市政府副市长、代市长、党组书记</w:t>
        <w:br/>
        <w:br/>
        <w:t>2016.01 广西柳州市委副书记，市政府市长、党组书记</w:t>
        <w:br/>
        <w:br/>
        <w:t>广西壮族自治区第十次党代会代表，广西壮族自治区第十届人大代表。</w:t>
        <w:br/>
        <w:br/>
        <w:t>（人民网资料 截至2016年1月）</w:t>
        <w:br/>
      </w:r>
    </w:p>
    <w:p/>
    <w:p>
      <w:pPr>
        <w:pStyle w:val="Heading3"/>
      </w:pPr>
      <w:r>
        <w:t xml:space="preserve">广西壮族自治区  桂林市  </w:t>
      </w:r>
    </w:p>
    <w:p>
      <w:r>
        <w:rPr>
          <w:i/>
        </w:rPr>
        <w:t>赵乐秦 广西壮族自治区桂林市委书记</w:t>
      </w:r>
    </w:p>
    <w:p>
      <w:r>
        <w:t>性别:  男</w:t>
      </w:r>
    </w:p>
    <w:p>
      <w:r>
        <w:t>生年：  1959年12月</w:t>
      </w:r>
    </w:p>
    <w:p>
      <w:r>
        <w:t>籍贯:  陕西西安</w:t>
      </w:r>
    </w:p>
    <w:p>
      <w:r>
        <w:t>学历:  学士</w:t>
      </w:r>
    </w:p>
    <w:p>
      <w:r>
        <w:t xml:space="preserve">简历:  </w:t>
        <w:br/>
        <w:t>赵乐秦，男，汉族，1960年1月出生，陕西西安人，1982年10月参加工作，1984年12月入党，西安公路学院公路工程系公路工程专业，中央党校研究生，中央党校在职研究生班经济管理专业，大学工学学士。</w:t>
        <w:br/>
        <w:br/>
        <w:t>1978年10月 西安公路学院公路工程系公路工程专业学习</w:t>
        <w:br/>
        <w:br/>
        <w:t>1982年10月 陕西省商洛地区县社公路管理站技术员</w:t>
        <w:br/>
        <w:br/>
        <w:t>1984年07月 陕西省商洛地区县社公路管理站副站长</w:t>
        <w:br/>
        <w:br/>
        <w:t>1987年01月 陕西省商洛地区交通局副局长</w:t>
        <w:br/>
        <w:br/>
        <w:t>1989年05月 陕西省商州市委常委、副市长</w:t>
        <w:br/>
        <w:br/>
        <w:t>1992年10月 陕西省镇安县委副书记、县长</w:t>
        <w:br/>
        <w:br/>
        <w:t>1995年07月 陕西省山阳县委书记</w:t>
        <w:br/>
        <w:br/>
        <w:t>1997年11月 陕西省商洛地区财政局局长</w:t>
        <w:br/>
        <w:br/>
        <w:t>1998年02月 陕西省商洛地区行署副专员、财政局局长</w:t>
        <w:br/>
        <w:br/>
        <w:t>1999年02月 陕西省商洛地区行署副专员</w:t>
        <w:br/>
        <w:br/>
        <w:t>2001年02月 陕西省交通厅副厅长</w:t>
        <w:br/>
        <w:br/>
        <w:t>（1999年09月-2002年07月中央党校在职研究生班经济管理专业学习）</w:t>
        <w:br/>
        <w:br/>
        <w:t>2005年08月 陕西省汉中市委副书记、市长（其间：2007年06月-2008年01月挂职任中国三峡总公司党组成员、总经理助理）</w:t>
        <w:br/>
        <w:br/>
        <w:t>2008年01月 广西贺州市委书记</w:t>
        <w:br/>
        <w:br/>
        <w:t>2008年03月 广西贺州市委书记、市人大常委会主任</w:t>
        <w:br/>
        <w:br/>
        <w:t>2010年01月 广西崇左市委书记</w:t>
        <w:br/>
        <w:br/>
        <w:t>2010年02月 广西崇左市委书记、市人大常委会主任</w:t>
        <w:br/>
        <w:br/>
        <w:t>2013年01月 广西桂林市委书记</w:t>
        <w:br/>
        <w:br/>
        <w:t>中共十八大代表，第十一届全国人大代表，广西壮族自治区第十次党代会代表，广西壮族自治区第十一、十二届人大代表。</w:t>
        <w:br/>
        <w:br/>
        <w:t>（人民网资料 截至2013年2月）</w:t>
        <w:br/>
        <w:br/>
      </w:r>
    </w:p>
    <w:p/>
    <w:p>
      <w:pPr>
        <w:pStyle w:val="Heading3"/>
      </w:pPr>
      <w:r>
        <w:t xml:space="preserve">广西壮族自治区  桂林市  </w:t>
      </w:r>
    </w:p>
    <w:p>
      <w:r>
        <w:rPr>
          <w:i/>
        </w:rPr>
        <w:t xml:space="preserve">周家斌 </w:t>
      </w:r>
    </w:p>
    <w:p>
      <w:r>
        <w:t xml:space="preserve">性别:  </w:t>
      </w:r>
    </w:p>
    <w:p>
      <w:r>
        <w:t xml:space="preserve">生年：  </w:t>
      </w:r>
    </w:p>
    <w:p>
      <w:r>
        <w:t xml:space="preserve">籍贯:  </w:t>
      </w:r>
    </w:p>
    <w:p>
      <w:r>
        <w:t xml:space="preserve">学历:  </w:t>
      </w:r>
    </w:p>
    <w:p>
      <w:r>
        <w:t xml:space="preserve">简历:  </w:t>
      </w:r>
    </w:p>
    <w:p/>
    <w:p>
      <w:pPr>
        <w:pStyle w:val="Heading3"/>
      </w:pPr>
      <w:r>
        <w:t xml:space="preserve">广西壮族自治区  梧州市  </w:t>
      </w:r>
    </w:p>
    <w:p>
      <w:r>
        <w:rPr>
          <w:i/>
        </w:rPr>
        <w:t>黄俊华 广西壮族自治区梧州市委书记</w:t>
      </w:r>
    </w:p>
    <w:p>
      <w:r>
        <w:t>性别:  男</w:t>
      </w:r>
    </w:p>
    <w:p>
      <w:r>
        <w:t>生年：  1963年07月</w:t>
      </w:r>
    </w:p>
    <w:p>
      <w:r>
        <w:t>籍贯:  广西德保</w:t>
      </w:r>
    </w:p>
    <w:p>
      <w:r>
        <w:t>学历:  博士</w:t>
      </w:r>
    </w:p>
    <w:p>
      <w:r>
        <w:t xml:space="preserve">简历:  </w:t>
        <w:br/>
        <w:t>黄俊华，男，壮族，1963年8月生，广西德保人，1983年7月参加工作，1992年6月加入中国共产党，武汉大学摄影测量与遥感专业毕业，在职研究生学历，工学博士，副教授。</w:t>
        <w:br/>
        <w:br/>
        <w:t>1979.07 中南矿冶学院（中南大学）矿山系工程测量专业学习</w:t>
        <w:br/>
        <w:br/>
        <w:t>1983.07 桂林冶金地质学院（桂林理工大学）测量教研室教师（其间：1986.07-1989.04在同济大学测量系工程测量专业学习）</w:t>
        <w:br/>
        <w:br/>
        <w:t>1989.06 桂林冶金地质学院（桂林理工大学）地质系教研室主任</w:t>
        <w:br/>
        <w:br/>
        <w:t>1991.01 桂林冶金地质学院（桂林理工大学）地质系副主任、国土开发与测绘系第一副主任</w:t>
        <w:br/>
        <w:br/>
        <w:t>1994.12 桂林工学院（桂林理工大学）国土开发与测绘系主任</w:t>
        <w:br/>
        <w:br/>
        <w:t>1996.10 桂林工学院（桂林理工大学）国土开发与测绘系主任、院长助理</w:t>
        <w:br/>
        <w:br/>
        <w:t>1998.02 桂林工学院（桂林理工大学）副院长</w:t>
        <w:br/>
        <w:br/>
        <w:t>2000.04 广西自治区测绘局局长、党组书记</w:t>
        <w:br/>
        <w:br/>
        <w:t>2000.08 广西自治区测绘局局长、党组书记，自治区国土资源厅党组成员</w:t>
        <w:br/>
        <w:br/>
        <w:t>2006.11 广西自治区测绘局局长、党组书记，自治区国土资源厅副厅长（兼）、党组成员</w:t>
        <w:br/>
        <w:br/>
        <w:t>（2000.09-2008.06在武汉大学摄影测量与遥感专业学习，工学博士）</w:t>
        <w:br/>
        <w:br/>
        <w:t>2008.09 广西自治区测绘局局长，自治区国土资源厅副厅长（兼）、党组成员</w:t>
        <w:br/>
        <w:br/>
        <w:t>2008.10 广西桂林市政府副市长、党组成员</w:t>
        <w:br/>
        <w:br/>
        <w:t>2009.11 中共广西桂林市政府副市长、党组成员，兼桂林临桂新区工委书记、管理委员会第一主任</w:t>
        <w:br/>
        <w:br/>
        <w:t>2009.12 中共广西桂林市委常委，市政府副市长、党组副书记，兼桂林临桂新区工委书记、管理委员会第一主任</w:t>
        <w:br/>
        <w:br/>
        <w:t>2013.01 中共广西桂林市委副书记，市政府党组书记、代市长</w:t>
        <w:br/>
        <w:br/>
        <w:t>2013.02 中共广西桂林市委副书记，市政府党组书记、市长</w:t>
        <w:br/>
        <w:br/>
        <w:t>2014.01 中共广西梧州市委书记</w:t>
        <w:br/>
        <w:br/>
        <w:t>2014.02 中共广西梧州市委书记，市人大常委会主任</w:t>
        <w:br/>
        <w:br/>
        <w:t>（人民网资料 截至2014年2月）</w:t>
        <w:br/>
      </w:r>
    </w:p>
    <w:p/>
    <w:p>
      <w:pPr>
        <w:pStyle w:val="Heading3"/>
      </w:pPr>
      <w:r>
        <w:t xml:space="preserve">广西壮族自治区  梧州市  </w:t>
      </w:r>
    </w:p>
    <w:p>
      <w:r>
        <w:rPr>
          <w:i/>
        </w:rPr>
        <w:t>朱学庆 广西壮族自治区梧州市市长</w:t>
      </w:r>
    </w:p>
    <w:p>
      <w:r>
        <w:t>性别:  男</w:t>
      </w:r>
    </w:p>
    <w:p>
      <w:r>
        <w:t>生年：  1964年03月</w:t>
      </w:r>
    </w:p>
    <w:p>
      <w:r>
        <w:t>籍贯:  河南郑州</w:t>
      </w:r>
    </w:p>
    <w:p>
      <w:r>
        <w:t>学历:  硕士</w:t>
      </w:r>
    </w:p>
    <w:p>
      <w:r>
        <w:t xml:space="preserve">简历:  </w:t>
        <w:br/>
        <w:t>朱学庆，男，汉族，1964年4月生，河南郑州人，1984年12月加入中国共产党，1985年7月参加工作，郑州工学院水利系水利水电工程建筑专业毕业，大学学历，经济学硕士。</w:t>
        <w:br/>
        <w:br/>
        <w:t>1981年9月－1985年7月郑州工学院水利系水利水电工程建筑专业学习</w:t>
        <w:br/>
        <w:br/>
        <w:t>1985年7月－1985年10月北京石化工程公司土建室干部</w:t>
        <w:br/>
        <w:br/>
        <w:t>1985年10月－1988年4月北京石化工程公司党委宣传部干事（其间：1986年7月－1987年7月参加中央讲师团赴湖北大悟师范学校支教）</w:t>
        <w:br/>
        <w:br/>
        <w:t>1988年4月－1990年10月北京石化工程公司团委副书记</w:t>
        <w:br/>
        <w:br/>
        <w:t>1990年10月－1992年8月北京石化工程公司团委书记（1992年3月定为副处级）</w:t>
        <w:br/>
        <w:br/>
        <w:t>1992年8月－1994年5月中国石化总公司直属机关团委副书记</w:t>
        <w:br/>
        <w:br/>
        <w:t>1994年5月－1997年6月中国石化总公司直属机关团委书记（正处级）（其间：1994年12月－1996年7月在北京大学光华管理学院企业管理专业学习，获经济学硕士学位）</w:t>
        <w:br/>
        <w:br/>
        <w:t>1997年6月－1998年12月中国石化总公司财务部综合处、财务公司投资处负责人</w:t>
        <w:br/>
        <w:br/>
        <w:t>1998年12月－1999年6月中国石化集团公司财务部综合管理处处长</w:t>
        <w:br/>
        <w:br/>
        <w:t>1999年6月－2000年8月中央国家机关团工委办公室主任</w:t>
        <w:br/>
        <w:br/>
        <w:t>2000年8月－2001年8月中央国家机关团工委副书记</w:t>
        <w:br/>
        <w:br/>
        <w:t>2001年8月－2003年2月中央国家机关团工委副书记兼国青生产力促进中心主任</w:t>
        <w:br/>
        <w:br/>
        <w:t>2003年2月－2003年7月中央国家机关团工委书记兼国青生产力促进中心主任</w:t>
        <w:br/>
        <w:br/>
        <w:t>2003年7月－2004年2月共青团中央常委，中央国家机关团工委书记兼国青生产力促进中心主任（2003年9月定为正局级）</w:t>
        <w:br/>
        <w:br/>
        <w:t>2004年2月－2005年7月共青团中央常委，中央国家机关团工委书记（其间：2004年9月－2005年1月在美国杜克大学公共政策与管理专业学习）</w:t>
        <w:br/>
        <w:br/>
        <w:t>2005年7月－2010年6月全国人大常委会办公厅外事局局长</w:t>
        <w:br/>
        <w:br/>
        <w:t>2010年6月－2013年1月广西壮族自治区党委副秘书长（正厅长级）、办公厅副主任</w:t>
        <w:br/>
        <w:br/>
        <w:t>2013年1月－2013年2月广西梧州市委副书记</w:t>
        <w:br/>
        <w:br/>
        <w:t>2013年2月，任广西梧州市委副书记，市人民政府副市长、代市长、党组书记</w:t>
        <w:br/>
        <w:br/>
        <w:t>2013年2月，任广西梧州市委副书记，市人民政府市长、党组书记</w:t>
        <w:br/>
        <w:br/>
        <w:t>（人民网资料截至2013年5月）</w:t>
        <w:br/>
        <w:br/>
      </w:r>
    </w:p>
    <w:p/>
    <w:p>
      <w:pPr>
        <w:pStyle w:val="Heading3"/>
      </w:pPr>
      <w:r>
        <w:t xml:space="preserve">广西壮族自治区  北海市  </w:t>
      </w:r>
    </w:p>
    <w:p>
      <w:r>
        <w:rPr>
          <w:i/>
        </w:rPr>
        <w:t>王可 广西自治区党委常委、北海市委书记</w:t>
      </w:r>
    </w:p>
    <w:p>
      <w:r>
        <w:t>性别:  男</w:t>
      </w:r>
    </w:p>
    <w:p>
      <w:r>
        <w:t>生年：  1962年11月</w:t>
      </w:r>
    </w:p>
    <w:p>
      <w:r>
        <w:t>籍贯:  湖南南县</w:t>
      </w:r>
    </w:p>
    <w:p>
      <w:r>
        <w:t>学历:  硕士</w:t>
      </w:r>
    </w:p>
    <w:p>
      <w:r>
        <w:t xml:space="preserve">简历:  </w:t>
        <w:br/>
        <w:t>王可，男，汉族，1962年11月生，湖南南县人，1982年8月参加工作，1987年5月加入中国共产党，北京科技大学材料物理系科学技术史专业毕业，高级工程师。</w:t>
        <w:br/>
        <w:br/>
        <w:t>1978.10 北京钢铁学院金属学及热处理专业学习</w:t>
        <w:br/>
        <w:br/>
        <w:t>1982.08 湖南长沙锅炉厂职工</w:t>
        <w:br/>
        <w:br/>
        <w:t>1985.09 北京科技大学材料物理系科学技术史专业硕士研究生</w:t>
        <w:br/>
        <w:br/>
        <w:t>1988.07 中国科协调研室干部、副处级调研员（其间：1993.03-1993.07在中央党校中直分校学习）</w:t>
        <w:br/>
        <w:br/>
        <w:t>1994.01 中国科协党组秘书(正处级)</w:t>
        <w:br/>
        <w:br/>
        <w:t>1995.09 中国科协组织人事部部长助理兼人事处处长、党组秘书</w:t>
        <w:br/>
        <w:br/>
        <w:t>1997.09 中国科协组织人事部副部长</w:t>
        <w:br/>
        <w:br/>
        <w:t>2002.04 中国科协计划财务部部长（其间：2004.06-2004.09在哈佛大学公共管理高级培训班学习； 2005.03-2006.01在中央党校第21期一年制中青班学习）</w:t>
        <w:br/>
        <w:br/>
        <w:t>2006.04 中国科协科学技术普及部部长</w:t>
        <w:br/>
        <w:br/>
        <w:t>2010.01 中国科协党组成员、科学技术普及部部长、机关党委书记</w:t>
        <w:br/>
        <w:br/>
        <w:t>2010.10 广西壮族自治区贵港市委副书记(正厅长级)，中国科协党组成员</w:t>
        <w:br/>
        <w:br/>
        <w:t>2011.04 广西壮族自治区贵港市委副书记(正厅长级)</w:t>
        <w:br/>
        <w:br/>
        <w:t>2011.08 广西壮族自治区贵港市委书记、市人大常委会主任（其间：2013.03-2013.07在中央党校第34期中青年干部培训班学习）</w:t>
        <w:br/>
        <w:br/>
        <w:t>2015.11 广西壮族自治区北海市委书记</w:t>
        <w:br/>
        <w:br/>
        <w:t>2016.06 广西自治区党委常委，北海市委书记，市人大常委会主任、党组书记</w:t>
        <w:br/>
        <w:br/>
        <w:t>（人民网资料 截至2016年6月）</w:t>
        <w:br/>
      </w:r>
    </w:p>
    <w:p/>
    <w:p>
      <w:pPr>
        <w:pStyle w:val="Heading3"/>
      </w:pPr>
      <w:r>
        <w:t xml:space="preserve">广西壮族自治区  北海市  </w:t>
      </w:r>
    </w:p>
    <w:p>
      <w:r>
        <w:rPr>
          <w:i/>
        </w:rPr>
        <w:t>李延强 广西壮族自治区北海市市长</w:t>
      </w:r>
    </w:p>
    <w:p>
      <w:r>
        <w:t>性别:  男</w:t>
      </w:r>
    </w:p>
    <w:p>
      <w:r>
        <w:t>生年：  1963年04月</w:t>
      </w:r>
    </w:p>
    <w:p>
      <w:r>
        <w:t>籍贯:  河北巨鹿</w:t>
      </w:r>
    </w:p>
    <w:p>
      <w:r>
        <w:t>学历:  研究生</w:t>
      </w:r>
    </w:p>
    <w:p>
      <w:r>
        <w:t xml:space="preserve">简历:  </w:t>
        <w:br/>
        <w:t>李延强，男，汉族，1963年4月生，河北巨鹿人，1987年4月加入中国共产党，1984年8月参加工作，中国科技大学管理科学专业毕业，在职研究生学历，高级经济师。</w:t>
        <w:br/>
        <w:br/>
        <w:t>1980.09 中国人民大学工业经济系基本建设经济专业学习</w:t>
        <w:br/>
        <w:br/>
        <w:t>1984.08 城乡建设环境保护部建筑业管理局干部、副主任科员（其间:1986.07-1987.07任中央机关赴内蒙古讲师团团员）</w:t>
        <w:br/>
        <w:br/>
        <w:t>1988.06 建设部建设监理司副主任科员、主任科员（其间：1991.09-1994.02挂任南宁市建设委员会副主任）</w:t>
        <w:br/>
        <w:br/>
        <w:t>1994.02 南宁市建设委员会副主任，市房产业开发总公司副总经理</w:t>
        <w:br/>
        <w:br/>
        <w:t>1994.07 南宁市规划局局长、党委副书记（其间：1996.05-1996.09广西大学外语学院“领导干部赴美预培班”学习）</w:t>
        <w:br/>
        <w:br/>
        <w:t>1998.07 北海市政府副市长、党组成员</w:t>
        <w:br/>
        <w:br/>
        <w:t>（1996.09-1999.06中国科技大学管理科学专业学习；1998.04-1998.09美国塔基默尔黑德州立大学研修经济管理）</w:t>
        <w:br/>
        <w:br/>
        <w:t>2006.03 北部湾（广西）经济区规划建设管理委员会办公室副主任、党组成员</w:t>
        <w:br/>
        <w:br/>
        <w:t>2012.10 北部湾（广西）经济区规划建设管理委员会办公室副主任、党组副书记</w:t>
        <w:br/>
        <w:br/>
        <w:t>2012.11 北部湾（广西）经济区规划建设管理委员会办公室常务副主任（正厅长级）、党组副书记</w:t>
        <w:br/>
        <w:br/>
        <w:t>2014.08 广西壮族自治区北部湾经济区和东盟开放合作办公室党组书记</w:t>
        <w:br/>
        <w:br/>
        <w:t>2014.09 广西壮族自治区北部湾经济区和东盟开放合作办公室党组书记、常务副主任（正厅长级）（其间：2015.03-2015.04中央党校第64期厅局级干部进修班学习）</w:t>
        <w:br/>
        <w:br/>
        <w:t>2016.08 北海市委副书记，市政府党组书记</w:t>
        <w:br/>
        <w:br/>
        <w:t>2016.09 北海市委副书记，市政府市长、党组书记</w:t>
        <w:br/>
        <w:br/>
        <w:t>广西壮族自治区第十二届人大代表，政协第十一届广西壮族自治区委员会委员，北海市第十五届人大代表。</w:t>
        <w:br/>
        <w:br/>
        <w:t>（人民网资料 截至2016年9月）</w:t>
        <w:br/>
      </w:r>
    </w:p>
    <w:p/>
    <w:p>
      <w:pPr>
        <w:pStyle w:val="Heading3"/>
      </w:pPr>
      <w:r>
        <w:t xml:space="preserve">广西壮族自治区  防城港市  </w:t>
      </w:r>
    </w:p>
    <w:p>
      <w:r>
        <w:rPr>
          <w:i/>
        </w:rPr>
        <w:t>金湘军 广西壮族自治区防城港市委书记</w:t>
      </w:r>
    </w:p>
    <w:p>
      <w:r>
        <w:t>性别:  男</w:t>
      </w:r>
    </w:p>
    <w:p>
      <w:r>
        <w:t>生年：  1964年06月</w:t>
      </w:r>
    </w:p>
    <w:p>
      <w:r>
        <w:t>籍贯:  湖南江华</w:t>
      </w:r>
    </w:p>
    <w:p>
      <w:r>
        <w:t>学历:  博士</w:t>
      </w:r>
    </w:p>
    <w:p>
      <w:r>
        <w:t xml:space="preserve">简历:  </w:t>
        <w:br/>
        <w:t>金湘军，男，汉族，1964年7月生，湖南江华人。1984年11月加入中国共产党，1990年7月参加工作，2010年7月华中科技大学管理学院工商管理专业毕业，研究生学历，管理学博士。</w:t>
        <w:br/>
        <w:br/>
        <w:t>1983.09 成都电讯工程学院计算机系计算机科学专业学习</w:t>
        <w:br/>
        <w:br/>
        <w:t>1987.07 成都科技大学管理系工业管理工程专业学习，获工学硕士学位</w:t>
        <w:br/>
        <w:br/>
        <w:t>1990.07 四川省科委政策研究室、计算机推广应用办公室干部</w:t>
        <w:br/>
        <w:br/>
        <w:t>1992.08 海南国家星火示范区管委会办公室干部、企业管理处处长</w:t>
        <w:br/>
        <w:br/>
        <w:t>1993.03 海南航空旅业开发股份有限公司总经济师</w:t>
        <w:br/>
        <w:br/>
        <w:t>1996.11 海南省社会保障局基金管理处处长</w:t>
        <w:br/>
        <w:br/>
        <w:t>1998.09 广西壮族自治区劳动厅副厅长、党组成员</w:t>
        <w:br/>
        <w:br/>
        <w:t>2000.04 广西壮族自治区劳动和社会保障厅副厅长、党组成员（其间：2000.05-2000.11挂任劳动和社会保障部培训就业司副司长）</w:t>
        <w:br/>
        <w:br/>
        <w:t>2000.10 广西壮族自治区玉林市政府副市长</w:t>
        <w:br/>
        <w:br/>
        <w:t>2002.10 中共广西壮族自治区玉林市委常委，市政府副市长（其间：2002.10外交学院参加中组部司局级干部英语强化培训班学习）</w:t>
        <w:br/>
        <w:br/>
        <w:t>2003.05 中共广西壮族自治区玉林市委副书记，市政府代市长</w:t>
        <w:br/>
        <w:br/>
        <w:t>2003.08 中共广西壮族自治区玉林市委副书记，市政府市长</w:t>
        <w:br/>
        <w:br/>
        <w:t>（2003.07由中组部选派参加国务院发展研究中心、哈佛大学肯尼迪政府学院、清华大学公共管理学院第二期公共管理高级培训班学习）</w:t>
        <w:br/>
        <w:br/>
        <w:t>2009.01 中共广西壮族自治区玉林市委书记，市政府市长</w:t>
        <w:br/>
        <w:br/>
        <w:t>2009.02 中共广西壮族自治区玉林市委书记、市人大常委会主任、党组书记（其间：2010.09 中央党校第29期中青一班学习）</w:t>
        <w:br/>
        <w:br/>
        <w:t>（2007.09 华中科技大学管理学院工商管理专业学习，获管理学博士学位）</w:t>
        <w:br/>
        <w:br/>
        <w:t>2014.01 中共广西壮族自治区防城港市委书记、中共广西东兴国家重点开发开放试验区工委书记</w:t>
        <w:br/>
        <w:br/>
        <w:t>2014.02 中共广西壮族自治区防城港市委书记、市人大常委会主任，中共广西东兴国家重点开发开放试验区工委书记</w:t>
        <w:br/>
        <w:br/>
        <w:t>2014.05 中共广西壮族自治区防城港市委书记、市人大常委会主任，防城港军分区党委第一书记，中共广西东兴国家重点开发开放试验区工委书记</w:t>
        <w:br/>
        <w:br/>
        <w:t>（人民网资料 截至2014年5月）</w:t>
        <w:br/>
      </w:r>
    </w:p>
    <w:p/>
    <w:p>
      <w:pPr>
        <w:pStyle w:val="Heading3"/>
      </w:pPr>
      <w:r>
        <w:t xml:space="preserve">广西壮族自治区  防城港市  </w:t>
      </w:r>
    </w:p>
    <w:p>
      <w:r>
        <w:rPr>
          <w:i/>
        </w:rPr>
        <w:t xml:space="preserve">何朝建 </w:t>
      </w:r>
    </w:p>
    <w:p>
      <w:r>
        <w:t xml:space="preserve">性别:  </w:t>
      </w:r>
    </w:p>
    <w:p>
      <w:r>
        <w:t xml:space="preserve">生年：  </w:t>
      </w:r>
    </w:p>
    <w:p>
      <w:r>
        <w:t xml:space="preserve">籍贯:  </w:t>
      </w:r>
    </w:p>
    <w:p>
      <w:r>
        <w:t xml:space="preserve">学历:  </w:t>
      </w:r>
    </w:p>
    <w:p>
      <w:r>
        <w:t xml:space="preserve">简历:  </w:t>
      </w:r>
    </w:p>
    <w:p/>
    <w:p>
      <w:pPr>
        <w:pStyle w:val="Heading3"/>
      </w:pPr>
      <w:r>
        <w:t xml:space="preserve">广西壮族自治区  钦州市  </w:t>
      </w:r>
    </w:p>
    <w:p>
      <w:r>
        <w:rPr>
          <w:i/>
        </w:rPr>
        <w:t>肖莺子 广西壮族自治区钦州市委书记</w:t>
      </w:r>
    </w:p>
    <w:p>
      <w:r>
        <w:t>性别:  女</w:t>
      </w:r>
    </w:p>
    <w:p>
      <w:r>
        <w:t>生年：  1963年03月</w:t>
      </w:r>
    </w:p>
    <w:p>
      <w:r>
        <w:t>籍贯:  广西来宾</w:t>
      </w:r>
    </w:p>
    <w:p>
      <w:r>
        <w:t>学历:  硕士</w:t>
      </w:r>
    </w:p>
    <w:p>
      <w:r>
        <w:t xml:space="preserve">简历:  </w:t>
        <w:br/>
        <w:t>肖莺子，女，壮族，1963年3月生，广西来宾人，1987年12月加入中国共产党，1984年7月参加工作，广西大学商学院在职研究生班政治经济学专业毕业，在职研究生学历，经济学学士，高级经济师。</w:t>
        <w:br/>
        <w:br/>
        <w:t>1980.09 湖北财经学院计划统计系国民经济计划与管理专业学习</w:t>
        <w:br/>
        <w:br/>
        <w:t>1984.07 广西南宁市经济干部学校教师</w:t>
        <w:br/>
        <w:br/>
        <w:t>1986.07 广西南宁市计委计划经济研究所助理经济师</w:t>
        <w:br/>
        <w:br/>
        <w:t>1989.12 广西南宁市计委办公室、综合计划科科员、副科长级干部、副科长、财贸金融计划科科长</w:t>
        <w:br/>
        <w:br/>
        <w:t>1995.12 广西南宁市计委副主任、党组成员</w:t>
        <w:br/>
        <w:br/>
        <w:t>1998.07 广西南宁市兴宁区委副书记，区政府副区长、代区长</w:t>
        <w:br/>
        <w:br/>
        <w:t>1999.01 广西南宁市兴宁区委副书记，区政府区长（其间：1999.05-1999.11挂职任浙江省温州市鹿城区委副书记）</w:t>
        <w:br/>
        <w:br/>
        <w:t>（1997.09-1999.10在广西大学商学院政治经济学专业学习）</w:t>
        <w:br/>
        <w:br/>
        <w:t>2000.08 广西南宁市永新区委书记</w:t>
        <w:br/>
        <w:br/>
        <w:t>2003.08 广西南宁市发展计划委员会主任、党组书记</w:t>
        <w:br/>
        <w:br/>
        <w:t>2004.07 广西南宁市发展和改革委员会主任、党组书记</w:t>
        <w:br/>
        <w:br/>
        <w:t>2004.09 广西南宁市政府副市长、党组成员</w:t>
        <w:br/>
        <w:br/>
        <w:t>2006.09 广西南宁市委常委、宣传部部长，市政府副市长、党组成员</w:t>
        <w:br/>
        <w:br/>
        <w:t>2010.01 广西钦州市委副书记，市政府副市长、代市长、党组书记</w:t>
        <w:br/>
        <w:br/>
        <w:t>2010.03 广西钦州市委副书记，市政府市长、党组书记</w:t>
        <w:br/>
        <w:br/>
        <w:t>2012.10 广西钦州市委副书记，市政府市长、党组书记，中国-马来西亚钦州产业园区党工委副书记（兼）</w:t>
        <w:br/>
        <w:br/>
        <w:t>2013.01 广西钦州市委书记，市政府市长、党组书记，中国-马来西亚钦州产业园区党工委副书记（兼）</w:t>
        <w:br/>
        <w:br/>
        <w:t>2013.02 广西钦州市委书记，市人大常委会主任、党组书记，中国-马来西亚钦州产业园区党工委副书记（兼）</w:t>
        <w:br/>
        <w:br/>
        <w:t>第十二届全国人大代表，广西壮族自治区党委第十届委员，广西壮族自治区第十次党代会代表。</w:t>
        <w:br/>
        <w:br/>
        <w:t>（人民网资料 截至2016年10月）</w:t>
        <w:br/>
      </w:r>
    </w:p>
    <w:p/>
    <w:p>
      <w:pPr>
        <w:pStyle w:val="Heading3"/>
      </w:pPr>
      <w:r>
        <w:t xml:space="preserve">广西壮族自治区  钦州市  </w:t>
      </w:r>
    </w:p>
    <w:p>
      <w:r>
        <w:rPr>
          <w:i/>
        </w:rPr>
        <w:t>黄海昆 广西壮族自治区钦州市市长</w:t>
      </w:r>
    </w:p>
    <w:p>
      <w:r>
        <w:t>性别:  男</w:t>
      </w:r>
    </w:p>
    <w:p>
      <w:r>
        <w:t>生年：  1965年01月</w:t>
      </w:r>
    </w:p>
    <w:p>
      <w:r>
        <w:t>籍贯:  广西贵港</w:t>
      </w:r>
    </w:p>
    <w:p>
      <w:r>
        <w:t>学历:  硕士</w:t>
      </w:r>
    </w:p>
    <w:p>
      <w:r>
        <w:t xml:space="preserve">简历:  </w:t>
        <w:br/>
        <w:t>黄海昆，男，1965年1月生，汉族，广西贵港人，1986年1月加入中国共产党，1987年7月参加工作，大学学历，新加坡南洋理工大学公共管理硕士(MPA)。</w:t>
        <w:br/>
        <w:br/>
        <w:t>曾任广西壮族自治区北流市委书记，玉林市委副秘书长、办公室副主任，玉林市委常委、市委秘书长、办公室主任，广西壮族自治区党委副秘书长、办公厅副主任，广西壮族自治区人民政府副秘书长、办公厅主任等职。</w:t>
        <w:br/>
        <w:br/>
        <w:t>2016.08 钦州市委副书记，市政府副市长、代市长</w:t>
        <w:br/>
        <w:br/>
        <w:t>2016.09 钦州市委副书记，市政府市长</w:t>
        <w:br/>
        <w:br/>
        <w:t>（人民网资料 截至2016年10月）</w:t>
        <w:br/>
      </w:r>
    </w:p>
    <w:p/>
    <w:p>
      <w:pPr>
        <w:pStyle w:val="Heading3"/>
      </w:pPr>
      <w:r>
        <w:t xml:space="preserve">广西壮族自治区  贵港市  </w:t>
      </w:r>
    </w:p>
    <w:p>
      <w:r>
        <w:rPr>
          <w:i/>
        </w:rPr>
        <w:t>李新元 广西壮族自治区贵港市委书记</w:t>
      </w:r>
    </w:p>
    <w:p>
      <w:r>
        <w:t>性别:  男</w:t>
      </w:r>
    </w:p>
    <w:p>
      <w:r>
        <w:t>生年：  1962年09月</w:t>
      </w:r>
    </w:p>
    <w:p>
      <w:r>
        <w:t>籍贯:  江苏泰兴</w:t>
      </w:r>
    </w:p>
    <w:p>
      <w:r>
        <w:t>学历:  学士</w:t>
      </w:r>
    </w:p>
    <w:p>
      <w:r>
        <w:t xml:space="preserve">简历:  </w:t>
        <w:br/>
        <w:t>李新元，男，汉族，1962年10月生，江苏泰兴人，1989年3月加入中国共产党，1980年12月参加工作，华中科技大学在职研究生班系统工程专业毕业，在职研究生学历，经济学学士，政工师。</w:t>
        <w:br/>
        <w:br/>
        <w:t>1980.12 广西柳州空压机厂装配车间车工</w:t>
        <w:br/>
        <w:br/>
        <w:t>1983.04 广西柳州空压机厂团委干事</w:t>
        <w:br/>
        <w:br/>
        <w:t>1984.04 广西柳州空压机厂团委副书记(主持工作)</w:t>
        <w:br/>
        <w:br/>
        <w:t>1986.08 广西柳州空压机厂团委干事(其间：1987.09-1989.07在广西柳州市委党校大专班工业企业经济管理专业脱产学习)</w:t>
        <w:br/>
        <w:br/>
        <w:t>1989.07 广西柳州压缩机总厂装配分厂调度员</w:t>
        <w:br/>
        <w:br/>
        <w:t>1991.04 广西柳州压缩机总厂装配车间副主任，装配分厂副厂长</w:t>
        <w:br/>
        <w:br/>
        <w:t>1993.01 广西柳州压缩机总厂装配分厂厂长</w:t>
        <w:br/>
        <w:br/>
        <w:t>1994.06 广西柳州压缩机总厂销售处处长</w:t>
        <w:br/>
        <w:br/>
        <w:t>1994.09 广西柳州压缩机总厂副厂长(试用)兼销售处处长</w:t>
        <w:br/>
        <w:br/>
        <w:t>1995.10 广西柳州压缩机总厂副厂长兼销售处处长</w:t>
        <w:br/>
        <w:br/>
        <w:t>1997.09 广西柳州联压机械集团有限公司董事、副总经理</w:t>
        <w:br/>
        <w:br/>
        <w:t>（1995.08-1997.12在中央党校函授学院本科班经济管理专业学习；1995.09-1998.07在中南民族学院经济管理专业本科班学习，获经济学学士学位）</w:t>
        <w:br/>
        <w:br/>
        <w:t>1999.01 广西柳州空压机集团有限公司董事、副董事长、总经理</w:t>
        <w:br/>
        <w:br/>
        <w:t>2001.05 广西柳州市工业控股有限公司临时党委委员、董事、总经理</w:t>
        <w:br/>
        <w:br/>
        <w:t>2002.07 广西柳州市工业控股公司党工委副书记、董事、总经理</w:t>
        <w:br/>
        <w:br/>
        <w:t>2003.03 广西柳州市工控公司党工委副书记、董事长、总经理，市中小企业信用担保有限公司董事长(兼)</w:t>
        <w:br/>
        <w:br/>
        <w:t>2003.04 广西柳州市经委党委副书记、主任，市工控公司党工委副书记、董事长，市中小企业担保公司董事长(兼)</w:t>
        <w:br/>
        <w:br/>
        <w:t>(2001.04-2004.05在华中科技大学在职研究生班系统工程专业学习)</w:t>
        <w:br/>
        <w:br/>
        <w:t>2004.05 广西柳州市经委主任、党委副书记</w:t>
        <w:br/>
        <w:br/>
        <w:t>2006.09 广西柳州市发展和改革委员会主任、党组书记</w:t>
        <w:br/>
        <w:br/>
        <w:t>2007.09 广西来宾市副市长兼市工业园区管委会主任、党工委书记</w:t>
        <w:br/>
        <w:br/>
        <w:t>2009.04 广西自治区政府副秘书长，办公厅副主任、党组成员</w:t>
        <w:br/>
        <w:br/>
        <w:t>2011.08 广西梧州市委常委</w:t>
        <w:br/>
        <w:br/>
        <w:t>2011.09 广西梧州市委常委，市政府党组副书记、副市长</w:t>
        <w:br/>
        <w:br/>
        <w:t>2013.01 广西钦州市委副书记，中国—马来西亚钦州产业园区工委副书记(兼)</w:t>
        <w:br/>
        <w:br/>
        <w:t>2013.02 广西钦州市委副书记，市人民政府副市长、代理市长、党组书记，中国—马来西亚钦州产业园区工委副书记(兼)</w:t>
        <w:br/>
        <w:br/>
        <w:t>2013.02 广西钦州市委副书记，市人民政府市长、党组书记，中国—马来西亚钦州产业园区工委副书记(兼)</w:t>
        <w:br/>
        <w:br/>
        <w:t>2015.02 广西贵港市委副书记，市政府代市长、市长</w:t>
        <w:br/>
        <w:br/>
        <w:t>2015.12 广西贵港市委书记</w:t>
        <w:br/>
        <w:br/>
        <w:t>2016.01 广西贵港市委书记、市人大常委会主任</w:t>
        <w:br/>
        <w:br/>
        <w:t>（人民网资料 截至2016年1月）</w:t>
        <w:br/>
      </w:r>
    </w:p>
    <w:p/>
    <w:p>
      <w:pPr>
        <w:pStyle w:val="Heading3"/>
      </w:pPr>
      <w:r>
        <w:t xml:space="preserve">广西壮族自治区  贵港市  </w:t>
      </w:r>
    </w:p>
    <w:p>
      <w:r>
        <w:rPr>
          <w:i/>
        </w:rPr>
        <w:t>农融 广西壮族自治区贵港市市长</w:t>
      </w:r>
    </w:p>
    <w:p>
      <w:r>
        <w:t>性别:  男</w:t>
      </w:r>
    </w:p>
    <w:p>
      <w:r>
        <w:t>生年：  1967年08月</w:t>
      </w:r>
    </w:p>
    <w:p>
      <w:r>
        <w:t>籍贯:  广西马山</w:t>
      </w:r>
    </w:p>
    <w:p>
      <w:r>
        <w:t>学历:  硕士</w:t>
      </w:r>
    </w:p>
    <w:p>
      <w:r>
        <w:t xml:space="preserve">简历:  </w:t>
        <w:br/>
        <w:t>农融，男，壮族，1967年9月生，广西马山人，1987年1月加入中国共产党，在职研究生学历，工商管理硕士，1991年7月参加工作，国际商务师职称。</w:t>
        <w:br/>
        <w:br/>
        <w:t>历任广西国际博览事务局党组成员、综合协调处处长。</w:t>
        <w:br/>
        <w:br/>
        <w:t>2007.05 广西国际博览事务局党组成员、副局长，中国-东盟博览会秘书处副秘书长</w:t>
        <w:br/>
        <w:br/>
        <w:t>2013.04 广西壮族自治区防城港市委常委，市政府副市长、党组副书记</w:t>
        <w:br/>
        <w:br/>
        <w:t>2015.11 广西壮族自治区防城港市委副书记</w:t>
        <w:br/>
        <w:br/>
        <w:t>2015.12 广西壮族自治区贵港市委副书记，市政府代市长</w:t>
        <w:br/>
        <w:br/>
        <w:t>2016.01 广西壮族自治区贵港市委副书记，市政府市长</w:t>
        <w:br/>
        <w:br/>
        <w:t>（人民网资料 截至2016年1月）</w:t>
        <w:br/>
      </w:r>
    </w:p>
    <w:p/>
    <w:p>
      <w:pPr>
        <w:pStyle w:val="Heading3"/>
      </w:pPr>
      <w:r>
        <w:t xml:space="preserve">广西壮族自治区  玉林市  </w:t>
      </w:r>
    </w:p>
    <w:p>
      <w:r>
        <w:rPr>
          <w:i/>
        </w:rPr>
        <w:t>王凯 广西壮族自治区玉林市委书记</w:t>
      </w:r>
    </w:p>
    <w:p>
      <w:r>
        <w:t>性别:  男</w:t>
      </w:r>
    </w:p>
    <w:p>
      <w:r>
        <w:t>生年：  1962年06月</w:t>
      </w:r>
    </w:p>
    <w:p>
      <w:r>
        <w:t>籍贯:  河南洛阳</w:t>
      </w:r>
    </w:p>
    <w:p>
      <w:r>
        <w:t>学历:  博士</w:t>
      </w:r>
    </w:p>
    <w:p>
      <w:r>
        <w:t xml:space="preserve">简历:  </w:t>
        <w:br/>
        <w:t>王凯，男，汉族，1962年7月生，河南洛阳人，1984年12月加入中国共产党，1983年10月参加工作，研究生学历，经济学博士。</w:t>
        <w:br/>
        <w:br/>
        <w:t>1979.09 山西大学经济系政治经济学专业学习</w:t>
        <w:br/>
        <w:br/>
        <w:t>1983.10 山西省晋城市委党校教师</w:t>
        <w:br/>
        <w:br/>
        <w:t>1988.09 中国人民大学经济学系政治经济学专业学习，获经济学硕士学位</w:t>
        <w:br/>
        <w:br/>
        <w:t>1991.07 中央纪委案件审理室干部</w:t>
        <w:br/>
        <w:br/>
        <w:t>1992.09 中央纪委案件审理室副主任科员</w:t>
        <w:br/>
        <w:br/>
        <w:t>1993.04 中央纪委案件审理室主任科员</w:t>
        <w:br/>
        <w:br/>
        <w:t>1995.04 中央纪委案件审理室调研处副处长</w:t>
        <w:br/>
        <w:br/>
        <w:t>1999.06 中央纪委案件审理室调研处处长（其间：2001.04-2002.11挂职任广西梧州市副市长）</w:t>
        <w:br/>
        <w:br/>
        <w:t>2002.11 广西梧州市副市长</w:t>
        <w:br/>
        <w:br/>
        <w:t>2003.08 中共广西梧州市委常委、组织部部长</w:t>
        <w:br/>
        <w:br/>
        <w:t>2006.09 中共广西梧州市委副书记</w:t>
        <w:br/>
        <w:br/>
        <w:t>2008.02 中共广西梧州市委副书记、市长（其间：2009.09-2012.06武汉大学经济与管理学院经济思想史专业学习，获经济学博士学位）</w:t>
        <w:br/>
        <w:br/>
        <w:t>2013.02 中共广西玉林市委副书记，市政府副市长、代市长、市长、党组书记</w:t>
        <w:br/>
        <w:br/>
        <w:t>2014.01 中共广西玉林市委书记，市政府市长、党组书记</w:t>
        <w:br/>
        <w:br/>
        <w:t>2014.02 中共广西玉林市委书记，市人大常委会主任、党组书记</w:t>
        <w:br/>
        <w:br/>
        <w:t>第十二届全国人大代表，广西壮族自治区党委第十届委员，广西壮族自治区第十一、十二届人大代表，玉林市第四届人大代表。</w:t>
        <w:br/>
        <w:br/>
        <w:t>（人民网资料 截至2014年2月）</w:t>
        <w:br/>
      </w:r>
    </w:p>
    <w:p/>
    <w:p>
      <w:pPr>
        <w:pStyle w:val="Heading3"/>
      </w:pPr>
      <w:r>
        <w:t xml:space="preserve">广西壮族自治区  玉林市  </w:t>
      </w:r>
    </w:p>
    <w:p>
      <w:r>
        <w:rPr>
          <w:i/>
        </w:rPr>
        <w:t>苏海棠 广西壮族自治区玉林市市长</w:t>
      </w:r>
    </w:p>
    <w:p>
      <w:r>
        <w:t>性别:  男</w:t>
      </w:r>
    </w:p>
    <w:p>
      <w:r>
        <w:t>生年：  1963年10月</w:t>
      </w:r>
    </w:p>
    <w:p>
      <w:r>
        <w:t>籍贯:  广东高要</w:t>
      </w:r>
    </w:p>
    <w:p>
      <w:r>
        <w:t>学历:  硕士</w:t>
      </w:r>
    </w:p>
    <w:p>
      <w:r>
        <w:t xml:space="preserve">简历:  </w:t>
        <w:br/>
        <w:t>苏海棠，男，1963年10月生，汉族，籍贯广东高要，1985年3月加入中国共产党，研究生学历，哲学硕士，助理研究员。</w:t>
        <w:br/>
        <w:br/>
        <w:t>1981.09 中国人民大学哲学系哲学专业学习</w:t>
        <w:br/>
        <w:br/>
        <w:t>1985.09 中国人民大学哲学系辩证唯物主义与历史唯物主义专业研究生班学习</w:t>
        <w:br/>
        <w:br/>
        <w:t>1987.07 中共广西壮族自治区党委政策研究室干部</w:t>
        <w:br/>
        <w:br/>
        <w:t>1989.04 中共广西壮族自治区党委政策研究室主任科员（其间：1990.01-1991.01参加自治区驻天等县扶贫工作组）</w:t>
        <w:br/>
        <w:br/>
        <w:t>1992.04 中共广西壮族自治区党委政策研究室副处级研究员</w:t>
        <w:br/>
        <w:br/>
        <w:t>1994.02 中共广西壮族自治区党委办公厅综合调研室副处级干部</w:t>
        <w:br/>
        <w:br/>
        <w:t>1996.08 中共广西壮族自治区党委办公厅综合调研室副主任</w:t>
        <w:br/>
        <w:br/>
        <w:t>1998.05 中共广西壮族自治区党委办公厅综合二处副处长</w:t>
        <w:br/>
        <w:br/>
        <w:t>1998.08 中共广西壮族自治区党委办公厅综合二处处长</w:t>
        <w:br/>
        <w:br/>
        <w:t>2003.06 中共广西壮族自治区党委办公厅副主任（试用期一年）、综合二处处长</w:t>
        <w:br/>
        <w:br/>
        <w:t>2004.01 中共广西壮族自治区党委办公厅副主任（试用期一年）</w:t>
        <w:br/>
        <w:br/>
        <w:t>2005.01 中共广西壮族自治区党委副秘书长、办公厅副主任</w:t>
        <w:br/>
        <w:br/>
        <w:t>2009.04 中共柳州市委副书记</w:t>
        <w:br/>
        <w:br/>
        <w:t>2009.09 中共柳州市委副书记，市委党校校长（兼）</w:t>
        <w:br/>
        <w:br/>
        <w:t xml:space="preserve">2010.01 中共柳州市委副书记，市委党校校长（兼），柳州市柳东新区、柳州高新技术产业开发区党工委书记（兼） </w:t>
        <w:br/>
        <w:br/>
        <w:t>2014.01 中共玉林市委副书记</w:t>
        <w:br/>
        <w:br/>
        <w:t>2014.02 中共玉林市委副书记，市政府代市长、市长</w:t>
        <w:br/>
        <w:br/>
        <w:t>广西壮族自治区第十次党代会代表，玉林市第四届人大代表。</w:t>
        <w:br/>
        <w:br/>
        <w:t>（人民网资料 截至2014年2月）</w:t>
        <w:br/>
        <w:br/>
      </w:r>
    </w:p>
    <w:p/>
    <w:p>
      <w:pPr>
        <w:pStyle w:val="Heading3"/>
      </w:pPr>
      <w:r>
        <w:t xml:space="preserve">广西壮族自治区  百色市  </w:t>
      </w:r>
    </w:p>
    <w:p>
      <w:r>
        <w:rPr>
          <w:i/>
        </w:rPr>
        <w:t>彭晓春 广西壮族自治区百色市委书记</w:t>
      </w:r>
    </w:p>
    <w:p>
      <w:r>
        <w:t>性别:  男</w:t>
      </w:r>
    </w:p>
    <w:p>
      <w:r>
        <w:t>生年：  1961年10月</w:t>
      </w:r>
    </w:p>
    <w:p>
      <w:r>
        <w:t>籍贯:  广西合浦</w:t>
      </w:r>
    </w:p>
    <w:p>
      <w:r>
        <w:t>学历:  硕士</w:t>
      </w:r>
    </w:p>
    <w:p>
      <w:r>
        <w:t xml:space="preserve">简历:  </w:t>
        <w:br/>
        <w:t>彭晓春，男，汉族，1961年11月生，广西合浦人，1985年4月加入中国共产党，1989年7月参加工作，中央党校理论部研究生班党的建设专业毕业，中央党校研究生学历，法学硕士。</w:t>
        <w:br/>
        <w:br/>
        <w:t>1983.07--1984.07广西师范大学政治系政治专业学习</w:t>
        <w:br/>
        <w:br/>
        <w:t>1984.07--1987.07华中师范大学政治系思想政治教育专业学习</w:t>
        <w:br/>
        <w:br/>
        <w:t>1987.07--1989.07中央党校理论部研究生班党的建设专业学习</w:t>
        <w:br/>
        <w:br/>
        <w:t>1989.07--1990.04广西壮族自治区党委统战部调研室干部</w:t>
        <w:br/>
        <w:br/>
        <w:t>1990.04--1992.09广西社会主义学院教师</w:t>
        <w:br/>
        <w:br/>
        <w:t>(其间：1991.12-1992.05借调广西壮族自治区党委组织部工作)</w:t>
        <w:br/>
        <w:br/>
        <w:t>1992.09--1993.10广西壮族自治区党委办公厅综合处干部</w:t>
        <w:br/>
        <w:br/>
        <w:t>1993.10--1994.08广西壮族自治区党委办公厅综合处主任科员</w:t>
        <w:br/>
        <w:br/>
        <w:t>1994.08--1994.10广西壮族自治区党委办公厅综合处副处级秘书</w:t>
        <w:br/>
        <w:br/>
        <w:t>1994.10--1996.06广西龙州县委副书记</w:t>
        <w:br/>
        <w:br/>
        <w:t>1996.06--1997.05广西南宁地委副秘书长(正处级)</w:t>
        <w:br/>
        <w:br/>
        <w:t>1997.05--2000.07广西扶绥县委书记</w:t>
        <w:br/>
        <w:br/>
        <w:t>2000.07--2004.08广西柳州市委常委、宣传部部长</w:t>
        <w:br/>
        <w:br/>
        <w:t>(1999.07-2003.07在华中师范大学社会科学研究所法学博士学位学习)</w:t>
        <w:br/>
        <w:br/>
        <w:t>2004.08--2004.09广西柳州市委副书记、宣传部部长</w:t>
        <w:br/>
        <w:br/>
        <w:t>2004.09--2007.01广西柳州市委副书记</w:t>
        <w:br/>
        <w:br/>
        <w:t>2007.01--2008.02广西柳州市委副书记，兼任柳州市柳东新区党工委书记</w:t>
        <w:br/>
        <w:br/>
        <w:t>2008.02--2008.05广西壮族自治区党委政策研究室主任、自治区党委副秘书长</w:t>
        <w:br/>
        <w:br/>
        <w:t>2008.05--2010.01广西壮族自治区党委副秘书长、办公厅主任，自治区党委政策研究室主任</w:t>
        <w:br/>
        <w:br/>
        <w:t>2010.01--广西贺州市委书记、市人大常委会主任</w:t>
        <w:br/>
        <w:br/>
        <w:t>2013.02任百色市委书记</w:t>
        <w:br/>
        <w:br/>
        <w:t>（人民网资料截至2013年2月）</w:t>
        <w:br/>
        <w:br/>
      </w:r>
    </w:p>
    <w:p/>
    <w:p>
      <w:pPr>
        <w:pStyle w:val="Heading3"/>
      </w:pPr>
      <w:r>
        <w:t xml:space="preserve">广西壮族自治区  百色市  </w:t>
      </w:r>
    </w:p>
    <w:p>
      <w:r>
        <w:rPr>
          <w:i/>
        </w:rPr>
        <w:t>周异决 广西壮族自治区百色市市长</w:t>
      </w:r>
    </w:p>
    <w:p>
      <w:r>
        <w:t>性别:  男</w:t>
      </w:r>
    </w:p>
    <w:p>
      <w:r>
        <w:t>生年：  1965年11月</w:t>
      </w:r>
    </w:p>
    <w:p>
      <w:r>
        <w:t>籍贯:  广西贵港</w:t>
      </w:r>
    </w:p>
    <w:p>
      <w:r>
        <w:t>学历:  博士</w:t>
      </w:r>
    </w:p>
    <w:p>
      <w:r>
        <w:t xml:space="preserve">简历:  </w:t>
        <w:br/>
        <w:t>周异决，男，壮族，1965年12月生，广西贵港人，1987年12月加入中国共产党，1988年6月参加工作，北京大学政府管理学院区域经济学专业毕业，在职研究生学历，经济学博士。</w:t>
        <w:br/>
        <w:br/>
        <w:t>1984-1988年中央民族学院民族学系民族学专业学习</w:t>
        <w:br/>
        <w:br/>
        <w:t>1988-1991年全国人大民族委员会调研室干部、科员</w:t>
        <w:br/>
        <w:br/>
        <w:t>（其间：1990-1991年挂职任内蒙古锡林郭勒盟苏尼特右旗乌日根塔拉苏木苏木长助理）</w:t>
        <w:br/>
        <w:br/>
        <w:t>1991-1993年全国人大民族委员会调研室副主任科员</w:t>
        <w:br/>
        <w:br/>
        <w:t>1993-1995年全国人大民族委员会调研室主任科员</w:t>
        <w:br/>
        <w:br/>
        <w:t>1995-1996年国务院办公厅秘书四局一组主任科员</w:t>
        <w:br/>
        <w:br/>
        <w:t>1996-1998年国务院办公厅秘书四局一组二秘（副处级）</w:t>
        <w:br/>
        <w:br/>
        <w:t>1998-1999年国务院办公厅秘书三局一处二秘（副处级）</w:t>
        <w:br/>
        <w:br/>
        <w:t>1999-2000年国务院办公厅秘书三局一处一秘（正处级）</w:t>
        <w:br/>
        <w:br/>
        <w:t>2000-2002年国务院办公厅秘书三局一处一秘（正处级）兼副处长</w:t>
        <w:br/>
        <w:br/>
        <w:t>（1997-2000年清华大学经济管理学院在职研究生班企业管理专业学习）</w:t>
        <w:br/>
        <w:br/>
        <w:t>2002-2005年国务院办公厅秘书三局一处处长</w:t>
        <w:br/>
        <w:br/>
        <w:t>2005-2006年国务院办公厅秘书三局助理政务专员（副局级）兼一处处长</w:t>
        <w:br/>
        <w:br/>
        <w:t>2006-2007年国务院办公厅秘书三局副巡视员兼一处处长</w:t>
        <w:br/>
        <w:br/>
        <w:t>2007-2009年国务院办公厅秘书三局副巡视员</w:t>
        <w:br/>
        <w:br/>
        <w:t>（其间：2007-2008年挂职任广西南宁市委常委、副市长）</w:t>
        <w:br/>
        <w:br/>
        <w:t>2009-2009年国务院办公厅秘书三局巡视员</w:t>
        <w:br/>
        <w:br/>
        <w:t>（2008-2009年挂职任广西壮族自治区人民政府副秘书长、办公厅党组成员）</w:t>
        <w:br/>
        <w:br/>
        <w:t>2009-2013年广西壮族自治区人民政府副秘书长、办公厅主任、党组副书记（1999-2011年北京大学政府管理学院区域经济学专业学习，获经济学博士学位）</w:t>
        <w:br/>
        <w:br/>
        <w:t>2013，任广西百色市委委员、常委、副书记、市人民政府市长、党组书记</w:t>
        <w:br/>
        <w:br/>
        <w:t>广西壮族自治区纪委第十届委员。</w:t>
        <w:br/>
        <w:br/>
        <w:t>（人民网资料截至2013年5月）</w:t>
        <w:br/>
        <w:br/>
      </w:r>
    </w:p>
    <w:p/>
    <w:p>
      <w:pPr>
        <w:pStyle w:val="Heading3"/>
      </w:pPr>
      <w:r>
        <w:t xml:space="preserve">广西壮族自治区  贺州市  </w:t>
      </w:r>
    </w:p>
    <w:p>
      <w:r>
        <w:rPr>
          <w:i/>
        </w:rPr>
        <w:t>赵德明 广西壮族自治区贺州市委书记</w:t>
      </w:r>
    </w:p>
    <w:p>
      <w:r>
        <w:t>性别:  男</w:t>
      </w:r>
    </w:p>
    <w:p>
      <w:r>
        <w:t>生年：  1963年09月</w:t>
      </w:r>
    </w:p>
    <w:p>
      <w:r>
        <w:t>籍贯:  广西金秀</w:t>
      </w:r>
    </w:p>
    <w:p>
      <w:r>
        <w:t>学历:  硕士</w:t>
      </w:r>
    </w:p>
    <w:p>
      <w:r>
        <w:t xml:space="preserve">简历:  </w:t>
        <w:br/>
        <w:t>赵德明,男,瑶族,1963年9月生,广西金秀人,1985年6月加入中国共产党,1983年7月参加工作,中央党校在职研究生学历,中央党校函授学院在职研究生班经济管理专业、广西大学高级管理人员工商管理硕士专业毕业,高级经济师。</w:t>
        <w:br/>
        <w:br/>
        <w:t>1981.09--1983.07广西银行学校城市金融专业学习</w:t>
        <w:br/>
        <w:br/>
        <w:t>1983.07--1984.04中国工商银行金秀县支行信贷股信贷员</w:t>
        <w:br/>
        <w:br/>
        <w:t>1984.04--1984.09中国工商银行金秀县支行计划股负责人</w:t>
        <w:br/>
        <w:br/>
        <w:t>1984.09--1986.02中国工商银行金秀县支行办公室副主任</w:t>
        <w:br/>
        <w:br/>
        <w:t>1986.02--1993.11中国工商银行广西壮族自治区分行办公室科员、副主任科员、主任科员</w:t>
        <w:br/>
        <w:br/>
        <w:t>(其间:1988.09--1990.07在长春金融管理干部学院信贷系信贷专业学习)</w:t>
        <w:br/>
        <w:br/>
        <w:t>1993.11--1995.03中国工商银行广西壮族自治区分行办公室副主任</w:t>
        <w:br/>
        <w:br/>
        <w:t>1995.03--1996.07中国工商银行广西壮族自治区分行政策研究室副主任(主持全面工作)</w:t>
        <w:br/>
        <w:br/>
        <w:t>1996.07--1998.09中国工商银行广西南宁分行副行长、党组成员兼机关党委书记</w:t>
        <w:br/>
        <w:br/>
        <w:t>1998.09--1999.09广西壮族自治区政府办公厅党组成员、自治区政府研究室、自治区经济研究中心副主任(试用期一年)</w:t>
        <w:br/>
        <w:br/>
        <w:t>(1996.09--1999.07在中央广播电视大学法学专业学习)</w:t>
        <w:br/>
        <w:br/>
        <w:t>1999.09--2000.04广西壮族自治区政府办公厅党组成员、自治区政府研究室、自治区经济研究中心主任</w:t>
        <w:br/>
        <w:br/>
        <w:t>2000.04--2003.05广西壮族自治区政策法规室副主任、党组成员</w:t>
        <w:br/>
        <w:br/>
        <w:t>(1999.09--2002.07在中央党校函授学院在职研究生班经济管理专业学习；2001.05--2001.11挂职任国务院法制办财政金融司副司长)</w:t>
        <w:br/>
        <w:br/>
        <w:t>2003.05--2004.02广西壮族自治区政策法规室主任(试用期一年)、党组书记</w:t>
        <w:br/>
        <w:br/>
        <w:t>2004.02--2004.05广西壮族自治区政府金融工作领导小组办公室主任(正厅级,试用期至2004年5月),自治区政府办公厅党组成员</w:t>
        <w:br/>
        <w:br/>
        <w:t>2004.05--2009.04广西壮族自治区政府金融工作领导小组办公室主任(正厅级),自治区政府办公厅党组成员</w:t>
        <w:br/>
        <w:br/>
        <w:t>(2004.04--2004.10挂职任中国证监会上市部副主任)</w:t>
        <w:br/>
        <w:br/>
        <w:t>2009.04--2009.11广西壮族自治区政府金融工作领导小组办公室主任(正厅级),自治区金融工作办公室党组书记</w:t>
        <w:br/>
        <w:br/>
        <w:t>2009.11--2013.01广西壮族自治区金融工作办公室主任、党组书记</w:t>
        <w:br/>
        <w:br/>
        <w:t>(其间:2009.12--2011.11广西大学高级管理人员工商管理硕士专业学习；2011.09--2012.01在中央党校第31期中青年干部培训一班学习)</w:t>
        <w:br/>
        <w:br/>
        <w:t>2013.01--广西贺州市委书记</w:t>
        <w:br/>
        <w:br/>
        <w:t>政协广西壮族自治区委员会第十届委员</w:t>
        <w:br/>
        <w:br/>
        <w:t>（人民网资料截至2013年2月）</w:t>
        <w:br/>
        <w:br/>
      </w:r>
    </w:p>
    <w:p/>
    <w:p>
      <w:pPr>
        <w:pStyle w:val="Heading3"/>
      </w:pPr>
      <w:r>
        <w:t xml:space="preserve">广西壮族自治区  贺州市  </w:t>
      </w:r>
    </w:p>
    <w:p>
      <w:r>
        <w:rPr>
          <w:i/>
        </w:rPr>
        <w:t>李宏庆 广西壮族自治区贺州市市长</w:t>
      </w:r>
    </w:p>
    <w:p>
      <w:r>
        <w:t xml:space="preserve">性别:  </w:t>
      </w:r>
    </w:p>
    <w:p>
      <w:r>
        <w:t>生年：  1963年10月</w:t>
      </w:r>
    </w:p>
    <w:p>
      <w:r>
        <w:t>籍贯:  广西博白</w:t>
      </w:r>
    </w:p>
    <w:p>
      <w:r>
        <w:t>学历:  研究生</w:t>
      </w:r>
    </w:p>
    <w:p>
      <w:r>
        <w:t xml:space="preserve">简历:  </w:t>
        <w:br/>
        <w:t>李宏庆，男，汉族，1963年10月生，广西博白人，1985年7月加入中国共产党，1985年7月参加工作，广西大学研究生班政治经济学专业毕业，在职研究生学历。</w:t>
        <w:br/>
        <w:br/>
        <w:t xml:space="preserve"> </w:t>
        <w:br/>
        <w:t>1983.09 广西财经学校统计专业学习</w:t>
        <w:br/>
        <w:br/>
        <w:t xml:space="preserve"> </w:t>
        <w:br/>
        <w:t>1985.07 广西壮族自治区计委外经处办事员、科员(其间:1988.09--1990.07在中南财经大学计统系计划专业学习)</w:t>
        <w:br/>
        <w:br/>
        <w:t xml:space="preserve"> </w:t>
        <w:br/>
        <w:t>1992.09 广西壮族自治区计委外经处副主任科员</w:t>
        <w:br/>
        <w:br/>
        <w:t xml:space="preserve"> </w:t>
        <w:br/>
        <w:t>1993.09 广西壮族自治区计委外经处主任科员</w:t>
        <w:br/>
        <w:br/>
        <w:t xml:space="preserve"> </w:t>
        <w:br/>
        <w:t>1994.02 广西壮族自治区计委经济贸易公司副总经理(其间:1994.10--1996.01挂职任广西玉林地区贵港市政府副市长)</w:t>
        <w:br/>
        <w:br/>
        <w:t xml:space="preserve"> </w:t>
        <w:br/>
        <w:t>1996.01 广西壮族自治区计委外经处副处级干部</w:t>
        <w:br/>
        <w:br/>
        <w:t xml:space="preserve"> </w:t>
        <w:br/>
        <w:t>1996.04 广西贵港市计划委主要负责人</w:t>
        <w:br/>
        <w:br/>
        <w:t xml:space="preserve"> </w:t>
        <w:br/>
        <w:t>1996.06 广西贵港市政府市长助理，市计委主任、党组书记(其间:1997.10--1999.12在广西大学研究生班政治经济学专业学习)</w:t>
        <w:br/>
        <w:br/>
        <w:t xml:space="preserve"> </w:t>
        <w:br/>
        <w:t>2001.06 广西贵港市政府副市长</w:t>
        <w:br/>
        <w:br/>
        <w:t xml:space="preserve"> </w:t>
        <w:br/>
        <w:t>2004.08 广西壮族自治区发展和改革委员会副主任、党组成员</w:t>
        <w:br/>
        <w:br/>
        <w:t xml:space="preserve"> </w:t>
        <w:br/>
        <w:t>2008.10 广西壮族自治区铁路建设办公室常务副主任(正厅长级)</w:t>
        <w:br/>
        <w:br/>
        <w:t xml:space="preserve"> </w:t>
        <w:br/>
        <w:t>2009.04 广西壮族自治区铁路建设办公室常务副主任(正厅长级)、党组副书记</w:t>
        <w:br/>
        <w:br/>
        <w:t xml:space="preserve"> </w:t>
        <w:br/>
        <w:t>2014.01 广西贺州市委副书记，市政府副市长、代市长、党组书记</w:t>
        <w:br/>
        <w:br/>
        <w:t xml:space="preserve"> </w:t>
        <w:br/>
        <w:t>2014.02 广西贺州市委副书记，市政府市长、党组书记</w:t>
        <w:br/>
        <w:br/>
        <w:t xml:space="preserve"> </w:t>
        <w:br/>
        <w:t>广西壮族自治区第十二届人大代表。</w:t>
        <w:br/>
        <w:br/>
        <w:t xml:space="preserve"> </w:t>
        <w:br/>
        <w:t>（人民网资料 截至2014年2月）</w:t>
        <w:br/>
        <w:br/>
      </w:r>
    </w:p>
    <w:p/>
    <w:p>
      <w:pPr>
        <w:pStyle w:val="Heading3"/>
      </w:pPr>
      <w:r>
        <w:t xml:space="preserve">广西壮族自治区  河池市  </w:t>
      </w:r>
    </w:p>
    <w:p>
      <w:r>
        <w:rPr>
          <w:i/>
        </w:rPr>
        <w:t>何辛幸 广西壮族自治区河池市委书记</w:t>
      </w:r>
    </w:p>
    <w:p>
      <w:r>
        <w:t>性别:  男</w:t>
      </w:r>
    </w:p>
    <w:p>
      <w:r>
        <w:t>生年：  1962年08月</w:t>
      </w:r>
    </w:p>
    <w:p>
      <w:r>
        <w:t>籍贯:  山东滨州</w:t>
      </w:r>
    </w:p>
    <w:p>
      <w:r>
        <w:t>学历:  学士</w:t>
      </w:r>
    </w:p>
    <w:p>
      <w:r>
        <w:t xml:space="preserve">简历:  </w:t>
        <w:br/>
        <w:t>何辛幸，男，汉族，1962年9月生，山东滨州人，1985年5月加入中国共产党，1983年7月参加工作，广西大学理学院在职研究生班政治经济学专业毕业，研究生学历，工学学士，高级工程师。</w:t>
        <w:br/>
        <w:br/>
        <w:t>1979.09 上海华东理工大学高分子科学与工程专业学习</w:t>
        <w:br/>
        <w:br/>
        <w:t>1983.07 广西壮族自治区南宁合成纤维厂技术员、助理工程师、车间副主任、主任</w:t>
        <w:br/>
        <w:br/>
        <w:t>1989.03 广西壮族自治区科委科技创业中心办公室主任</w:t>
        <w:br/>
        <w:br/>
        <w:t>1990.11 广西壮族自治区科委科技创业中心副主任</w:t>
        <w:br/>
        <w:br/>
        <w:t>1993.02 广西壮族自治区外商投资服务中心副主任</w:t>
        <w:br/>
        <w:br/>
        <w:t>1994.04 广西壮族自治区外商投资服务中心主任（正处级）</w:t>
        <w:br/>
        <w:br/>
        <w:t>1998.05 广西壮族自治区政府对外开放办公室开放地区处处长（其间：1998.10-2000.10在广西大学理学院在职研究生班政治经济学专业学习）</w:t>
        <w:br/>
        <w:br/>
        <w:t>2000.12 广西壮族自治区政府外商投诉中心诉案二处处长</w:t>
        <w:br/>
        <w:br/>
        <w:t>2004.07 广西壮族自治区国资委企业领导人员管理处负责人</w:t>
        <w:br/>
        <w:br/>
        <w:t>2004.12 广西壮族自治区国资委企业领导人员管理处处长</w:t>
        <w:br/>
        <w:br/>
        <w:t>2005.07 广西壮族自治区安全生产监督管理局副局长（试用期一年）、党组成员</w:t>
        <w:br/>
        <w:br/>
        <w:t>2006.07 广西壮族自治区安全生产监督管理局副局长、党组成员</w:t>
        <w:br/>
        <w:br/>
        <w:t>2008.11 广西壮族自治区柳州市委常委、组织部部长</w:t>
        <w:br/>
        <w:br/>
        <w:t>2009.12 广西壮族自治区柳州市委常委、组织部部长，市政府副市长</w:t>
        <w:br/>
        <w:br/>
        <w:t>2010.01 广西壮族自治区柳州市委常委，市政府副市长</w:t>
        <w:br/>
        <w:br/>
        <w:t>2011.08 广西壮族自治区河池市委副书记，市政府副市长、代市长</w:t>
        <w:br/>
        <w:br/>
        <w:t>2011.10 广西壮族自治区河池市委副书记，市政府市长</w:t>
        <w:br/>
        <w:br/>
        <w:t>2015.12 广西壮族自治区河池市委书记</w:t>
        <w:br/>
        <w:br/>
        <w:t>2016.01 广西壮族自治区河池市委书记、市人大常委会主任</w:t>
        <w:br/>
        <w:br/>
        <w:t>（人民网资料 截至2016年1月）</w:t>
        <w:br/>
      </w:r>
    </w:p>
    <w:p/>
    <w:p>
      <w:pPr>
        <w:pStyle w:val="Heading3"/>
      </w:pPr>
      <w:r>
        <w:t xml:space="preserve">广西壮族自治区  河池市  </w:t>
      </w:r>
    </w:p>
    <w:p>
      <w:r>
        <w:rPr>
          <w:i/>
        </w:rPr>
        <w:t>唐云舒 广西壮族自治区河池市市长</w:t>
      </w:r>
    </w:p>
    <w:p>
      <w:r>
        <w:t>性别:  男</w:t>
      </w:r>
    </w:p>
    <w:p>
      <w:r>
        <w:t>生年：  1963年03月</w:t>
      </w:r>
    </w:p>
    <w:p>
      <w:r>
        <w:t>籍贯:  广西恭城</w:t>
      </w:r>
    </w:p>
    <w:p>
      <w:r>
        <w:t>学历:  研究生</w:t>
      </w:r>
    </w:p>
    <w:p>
      <w:r>
        <w:t xml:space="preserve">简历:  </w:t>
        <w:br/>
        <w:t>唐云舒，男，瑶族，1963年4月生，广西恭城人，1986年5月加入中国共产党，1984年12月参加工作，广西壮族自治区党委党校研究生班党政管理专业、广西师范大学法商学院研究生班国民经济学专业毕业，研究生学历。</w:t>
        <w:br/>
        <w:br/>
        <w:t>1984.12 广西壮族自治区恭城瑶族自治县嘉会乡政府干事</w:t>
        <w:br/>
        <w:br/>
        <w:t>1987.08 广西壮族自治区恭城瑶族自治县观音乡宣传干事</w:t>
        <w:br/>
        <w:br/>
        <w:t>1987.12 广西壮族自治区恭城瑶族自治县观音乡党委宣传委员</w:t>
        <w:br/>
        <w:br/>
        <w:t>1988.08 广西壮族自治区恭城瑶族自治县观音乡党委副书记</w:t>
        <w:br/>
        <w:br/>
        <w:t>1989.12 广西壮族自治区恭城瑶族自治县团委书记</w:t>
        <w:br/>
        <w:br/>
        <w:t>1990.06 广西壮族自治区恭城瑶族自治县龙虎乡党委副书记、乡长</w:t>
        <w:br/>
        <w:br/>
        <w:t>1993.03 广西壮族自治区恭城瑶族自治县龙虎乡党委书记、乡长</w:t>
        <w:br/>
        <w:br/>
        <w:t>1993.10 广西壮族自治区恭城瑶族自治县龙虎乡党委书记</w:t>
        <w:br/>
        <w:br/>
        <w:t>1996.01 广西壮族自治区恭城瑶族自治县委常委、纪委书记</w:t>
        <w:br/>
        <w:br/>
        <w:t>1998.08 广西壮族自治区恭城瑶族自治县委常委，县政府副县长、党组副书记</w:t>
        <w:br/>
        <w:br/>
        <w:t>(1997.08-1999.12在中央党校函授学院本科班行政管理专业学习；2000.03-2000.07广西壮族自治区党委党校少数民族领导干部培训班学习，并挂任广西壮族自治区交通厅规划计划处副处长)</w:t>
        <w:br/>
        <w:br/>
        <w:t>2002.10 广西壮族自治区恭城瑶族自治县委副书记，县政府县长、党组书记(其间：2003.09-2005.07在广西师范大学法商学院研究生班国民经济学专业学习；2004.03-2004.07在广西壮族自治区党委党校中青班学习；2004.03-2006.07在广西壮族自治区党委党校研究生班党政管理专业学习)</w:t>
        <w:br/>
        <w:br/>
        <w:t>2006.07 广西壮族自治区恭城瑶族自治县委书记(其间：2007.03-2007.09挂职任中国农业银行总行房地产信贷部总经理助理)</w:t>
        <w:br/>
        <w:br/>
        <w:t>2010.10 广西壮族自治区钦州市委常委、组织部部长</w:t>
        <w:br/>
        <w:br/>
        <w:t>2015.12 广西壮族自治区河池市委副书记，市政府党组书记、副市长、代理市长</w:t>
        <w:br/>
        <w:br/>
        <w:t>2016.01 广西壮族自治区河池市委副书记，市政府党组书记、市长</w:t>
        <w:br/>
        <w:br/>
        <w:t>广西壮族自治区第十次党代会代表。</w:t>
        <w:br/>
        <w:br/>
        <w:t>（人民网资料 截至2016年1月）</w:t>
        <w:br/>
      </w:r>
    </w:p>
    <w:p/>
    <w:p>
      <w:pPr>
        <w:pStyle w:val="Heading3"/>
      </w:pPr>
      <w:r>
        <w:t xml:space="preserve">广西壮族自治区  来宾市  </w:t>
      </w:r>
    </w:p>
    <w:p>
      <w:r>
        <w:rPr>
          <w:i/>
        </w:rPr>
        <w:t>农生文 广西壮族自治区来宾市委书记</w:t>
      </w:r>
    </w:p>
    <w:p>
      <w:r>
        <w:t>性别:  男</w:t>
      </w:r>
    </w:p>
    <w:p>
      <w:r>
        <w:t>生年：  1965年08月</w:t>
      </w:r>
    </w:p>
    <w:p>
      <w:r>
        <w:t>籍贯:  广西天等</w:t>
      </w:r>
    </w:p>
    <w:p>
      <w:r>
        <w:t>学历:  硕士</w:t>
      </w:r>
    </w:p>
    <w:p>
      <w:r>
        <w:t xml:space="preserve">简历:  </w:t>
        <w:br/>
        <w:t>农生文，男，壮族，1965年8月生，广西天等人，1995年3月加入中国共产党，1990年9月参加工作，中国科学院测量与地球物理研究所自然地理专业毕业，研究生学历，理学硕士。</w:t>
        <w:br/>
        <w:br/>
        <w:t>1983.09-1987.09华中师范大学地理系地理学专业学习，获理学学士学位</w:t>
        <w:br/>
        <w:br/>
        <w:t>1987.09-1990.09中国科学院测量与地球物理研究所自然地理专业学习，获理学硕士学位</w:t>
        <w:br/>
        <w:br/>
        <w:t>1990.09-1991.10广西壮族自治区民政厅干部</w:t>
        <w:br/>
        <w:br/>
        <w:t>1991.10-1993.05广西壮族自治区民政厅行政区划处副主任科员</w:t>
        <w:br/>
        <w:br/>
        <w:t>1993.05-1994.11广西壮族自治区民政厅行政区划处主任科员</w:t>
        <w:br/>
        <w:br/>
        <w:t>1994.11-1996.02广西壮族自治区民政厅行政区划处副处长</w:t>
        <w:br/>
        <w:br/>
        <w:t>1996.02-2000.08广西壮族自治区民政厅区划地名处处长（其间：1997.10-1999.09挂任广西东兰县副县长）</w:t>
        <w:br/>
        <w:br/>
        <w:t>2000.08-2005.03广西壮族自治区民政厅副厅长、党组成员（其间：2002.04-2002.10美国辛辛那堤大学工商管理课程培训）</w:t>
        <w:br/>
        <w:br/>
        <w:t>2005.03-2005.04广西钦州市委常委</w:t>
        <w:br/>
        <w:br/>
        <w:t>2005.04-2006.08广西钦州市委常委、组织部部长</w:t>
        <w:br/>
        <w:br/>
        <w:t>2006.08-2006.09广西钦州市委常委</w:t>
        <w:br/>
        <w:br/>
        <w:t>2006.09-2008.11广西钦州市委副书记</w:t>
        <w:br/>
        <w:br/>
        <w:t>2008.11-2015.07广西壮族自治区绩效考评领导小组办公室主任(正厅长级，2013.08-2013.09参加中组部在美国哈佛大学、清华大学举办的公共管理高级培训班）</w:t>
        <w:br/>
        <w:br/>
        <w:t>2015.07-2016.05广西壮族自治区绩效考评领导小组办公室主任(正厅长级)，自治区机构编制委员会办公室副主任（兼）</w:t>
        <w:br/>
        <w:br/>
        <w:t>2016.05- 广西来宾市委书记</w:t>
        <w:br/>
        <w:br/>
        <w:t>（人民网资料 截至2016年6月1日）</w:t>
        <w:br/>
      </w:r>
    </w:p>
    <w:p/>
    <w:p>
      <w:pPr>
        <w:pStyle w:val="Heading3"/>
      </w:pPr>
      <w:r>
        <w:t xml:space="preserve">广西壮族自治区  来宾市  </w:t>
      </w:r>
    </w:p>
    <w:p>
      <w:r>
        <w:rPr>
          <w:i/>
        </w:rPr>
        <w:t>雷应敏 广西壮族自治区来宾市市长</w:t>
      </w:r>
    </w:p>
    <w:p>
      <w:r>
        <w:t>性别:  男</w:t>
      </w:r>
    </w:p>
    <w:p>
      <w:r>
        <w:t>生年：  1964年10月</w:t>
      </w:r>
    </w:p>
    <w:p>
      <w:r>
        <w:t>籍贯:  广西昭平</w:t>
      </w:r>
    </w:p>
    <w:p>
      <w:r>
        <w:t>学历:  硕士</w:t>
      </w:r>
    </w:p>
    <w:p>
      <w:r>
        <w:t xml:space="preserve">简历:  </w:t>
        <w:br/>
        <w:t>雷应敏，男，汉族，1964年11月生，广西昭平人，1986年6月加入中国共产党，1986年7月参加工作，研究生学历，哲学硕士，副研究员。</w:t>
        <w:br/>
        <w:br/>
        <w:t>1982.09 广西师范大学政治系政治教育专业学习</w:t>
        <w:br/>
        <w:br/>
        <w:t>1986.07 广西师范大学教师</w:t>
        <w:br/>
        <w:br/>
        <w:t>1988.09 广西师范大学政治系马克思主义哲学专业学习</w:t>
        <w:br/>
        <w:br/>
        <w:t>1991.07 广西壮族自治区柳州市委讲师团教员</w:t>
        <w:br/>
        <w:br/>
        <w:t>1992.07 广西壮族自治区柳州市委宣传部理论科副科长、正科长级干部</w:t>
        <w:br/>
        <w:br/>
        <w:t>1995.09 广西壮族自治区柳州市委办公室第二秘书科副科长（正科级）</w:t>
        <w:br/>
        <w:br/>
        <w:t>1996.03 广西壮族自治区柳州市委办公室副主任</w:t>
        <w:br/>
        <w:br/>
        <w:t>1999.08 广西壮族自治区柳州市委副秘书长</w:t>
        <w:br/>
        <w:br/>
        <w:t>1999.10 广西壮族自治区柳州市委副秘书长（正处级）</w:t>
        <w:br/>
        <w:br/>
        <w:t>2000.07 广西壮族自治区柳州市柳北区委书记</w:t>
        <w:br/>
        <w:br/>
        <w:t>2006.07 广西壮族自治区柳州市柳南区委书记</w:t>
        <w:br/>
        <w:br/>
        <w:t>2008.11 广西壮族自治区南宁市委常委、组织部部长</w:t>
        <w:br/>
        <w:br/>
        <w:t>（2006.09-2008.12在广西壮族自治区党委党校研究生班党政管理专业学习）</w:t>
        <w:br/>
        <w:br/>
        <w:t>2013.08 广西壮族自治区贵港市委副书记</w:t>
        <w:br/>
        <w:br/>
        <w:t>2013.09 广西壮族自治区贵港市委副书记、市委党校校长（兼）</w:t>
        <w:br/>
        <w:br/>
        <w:t>2016.01 广西壮族自治区来宾市委副书记，市政府副市长、代理市长、党组书记</w:t>
        <w:br/>
        <w:br/>
        <w:t>2016.02 广西壮族自治区来宾市委副书记，市政府市长、党组书记</w:t>
        <w:br/>
        <w:br/>
        <w:t>广西壮族自治区第十次党代会代表。</w:t>
        <w:br/>
        <w:br/>
        <w:t>（人民网资料 截至2016年2月）</w:t>
        <w:br/>
      </w:r>
    </w:p>
    <w:p/>
    <w:p>
      <w:pPr>
        <w:pStyle w:val="Heading3"/>
      </w:pPr>
      <w:r>
        <w:t xml:space="preserve">广西壮族自治区  崇左市  </w:t>
      </w:r>
    </w:p>
    <w:p>
      <w:r>
        <w:rPr>
          <w:i/>
        </w:rPr>
        <w:t>刘有明 广西壮族自治区崇左市委书记</w:t>
      </w:r>
    </w:p>
    <w:p>
      <w:r>
        <w:t>性别:  男</w:t>
      </w:r>
    </w:p>
    <w:p>
      <w:r>
        <w:t>生年：  1963年07月</w:t>
      </w:r>
    </w:p>
    <w:p>
      <w:r>
        <w:t>籍贯:  广西全州</w:t>
      </w:r>
    </w:p>
    <w:p>
      <w:r>
        <w:t xml:space="preserve">学历:  </w:t>
      </w:r>
    </w:p>
    <w:p>
      <w:r>
        <w:t xml:space="preserve">简历:  </w:t>
        <w:br/>
        <w:t>刘有明，男，汉族，1963年8月生，广西全州人，1989年7月加入中国共产党，1987年7月参加工作，武汉大学政治经济学专业毕业，研究生学历，经济学博士。</w:t>
        <w:br/>
        <w:br/>
        <w:t>1981.09 广西师范学院政教系政治教育专业学习</w:t>
        <w:br/>
        <w:br/>
        <w:t>1985.07 中山大学哲学系研究生班马克思主义哲学史专业学习，获哲学硕士学位</w:t>
        <w:br/>
        <w:br/>
        <w:t>1987.07 广西壮族自治区党委办公厅第三秘书处科员、综合处主任科员、第一秘书处副处级机要秘书、综合调研室副主任、正处级秘书（其间：1987.12-1989.01任自治区直属机关驻天等县扶贫工作队队员）</w:t>
        <w:br/>
        <w:br/>
        <w:t>1997.09 广西壮族自治区北流市委副书记（正处级）</w:t>
        <w:br/>
        <w:br/>
        <w:t>2000.12 广西壮族自治区北流市委副书记、市政协主席（兼）</w:t>
        <w:br/>
        <w:br/>
        <w:t>2001.10 广西壮族自治区陆川县委副书记，县政府副县长、代县长</w:t>
        <w:br/>
        <w:br/>
        <w:t>2002.03 广西壮族自治区陆川县委副书记，县政府县长</w:t>
        <w:br/>
        <w:br/>
        <w:t>2002.09 广西壮族自治区扶绥县委书记</w:t>
        <w:br/>
        <w:br/>
        <w:t>2006.07 广西壮族自治区崇左市委副秘书长（正处级）</w:t>
        <w:br/>
        <w:br/>
        <w:t>2006.08 广西壮族自治区梧州市委常委</w:t>
        <w:br/>
        <w:br/>
        <w:t>2006.09 广西壮族自治区梧州市委常委、组织部部长</w:t>
        <w:br/>
        <w:br/>
        <w:t>2008.08 广西壮族自治区梧州市委副书记、组织部部长</w:t>
        <w:br/>
        <w:br/>
        <w:t>2008.12 广西壮族自治区梧州市委副书记</w:t>
        <w:br/>
        <w:br/>
        <w:t>2011.03 广西壮族自治区党委副秘书长，政策研究室主任</w:t>
        <w:br/>
        <w:br/>
        <w:t>（2008.09-2011.06在武汉大学政治经济学专业学习，获经济学博士学位）</w:t>
        <w:br/>
        <w:br/>
        <w:t>2014.02 广西壮族自治区党委副秘书长，政策研究室主任改革办主任（兼）</w:t>
        <w:br/>
        <w:br/>
        <w:t xml:space="preserve">2016.02 广西壮族自治区崇左市委书记 </w:t>
        <w:br/>
        <w:br/>
        <w:t>广西壮族自治区党委第十届候补委员、委员。</w:t>
        <w:br/>
        <w:br/>
        <w:t>（人民网资料 截至2016年2月）</w:t>
        <w:br/>
      </w:r>
    </w:p>
    <w:p/>
    <w:p>
      <w:pPr>
        <w:pStyle w:val="Heading3"/>
      </w:pPr>
      <w:r>
        <w:t xml:space="preserve">广西壮族自治区  崇左市  </w:t>
      </w:r>
    </w:p>
    <w:p>
      <w:r>
        <w:rPr>
          <w:i/>
        </w:rPr>
        <w:t>孙大光 广西壮族自治区崇左市市长</w:t>
      </w:r>
    </w:p>
    <w:p>
      <w:r>
        <w:t>性别:  男</w:t>
      </w:r>
    </w:p>
    <w:p>
      <w:r>
        <w:t>生年：  1971年11月</w:t>
      </w:r>
    </w:p>
    <w:p>
      <w:r>
        <w:t>籍贯:  辽宁盖州</w:t>
      </w:r>
    </w:p>
    <w:p>
      <w:r>
        <w:t>学历:  博士</w:t>
      </w:r>
    </w:p>
    <w:p>
      <w:r>
        <w:t xml:space="preserve">简历:  </w:t>
        <w:br/>
        <w:t>孙大光，男，汉族，1971年12月生，辽宁盖州人，1996年4月加入中国共产党，1996年7月参加工作，中国社会科学院研究生院农业经济系农业经济管理专业毕业，研究生学历，经济学博士，副研究员。</w:t>
        <w:br/>
        <w:br/>
        <w:t>1989.09—1993.09沈阳农业大学农业工程学院农机化专业学习</w:t>
        <w:br/>
        <w:br/>
        <w:t>1993.09—1996.07沈阳农业大学经贸学院农业经济管理专业学习</w:t>
        <w:br/>
        <w:br/>
        <w:t>1996.07—1998.09中国社会科学院农村发展所干部</w:t>
        <w:br/>
        <w:br/>
        <w:t>1998.09—2001.07中国社会科学院研究生院农业经济系农业经济管理专业学习，获经济学博士学位（其间:2000.01—2000.06到荷兰TILBURG大学作访问学者）</w:t>
        <w:br/>
        <w:br/>
        <w:t>2001.07—2001.10中国社会科学院农村发展所干部</w:t>
        <w:br/>
        <w:br/>
        <w:t>2001.10—2003.12中国社会科学院农村发展所干部，挂职任广西农垦集团有限责任公司总经理助理</w:t>
        <w:br/>
        <w:br/>
        <w:t>2003.12—2004.02中国社会科学院农村发展所干部，挂职任广西壮族自治区农垦局副局长，广西农垦集团有限责任公司董事、副总经理</w:t>
        <w:br/>
        <w:br/>
        <w:t>2004.02—2005.12中国社会科学院农村发展所干部，挂职任广西壮族自治区农垦局副局长、党组成员，广西农垦集团有限责任公司董事、副总经理</w:t>
        <w:br/>
        <w:br/>
        <w:t>2005.12—2006.01广西壮族自治区农垦局副局长、党组成员，广西农垦集团有限责任公司董事、副总经理</w:t>
        <w:br/>
        <w:br/>
        <w:t>2006.01—2008.05广西壮族自治区农垦局副局长、党组副书记，广西农垦集团有限责任公司董事、副总经理</w:t>
        <w:br/>
        <w:br/>
        <w:t>2008.05—2008.08广西壮族自治区农垦局副局长、自治区农垦工委委员，广西农垦集团有限责任公司董事、副总经理</w:t>
        <w:br/>
        <w:br/>
        <w:t>（2006.08—2008.08中欧国际工商学院EMBA学习）</w:t>
        <w:br/>
        <w:br/>
        <w:t>2008.08—2008.09广西梧州市委常委、副市长，广西农垦集团有限责任公司董事、副总经理</w:t>
        <w:br/>
        <w:br/>
        <w:t>2008.09—2009.02广西梧州市委常委、副市长</w:t>
        <w:br/>
        <w:br/>
        <w:t>2009.02—2013.01广西北海市委常委、副市长</w:t>
        <w:br/>
        <w:br/>
        <w:t>（2006.08—2009.11在中国社科院应用经济学专业博士后研究工作）</w:t>
        <w:br/>
        <w:br/>
        <w:t>2013.01—2013.02广西崇左市委副书记</w:t>
        <w:br/>
        <w:br/>
        <w:t>2013.02—2013.02广西崇左市委副书记、副市长、代市长</w:t>
        <w:br/>
        <w:br/>
        <w:t>2013.02—广西崇左市委副书记、市长</w:t>
        <w:br/>
        <w:br/>
        <w:t>广西壮族自治区第十二届人大代表</w:t>
        <w:br/>
        <w:br/>
        <w:t>（人民网资料截至2013年3月）</w:t>
        <w:br/>
        <w:br/>
      </w:r>
    </w:p>
    <w:p/>
    <w:p>
      <w:pPr>
        <w:pStyle w:val="Heading3"/>
      </w:pPr>
      <w:r>
        <w:t xml:space="preserve">海南省  海口市  </w:t>
      </w:r>
    </w:p>
    <w:p>
      <w:r>
        <w:rPr>
          <w:i/>
        </w:rPr>
        <w:t>张琦 海南省委常委、海口市委书记</w:t>
      </w:r>
    </w:p>
    <w:p>
      <w:r>
        <w:t>性别:  男</w:t>
      </w:r>
    </w:p>
    <w:p>
      <w:r>
        <w:t>生年：  1961年03月</w:t>
      </w:r>
    </w:p>
    <w:p>
      <w:r>
        <w:t>籍贯:  安徽寿县</w:t>
      </w:r>
    </w:p>
    <w:p>
      <w:r>
        <w:t>学历:  硕士</w:t>
      </w:r>
    </w:p>
    <w:p>
      <w:r>
        <w:t xml:space="preserve">简历:  </w:t>
        <w:br/>
        <w:t>张琦，男，1961年3月生，汉族，安徽寿县人，在职研究生学历，工学硕士学位，1981年8月参加工作，1983年6月加入中国共产党。</w:t>
        <w:br/>
        <w:br/>
        <w:t>1979.09 淮南师范专科学校数学系数学专业学习</w:t>
        <w:br/>
        <w:br/>
        <w:t>1981.08 淮南师范专科学校团委干事、副书记、书记</w:t>
        <w:br/>
        <w:br/>
        <w:t>1988.08 煤炭部淮南矿务局南方公司副经理</w:t>
        <w:br/>
        <w:br/>
        <w:t>1991.10 海南省农业综合开发实验区管委会工商处负责人、处长</w:t>
        <w:br/>
        <w:br/>
        <w:t>1993.03 海南省农业综合开发实验区管委会工商局局长</w:t>
        <w:br/>
        <w:br/>
        <w:t>（1992.02-1993.12在天津大学管理系工商管理专业学习，获工学硕士学位）</w:t>
        <w:br/>
        <w:br/>
        <w:t>1997.02 海南省工商行政管理局副局长</w:t>
        <w:br/>
        <w:br/>
        <w:t>2000.10 海南省工商行政管理局副局长、纪检组组长</w:t>
        <w:br/>
        <w:br/>
        <w:t>2003.02 海南省三亚市委常委、副市长</w:t>
        <w:br/>
        <w:br/>
        <w:t>2004.06 海南省三亚市委副书记、副市长</w:t>
        <w:br/>
        <w:br/>
        <w:t>2006.05 海南省旅游局局长、党组书记</w:t>
        <w:br/>
        <w:br/>
        <w:t>2008.08 海南省儋州市委副书记、代市长、市长（正厅级）</w:t>
        <w:br/>
        <w:br/>
        <w:t>2010.02 海南省儋州市委书记，兼洋浦经济开发区工委副书记（正厅级，其间：2011.03-2011.10兼任儋州市人大常委会主任）</w:t>
        <w:br/>
        <w:br/>
        <w:t>2014.09 海南省委常委，儋州市委书记，兼洋浦经济开发区工委副书记</w:t>
        <w:br/>
        <w:br/>
        <w:t>2014.10 海南省委常委，三亚市委书记</w:t>
        <w:br/>
        <w:br/>
        <w:t>2016.11 海南省委常委、海口市委书记</w:t>
        <w:br/>
        <w:br/>
        <w:t>（人民网资料 截至2016年11月）</w:t>
        <w:br/>
      </w:r>
    </w:p>
    <w:p/>
    <w:p>
      <w:pPr>
        <w:pStyle w:val="Heading3"/>
      </w:pPr>
      <w:r>
        <w:t xml:space="preserve">海南省  海口市  </w:t>
      </w:r>
    </w:p>
    <w:p>
      <w:r>
        <w:rPr>
          <w:i/>
        </w:rPr>
        <w:t>倪强 海南省海口市市长</w:t>
      </w:r>
    </w:p>
    <w:p>
      <w:r>
        <w:t>性别:  男</w:t>
      </w:r>
    </w:p>
    <w:p>
      <w:r>
        <w:t>生年：  1966年04月</w:t>
      </w:r>
    </w:p>
    <w:p>
      <w:r>
        <w:t>籍贯:  江苏镇江</w:t>
      </w:r>
    </w:p>
    <w:p>
      <w:r>
        <w:t>学历:  博士</w:t>
      </w:r>
    </w:p>
    <w:p>
      <w:r>
        <w:t xml:space="preserve">简历:  </w:t>
        <w:br/>
        <w:t>倪强，男，汉族，1966年5月生，江苏镇江人，在职研究生学历，管理学博士学位，1991年5月加入中国共产党，1987年1月参加工作。</w:t>
        <w:br/>
        <w:br/>
        <w:t>1984.09--1987.01大连海运学校船舶无线电通信专业学习</w:t>
        <w:br/>
        <w:br/>
        <w:t>1987.01--1989.12上海远洋运输公司船舶报务主任</w:t>
        <w:br/>
        <w:br/>
        <w:t>1989.12--1993.06上海远洋运输公司团委宣传部、组织部干事（1992.08-1993.01在上海市经济干部管理学院脱产学习）</w:t>
        <w:br/>
        <w:br/>
        <w:t>1993.06--1995.03上海远洋运输公司总经理办公室秘书科副科长、科长</w:t>
        <w:br/>
        <w:br/>
        <w:t>1995.03--1997.11中远亚洲发展有限公司总经理助理兼办公室主任(1992.09-1995.11在上海工商学院对外经济贸易专业学习)</w:t>
        <w:br/>
        <w:br/>
        <w:t>1997.11--2000.04中远控股(新加坡)有限公司办公室主任、董事(1997.09-1999.07在华东师范大学经济学专业在职人员研究生课程进修班学习)</w:t>
        <w:br/>
        <w:br/>
        <w:t>2000.04--2002.11海南博鳌投资控股有限公司总经理、党委书记，中远置业集团有限公司总经理助理</w:t>
        <w:br/>
        <w:br/>
        <w:t>2002.11--2003.06海南中远发展博鳌开发有限公司执行董事、总经理，上海中远三林置业集团有限公司副总裁</w:t>
        <w:br/>
        <w:br/>
        <w:t>2003.06--2005.12中远发展股份公司董事、总经理、党委书记，海南中远发展博鳌开发有限公司执行董事、总经理(兼)，上海中远三林置业集团有限公司副总裁、党委委员</w:t>
        <w:br/>
        <w:br/>
        <w:t>2005.12--2006.03海南中远博鳌有限公司临时负责人</w:t>
        <w:br/>
        <w:br/>
        <w:t>2006.03--2008.08海南中远博鳌有限公司总经理、党委副书记(正厅级)(2006.09-2008.03在天津大学管理学院高级管理人员工商管理硕士专业学习）</w:t>
        <w:br/>
        <w:br/>
        <w:t>2008.08--2010.02海南省洋浦经济开发区工委副书记、管理局局长</w:t>
        <w:br/>
        <w:br/>
        <w:t>2010.02--2010.07海南省洋浦经济开发区工委副书记、管理委员会主任</w:t>
        <w:br/>
        <w:br/>
        <w:t>2010.07--2010.08海南省洋浦经济开发区工委副书记、管理委员会主任，省洋浦开发建设控股有限公司董事长、党委书记(兼)</w:t>
        <w:br/>
        <w:br/>
        <w:t>2010.08--2013.03海南省洋浦经济开发区工委副书记、管理委员会主任，儋州市委副书记(兼)，省洋浦开发建设控股有限公司董事长、党委书记(兼)(2008.09-2011.05在天津大学管理学院管理科学与工程专业博士研究生学习)</w:t>
        <w:br/>
        <w:br/>
        <w:t>2013.03--2013.07中共海口市委委员、常委、副书记，市人民政府副市长、代市长、党组书记</w:t>
        <w:br/>
        <w:br/>
        <w:t>2013.07中共海口市委委员、常委、副书记，市人民政府市长、党组书记</w:t>
        <w:br/>
        <w:br/>
        <w:t>（人民网资料截至2013年7月）</w:t>
        <w:br/>
        <w:br/>
      </w:r>
    </w:p>
    <w:p/>
    <w:p>
      <w:pPr>
        <w:pStyle w:val="Heading3"/>
      </w:pPr>
      <w:r>
        <w:t xml:space="preserve">海南省  三亚市  </w:t>
      </w:r>
    </w:p>
    <w:p>
      <w:r>
        <w:rPr>
          <w:i/>
        </w:rPr>
        <w:t>严朝君 海南省三亚市委书记</w:t>
      </w:r>
    </w:p>
    <w:p>
      <w:r>
        <w:t>性别:  男</w:t>
      </w:r>
    </w:p>
    <w:p>
      <w:r>
        <w:t>生年：  1963年11月</w:t>
      </w:r>
    </w:p>
    <w:p>
      <w:r>
        <w:t>籍贯:  海南琼海</w:t>
      </w:r>
    </w:p>
    <w:p>
      <w:r>
        <w:t>学历:  研究生</w:t>
      </w:r>
    </w:p>
    <w:p>
      <w:r>
        <w:t xml:space="preserve">简历:  </w:t>
        <w:br/>
        <w:t>严朝君，男，汉族，1963年11月出生，海南琼海人，中央党校研究生学历，1981年9月参加工作，1986年9月加入中国共产党。</w:t>
        <w:br/>
        <w:br/>
        <w:t>1981.09 海南琼海烟塘卫生院医士</w:t>
        <w:br/>
        <w:br/>
        <w:t>1985.09 广东医药学院干部专修科预防医学系卫生事业管理专业学习</w:t>
        <w:br/>
        <w:br/>
        <w:t>1988.07 海南省卫生厅科教处科员、副主任科员</w:t>
        <w:br/>
        <w:br/>
        <w:t>1994.05 海南省卫生厅科教处、办公室主任科员</w:t>
        <w:br/>
        <w:br/>
        <w:t>1995.08 海南省卫生厅办公室负责人</w:t>
        <w:br/>
        <w:br/>
        <w:t>1996.08 海南省卫生厅办公室副主任</w:t>
        <w:br/>
        <w:br/>
        <w:t>1997.09 南省卫生厅计划财务处副处长（其间：1997.09-2000.07在中央党校函授学院党员领导干部研究生班经济管理专业学习）</w:t>
        <w:br/>
        <w:br/>
        <w:t>2000.08 海南省卫生厅计划财务处处长</w:t>
        <w:br/>
        <w:br/>
        <w:t>2003.09 海南省卫生厅副厅长（试用期一年）、党组成员</w:t>
        <w:br/>
        <w:br/>
        <w:t>2005.01 海南省卫生厅副厅长、党组成员</w:t>
        <w:br/>
        <w:br/>
        <w:t>2008.12 海南省儋州市政府副市长</w:t>
        <w:br/>
        <w:br/>
        <w:t>2009.01 海南省儋州市政府党组成员、副市长</w:t>
        <w:br/>
        <w:br/>
        <w:t>2009.05 海南省儋州市政府党组成员、副市长兼市教育局党委书记</w:t>
        <w:br/>
        <w:br/>
        <w:t>2010.01 海南省儋州市委常委，市政府副市长、党组成员 市教育局党委书记</w:t>
        <w:br/>
        <w:br/>
        <w:t>2010.07 海南省儋州市委常委，市政府副市长（负责政府常务工作）、党组副书记 市教育局党委书记</w:t>
        <w:br/>
        <w:br/>
        <w:t>2010.11 海南省儋州市委常委，市政府副市长（负责政府常务工作）、党组副书记</w:t>
        <w:br/>
        <w:br/>
        <w:t>2011.11 海南省儋州市委副书记，市政府市长候选人、党组副书记</w:t>
        <w:br/>
        <w:br/>
        <w:t>2011.12 海南省儋州市委副书记，市政府代市长、党组书记</w:t>
        <w:br/>
        <w:br/>
        <w:t>2012.01 海南省儋州市委副书记，市政府市长、党组书记</w:t>
        <w:br/>
        <w:br/>
        <w:t>2013.03 海南省昌江黎族自治县委书记（正厅级）</w:t>
        <w:br/>
        <w:br/>
        <w:t>2014.10 海南省儋州市委书记 兼洋浦经济开发区工委副书记（正厅级）</w:t>
        <w:br/>
        <w:br/>
        <w:t>2016.11 海南省三亚市委书记</w:t>
        <w:br/>
        <w:br/>
        <w:t>（人民网资料 截至2016年11月）</w:t>
        <w:br/>
      </w:r>
    </w:p>
    <w:p/>
    <w:p>
      <w:pPr>
        <w:pStyle w:val="Heading3"/>
      </w:pPr>
      <w:r>
        <w:t xml:space="preserve">海南省  三亚市  </w:t>
      </w:r>
    </w:p>
    <w:p>
      <w:r>
        <w:rPr>
          <w:i/>
        </w:rPr>
        <w:t>吴岩峻 海南省三亚市市长</w:t>
      </w:r>
    </w:p>
    <w:p>
      <w:r>
        <w:t>性别:  男</w:t>
      </w:r>
    </w:p>
    <w:p>
      <w:r>
        <w:t>生年：  1961年11月</w:t>
      </w:r>
    </w:p>
    <w:p>
      <w:r>
        <w:t>籍贯:  宁夏盐池</w:t>
      </w:r>
    </w:p>
    <w:p>
      <w:r>
        <w:t>学历:  博士</w:t>
      </w:r>
    </w:p>
    <w:p>
      <w:r>
        <w:t xml:space="preserve">简历:  </w:t>
        <w:br/>
        <w:t>吴岩峻，男，1961年12月出生，汉族，宁夏盐池人，研究生学历，理学博士学位，高级工程师，1982年8月参加工作，1987年8月加入中国共产党。</w:t>
        <w:br/>
        <w:br/>
        <w:t>1978.09 兰州大学地理系气象学专业学习</w:t>
        <w:br/>
        <w:br/>
        <w:t>1982.08 宁夏回族自治区气象科学研究所研究人员</w:t>
        <w:br/>
        <w:br/>
        <w:t>1987.09 南京气象学院天气动力学专业研究生学习</w:t>
        <w:br/>
        <w:br/>
        <w:t>1990.06 宁夏回族自治区气象科学研究所研究人员</w:t>
        <w:br/>
        <w:br/>
        <w:t>1991.04 宁夏回族自治区气象科学研究所副所长</w:t>
        <w:br/>
        <w:br/>
        <w:t>1993.04 美国国家气象技术发展实验室工作</w:t>
        <w:br/>
        <w:br/>
        <w:t>1994.04 宁夏回族自治区气象科学研究所研究人员</w:t>
        <w:br/>
        <w:br/>
        <w:t>1994.10 宁夏回族自治区气象科学研究所主任工程师、副所长（期间：1994.12晋升天气研究预报副研究员级高级工程师任职资格）</w:t>
        <w:br/>
        <w:br/>
        <w:t>1995.06 宁夏回族自治区气象局局长助理（正处级）</w:t>
        <w:br/>
        <w:br/>
        <w:t>1996.03 宁夏回族自治区气象局副局长、党组成员</w:t>
        <w:br/>
        <w:br/>
        <w:t>1998.07 海南省气象局副局长、党组成员</w:t>
        <w:br/>
        <w:br/>
        <w:t>2002.07 海南省气象局局长、党组书记</w:t>
        <w:br/>
        <w:br/>
        <w:t>（2001.09-2008.06在兰州大学气象专业博士研究生学习；2006.12晋升天气气候研究员任职资格；2006.12-2008.03在中组部赴新加坡国立行政学院公共管理专业班学习，获得硕士学位）</w:t>
        <w:br/>
        <w:br/>
        <w:t>2010.07 海南省三亚市委常委，市人民政府副市长（正厅级）</w:t>
        <w:br/>
        <w:br/>
        <w:t>2010.09 海南省三亚市委常委，市人民政府副市长、党组副书记</w:t>
        <w:br/>
        <w:br/>
        <w:t>2011.06 海南省三亚市委副书记，市人民政府副市长、党组副书记</w:t>
        <w:br/>
        <w:br/>
        <w:t>2011.07 海南省三亚市委副书记，市人民政府副市长、党组副书记，市委党校校长</w:t>
        <w:br/>
        <w:br/>
        <w:t>2011.10 海南省三亚市委副书记，市委党校校长，市海棠湾工委书记</w:t>
        <w:br/>
        <w:br/>
        <w:t>2012.01 海南省三亚市委副书记，市委政法委书记，市海棠湾工委书记</w:t>
        <w:br/>
        <w:br/>
        <w:t>2013.03 海南省三亚市委副书记，市人民政府党组副书记，市海棠湾工委书记</w:t>
        <w:br/>
        <w:br/>
        <w:t>2013.04 海南省三亚市委副书记，市人民政府副市长、党组副书记，市海棠湾工委书记</w:t>
        <w:br/>
        <w:br/>
        <w:t>2014.11 海南省三亚市委副书记，市人民政府代市长，市海棠湾工委书记</w:t>
        <w:br/>
        <w:br/>
        <w:t>2015.01 海南省三亚市委副书记，市人民政府市长，市海棠湾工委书记</w:t>
        <w:br/>
        <w:br/>
        <w:t>五届海南省人大代表，五、六届三亚市委委员，六届三亚市人大代表， 六届三亚市党代表。</w:t>
        <w:br/>
        <w:br/>
        <w:t>（人民网资料 截至2015年1月）</w:t>
        <w:br/>
      </w:r>
    </w:p>
    <w:p/>
    <w:p>
      <w:pPr>
        <w:pStyle w:val="Heading3"/>
      </w:pPr>
      <w:r>
        <w:t xml:space="preserve">海南省  三沙市  </w:t>
      </w:r>
    </w:p>
    <w:p>
      <w:r>
        <w:rPr>
          <w:i/>
        </w:rPr>
        <w:t>肖杰 海南省三沙市委书记、市长</w:t>
      </w:r>
    </w:p>
    <w:p>
      <w:r>
        <w:t>性别:  男</w:t>
      </w:r>
    </w:p>
    <w:p>
      <w:r>
        <w:t>生年：  1960年09月</w:t>
      </w:r>
    </w:p>
    <w:p>
      <w:r>
        <w:t>籍贯:  广东雷州</w:t>
      </w:r>
    </w:p>
    <w:p>
      <w:r>
        <w:t>学历:  硕士</w:t>
      </w:r>
    </w:p>
    <w:p>
      <w:r>
        <w:t xml:space="preserve">简历:  </w:t>
        <w:br/>
        <w:t>肖杰，男，1960年10月生，汉族，广东雷州人，研究生学历，法学硕士，著名讲师。1982年7月参加工作，1984年7月加入中国共产党。</w:t>
        <w:br/>
        <w:br/>
        <w:t>1978.09 华南热带农业大学（现海南大学）植物保护系植物保护专业学习(其间：1981.09—1982.07在暨南大学历史系学习)</w:t>
        <w:br/>
        <w:br/>
        <w:t>1982.07 华南热带农业大学助教</w:t>
        <w:br/>
        <w:br/>
        <w:t>1984.09 杭州大学（现浙江大学）政治系中共党史专业研究生学习</w:t>
        <w:br/>
        <w:br/>
        <w:t>1987.07 华南热带农业大学马列教研室讲师、党支部书记</w:t>
        <w:br/>
        <w:br/>
        <w:t>1988.12 海南省农业厅主任科员、机关团委书记</w:t>
        <w:br/>
        <w:br/>
        <w:t>1991.10 海南省农业厅办公室副主任、机关团委书记(其间：1992.10—1993.01在屯昌县挂职锻炼任县长助理)</w:t>
        <w:br/>
        <w:br/>
        <w:t>1993.03 海南省农业厅计财处副处长</w:t>
        <w:br/>
        <w:br/>
        <w:t>1993.07 海南省农业厅办公室主任(其间：1994.07—1994.10在北京市昌平县挂职锻炼任县长助理)</w:t>
        <w:br/>
        <w:br/>
        <w:t>1995.02 海南省澄迈县委副书记、常务副县长、县政府党组副书记(正处级)</w:t>
        <w:br/>
        <w:br/>
        <w:t>1996.10 海南省农业厅副厅长、党组成员</w:t>
        <w:br/>
        <w:br/>
        <w:t>1998.07 海南省政府副秘书长、办公厅党组成员</w:t>
        <w:br/>
        <w:br/>
        <w:t>2000.05 中共海南省琼海市委书记(副厅级)(其间2001.03受聘为华南热带农业大学客座教授)</w:t>
        <w:br/>
        <w:br/>
        <w:t>2002.07 海南省科技厅厅长、党组书记</w:t>
        <w:br/>
        <w:br/>
        <w:t>2003.02 海南省科技厅党组书记</w:t>
        <w:br/>
        <w:br/>
        <w:t>2003.06 海南省科技厅厅长、党组书记（其间：2003.09—2004.01在中央党校进修二班学习)</w:t>
        <w:br/>
        <w:br/>
        <w:t>2007.04 海南省农业厅厅长、党组书记</w:t>
        <w:br/>
        <w:br/>
        <w:t>2009.10 海南省农业厅厅长、党组书记兼省农业科学院党委书记</w:t>
        <w:br/>
        <w:br/>
        <w:t>2012.07 海南省三沙市委书记、市长</w:t>
        <w:br/>
        <w:br/>
        <w:t>第五届、六届海南省委委员。</w:t>
        <w:br/>
        <w:br/>
        <w:t>（人民网资料 截至2012年12月）</w:t>
        <w:br/>
        <w:br/>
      </w:r>
    </w:p>
    <w:p/>
    <w:p>
      <w:pPr>
        <w:pStyle w:val="Heading3"/>
      </w:pPr>
      <w:r>
        <w:t xml:space="preserve">海南省  三沙市  </w:t>
      </w:r>
    </w:p>
    <w:p>
      <w:r>
        <w:rPr>
          <w:i/>
        </w:rPr>
        <w:t>肖杰 海南省三沙市委书记、市长</w:t>
      </w:r>
    </w:p>
    <w:p>
      <w:r>
        <w:t>性别:  男</w:t>
      </w:r>
    </w:p>
    <w:p>
      <w:r>
        <w:t>生年：  1960年09月</w:t>
      </w:r>
    </w:p>
    <w:p>
      <w:r>
        <w:t>籍贯:  广东雷州</w:t>
      </w:r>
    </w:p>
    <w:p>
      <w:r>
        <w:t>学历:  硕士</w:t>
      </w:r>
    </w:p>
    <w:p>
      <w:r>
        <w:t xml:space="preserve">简历:  </w:t>
        <w:br/>
        <w:t>肖杰，男，1960年10月生，汉族，广东雷州人，研究生学历，法学硕士，著名讲师。1982年7月参加工作，1984年7月加入中国共产党。</w:t>
        <w:br/>
        <w:br/>
        <w:t>1978.09 华南热带农业大学（现海南大学）植物保护系植物保护专业学习(其间：1981.09—1982.07在暨南大学历史系学习)</w:t>
        <w:br/>
        <w:br/>
        <w:t>1982.07 华南热带农业大学助教</w:t>
        <w:br/>
        <w:br/>
        <w:t>1984.09 杭州大学（现浙江大学）政治系中共党史专业研究生学习</w:t>
        <w:br/>
        <w:br/>
        <w:t>1987.07 华南热带农业大学马列教研室讲师、党支部书记</w:t>
        <w:br/>
        <w:br/>
        <w:t>1988.12 海南省农业厅主任科员、机关团委书记</w:t>
        <w:br/>
        <w:br/>
        <w:t>1991.10 海南省农业厅办公室副主任、机关团委书记(其间：1992.10—1993.01在屯昌县挂职锻炼任县长助理)</w:t>
        <w:br/>
        <w:br/>
        <w:t>1993.03 海南省农业厅计财处副处长</w:t>
        <w:br/>
        <w:br/>
        <w:t>1993.07 海南省农业厅办公室主任(其间：1994.07—1994.10在北京市昌平县挂职锻炼任县长助理)</w:t>
        <w:br/>
        <w:br/>
        <w:t>1995.02 海南省澄迈县委副书记、常务副县长、县政府党组副书记(正处级)</w:t>
        <w:br/>
        <w:br/>
        <w:t>1996.10 海南省农业厅副厅长、党组成员</w:t>
        <w:br/>
        <w:br/>
        <w:t>1998.07 海南省政府副秘书长、办公厅党组成员</w:t>
        <w:br/>
        <w:br/>
        <w:t>2000.05 中共海南省琼海市委书记(副厅级)(其间2001.03受聘为华南热带农业大学客座教授)</w:t>
        <w:br/>
        <w:br/>
        <w:t>2002.07 海南省科技厅厅长、党组书记</w:t>
        <w:br/>
        <w:br/>
        <w:t>2003.02 海南省科技厅党组书记</w:t>
        <w:br/>
        <w:br/>
        <w:t>2003.06 海南省科技厅厅长、党组书记（其间：2003.09—2004.01在中央党校进修二班学习)</w:t>
        <w:br/>
        <w:br/>
        <w:t>2007.04 海南省农业厅厅长、党组书记</w:t>
        <w:br/>
        <w:br/>
        <w:t>2009.10 海南省农业厅厅长、党组书记兼省农业科学院党委书记</w:t>
        <w:br/>
        <w:br/>
        <w:t>2012.07 海南省三沙市委书记、市长</w:t>
        <w:br/>
        <w:br/>
        <w:t>第五届、六届海南省委委员。</w:t>
        <w:br/>
        <w:br/>
        <w:t>（人民网资料 截至2012年12月）</w:t>
        <w:br/>
        <w:br/>
      </w:r>
    </w:p>
    <w:p/>
    <w:p>
      <w:pPr>
        <w:pStyle w:val="Heading3"/>
      </w:pPr>
      <w:r>
        <w:t xml:space="preserve">重庆市  渝中区  </w:t>
      </w:r>
    </w:p>
    <w:p>
      <w:r>
        <w:rPr>
          <w:i/>
        </w:rPr>
        <w:t>陶长海 重庆市渝中区委书记</w:t>
      </w:r>
    </w:p>
    <w:p>
      <w:r>
        <w:t>性别:  男</w:t>
      </w:r>
    </w:p>
    <w:p>
      <w:r>
        <w:t>生年：  1963年07月</w:t>
      </w:r>
    </w:p>
    <w:p>
      <w:r>
        <w:t>籍贯:  重庆沙坪坝</w:t>
      </w:r>
    </w:p>
    <w:p>
      <w:r>
        <w:t>学历:  硕士</w:t>
      </w:r>
    </w:p>
    <w:p>
      <w:r>
        <w:t xml:space="preserve">简历:  </w:t>
        <w:br/>
        <w:t>陶长海，男，汉族，重庆沙坪坝人，1963年7月生，硕士研究生，1982年7月参加工作，1985年6月加入中国共产党。</w:t>
        <w:br/>
        <w:br/>
        <w:t>1980年9月至1982年7月，四川省巴县师范学校学习；</w:t>
        <w:br/>
        <w:br/>
        <w:t>1982年7月至1987年7月，四川省巴县第九中学团委书记（其间：1985年8月至1987年7月，在重庆市委党校马列主义理论大专班脱产学习）；</w:t>
        <w:br/>
        <w:br/>
        <w:t>1987年7月至1993年2月，四川省巴县人民政府办公室秘书、副主任（其间：1989年12月至1991年7月兼任精神文明办公室副主任，1992年12月兼任精神文明办公室主任）；</w:t>
        <w:br/>
        <w:br/>
        <w:t>1993年2月至1995年1月，四川省巴县体改委主任(1991年8月至1993年12月在中央党校经管专业学习）；</w:t>
        <w:br/>
        <w:br/>
        <w:t>1995年1月至1995年10月，四川省重庆市巴南区体改委主任；</w:t>
        <w:br/>
        <w:br/>
        <w:t>1995年10月至1997年6月，四川省重庆市巴南区委常委、区体改委主任（1995年5月至1995年12月兼任巴南区茧丝绸集团公司党委书记、董事长、总经理）；</w:t>
        <w:br/>
        <w:br/>
        <w:t>1997年6月至1997年12月，重庆市巴南区委常委、区体改委主任；</w:t>
        <w:br/>
        <w:br/>
        <w:t>1997年12月至2006年12月，重庆市巴南区委副书记（1997年9月至2000年7月，重庆市委党校经济管理专业研究生班学习；</w:t>
        <w:br/>
        <w:br/>
        <w:t>2000年9月至2002年9月，中国社会科学院研究生院民商法专业在职研究生学习；</w:t>
        <w:br/>
        <w:br/>
        <w:t>2002年3月至2002年7月，中央党校地厅班进修学习；2005年6月至2005年9月，美国洛杉矶加州大学高级研修班学习）；</w:t>
        <w:br/>
        <w:br/>
        <w:t>2006年12月至2007年2月，重庆市江北区委副书记、区人民政府代理区长；</w:t>
        <w:br/>
        <w:br/>
        <w:t>2007年2月至2009年11月，重庆市江北区委副书记、区人民政府区长（2005年9月至2007年6月，重庆大学高级管理人员工商管理专业学习，获高级管理人员工商管理硕士学位）；</w:t>
        <w:br/>
        <w:br/>
        <w:t>2009年11月至2011年4月，重庆市政府副秘书长、办公厅党组成员（正厅局长级）；</w:t>
        <w:br/>
        <w:br/>
        <w:t>2011年4月至2011年6月，中共重庆市江津区委副书记，区人民政府副区长、代理区长，区人民政府党组书记；</w:t>
        <w:br/>
        <w:br/>
        <w:t>2011年6月至2012年2月，中共重庆市江津区委副书记，区人民政府区长、党组书记；</w:t>
        <w:br/>
        <w:br/>
        <w:t>2012年2月至2016年7月，中共重庆市江津区委书记；</w:t>
        <w:br/>
        <w:br/>
        <w:t>2016年7月至今，中共重庆市渝中区委书记。</w:t>
        <w:br/>
        <w:br/>
        <w:t>（人民网资料 截至2016年7月）</w:t>
        <w:br/>
      </w:r>
    </w:p>
    <w:p/>
    <w:p>
      <w:pPr>
        <w:pStyle w:val="Heading3"/>
      </w:pPr>
      <w:r>
        <w:t xml:space="preserve">重庆市  渝中区  </w:t>
      </w:r>
    </w:p>
    <w:p>
      <w:r>
        <w:rPr>
          <w:i/>
        </w:rPr>
        <w:t>扈万泰 重庆市渝中区区长</w:t>
      </w:r>
    </w:p>
    <w:p>
      <w:r>
        <w:t>性别:  男</w:t>
      </w:r>
    </w:p>
    <w:p>
      <w:r>
        <w:t>生年：  1967年01月</w:t>
      </w:r>
    </w:p>
    <w:p>
      <w:r>
        <w:t>籍贯:  河北遵化</w:t>
      </w:r>
    </w:p>
    <w:p>
      <w:r>
        <w:t>学历:  博士</w:t>
      </w:r>
    </w:p>
    <w:p>
      <w:r>
        <w:t xml:space="preserve">简历:  </w:t>
        <w:br/>
        <w:t>扈万泰，男，汉族，1967年2月出生，河北遵化人，工学博士，1991年7月参加工作，中共党员。</w:t>
        <w:br/>
        <w:br/>
        <w:t>1985年-1989年哈尔滨建筑工程学院城市规划专业本科学习</w:t>
        <w:br/>
        <w:br/>
        <w:t>1989年-1991年哈尔滨建筑工程学院城市规划专业硕士研究生学习，获工学硕士学位</w:t>
        <w:br/>
        <w:br/>
        <w:t>1991年-1996年河北省秦皇岛市建筑设计院和唐山市规划勘测设计院、唐山市规划院建筑设计研究院工作</w:t>
        <w:br/>
        <w:br/>
        <w:t>1996年-2000年河北省唐山市规划局工作，任副局长，其间在哈尔滨建筑大学建筑设计专业博士研究生学习，获工学博士学位</w:t>
        <w:br/>
        <w:br/>
        <w:t>2000年12月，任重庆市规划局副局长</w:t>
        <w:br/>
        <w:br/>
        <w:t>2008年6月，任重庆市规划局副局长、党组副书记</w:t>
        <w:br/>
        <w:br/>
        <w:t>2009年3月，任重庆市规划局局长、党组副书记</w:t>
        <w:br/>
        <w:br/>
        <w:t>2013年2月，任重庆市渝中区委副书记(正厅局级)</w:t>
        <w:br/>
        <w:br/>
        <w:t>2013年3月，任重庆市渝中区委副书记，区人民政府党组书记、区长</w:t>
        <w:br/>
        <w:br/>
        <w:t>（人民网资料截至2013年5月）</w:t>
        <w:br/>
        <w:br/>
      </w:r>
    </w:p>
    <w:p/>
    <w:p>
      <w:pPr>
        <w:pStyle w:val="Heading3"/>
      </w:pPr>
      <w:r>
        <w:t xml:space="preserve">重庆市  大渡口区  </w:t>
      </w:r>
    </w:p>
    <w:p>
      <w:r>
        <w:rPr>
          <w:i/>
        </w:rPr>
        <w:t>卢建辉 重庆市大渡口区委书记</w:t>
      </w:r>
    </w:p>
    <w:p>
      <w:r>
        <w:t>性别:  女</w:t>
      </w:r>
    </w:p>
    <w:p>
      <w:r>
        <w:t>生年：  1964年09月</w:t>
      </w:r>
    </w:p>
    <w:p>
      <w:r>
        <w:t>籍贯:  四川自贡</w:t>
      </w:r>
    </w:p>
    <w:p>
      <w:r>
        <w:t>学历:  硕士</w:t>
      </w:r>
    </w:p>
    <w:p>
      <w:r>
        <w:t xml:space="preserve">简历:  </w:t>
        <w:br/>
        <w:t>卢建辉，女，汉族，1964年10月生，四川自贡人，四川大学国民经济计划与管理专业研究生毕业，经济学硕士，1989年7月参加工作，中共党员，工程师。</w:t>
        <w:br/>
        <w:br/>
        <w:t>1982.09四川大学国民经济管理学系国民经济计划与管理专业学习，获经济学学士学位</w:t>
        <w:br/>
        <w:br/>
        <w:t>1986.07四川大学国民经济管理学系国民经济计划与管理专业硕士研究生学习，获经济学硕士学位</w:t>
        <w:br/>
        <w:br/>
        <w:t>1989.07四川省重庆市国土局政策法规处科员、副主任科员</w:t>
        <w:br/>
        <w:br/>
        <w:t>1991.08四川省重庆市国土局划拨办公室主任科员</w:t>
        <w:br/>
        <w:br/>
        <w:t>1993.08四川省重庆市国土局地籍处副处长、划拨办公室副主任</w:t>
        <w:br/>
        <w:br/>
        <w:t>1994.12重庆市国土局地价事务所所长兼地籍处副处长(其间:1995.03--1995.06重庆市委党校中青班学习；1997.07--1997.12挂职任市纪委正处级纪检员)</w:t>
        <w:br/>
        <w:br/>
        <w:t>1997.12重庆市荣昌县政府工作，1998.02任副县长（其间：2000.09--2000.12重庆市委党校第五期区县党政领导干部进修班学习）</w:t>
        <w:br/>
        <w:br/>
        <w:t>2001.04重庆市妇女联合会副主席、党组成员</w:t>
        <w:br/>
        <w:br/>
        <w:t>2004.05重庆市劳动和社会保障局副局长、党组成员</w:t>
        <w:br/>
        <w:br/>
        <w:t>2009.03重庆市人力资源和社会保障局副局长、党组副书记</w:t>
        <w:br/>
        <w:br/>
        <w:t>2011.02重庆市审计局党组书记、副局长（正厅局长级）</w:t>
        <w:br/>
        <w:br/>
        <w:t>2011.07重庆市审计局局长、党组书记</w:t>
        <w:br/>
        <w:br/>
        <w:t>2013.11中共重庆市大渡口区委书记</w:t>
        <w:br/>
        <w:br/>
        <w:t>（人民网资料截至2013年11月）</w:t>
        <w:br/>
        <w:br/>
      </w:r>
    </w:p>
    <w:p/>
    <w:p>
      <w:pPr>
        <w:pStyle w:val="Heading3"/>
      </w:pPr>
      <w:r>
        <w:t xml:space="preserve">重庆市  大渡口区  </w:t>
      </w:r>
    </w:p>
    <w:p>
      <w:r>
        <w:rPr>
          <w:i/>
        </w:rPr>
        <w:t>卢伟 重庆市大渡口区区长</w:t>
      </w:r>
    </w:p>
    <w:p>
      <w:r>
        <w:t>性别:  男</w:t>
      </w:r>
    </w:p>
    <w:p>
      <w:r>
        <w:t>生年：  1962年04月</w:t>
      </w:r>
    </w:p>
    <w:p>
      <w:r>
        <w:t>籍贯:  重庆渝中</w:t>
      </w:r>
    </w:p>
    <w:p>
      <w:r>
        <w:t>学历:  学士</w:t>
      </w:r>
    </w:p>
    <w:p>
      <w:r>
        <w:t xml:space="preserve">简历:  </w:t>
        <w:br/>
        <w:t>卢伟，男，汉族，重庆市渝中区人，1962年5月生，大学，工学学士，工程师、讲师任职资格，1983年8月参加工作，1986年4月加入中国共产党。</w:t>
        <w:br/>
        <w:br/>
        <w:t>1979.09 甘肃工业大学焊接工艺及设备专业读书</w:t>
        <w:br/>
        <w:br/>
        <w:t>1983.08 国营嘉陵机器厂工作</w:t>
        <w:br/>
        <w:br/>
        <w:t>1991.07 重庆广播电视大学中专部工作</w:t>
        <w:br/>
        <w:br/>
        <w:t>1994.09 四川省重庆市广播电视大学中专部副主任（副处级）</w:t>
        <w:br/>
        <w:br/>
        <w:t>1995.01 西南建材中心批发市场有限责任公司总经理（借调）</w:t>
        <w:br/>
        <w:br/>
        <w:t>1997.06 重庆市大渡口区投资公司总经理</w:t>
        <w:br/>
        <w:br/>
        <w:t>（其间：1995.09-1997.10四川联合大学研究生部工商管理系企业管理专业研究生课程班学习）</w:t>
        <w:br/>
        <w:br/>
        <w:t>1998.05 重庆市大渡口区财政局副局长、区投资公司总经理（其间：1998.09-1998.11区委党校处级干部培训班学习结业）</w:t>
        <w:br/>
        <w:br/>
        <w:t>2002.02 重庆市大渡口区财政局副局长，区新城管委会党组副书记（正处级）、纪检组长（其间：2002.05-2002.06区委党校处级干部培训班学习结业）</w:t>
        <w:br/>
        <w:br/>
        <w:t>2003.04 重庆市大渡口区房屋管理局党组副书记、局长，2003.11党组书记</w:t>
        <w:br/>
        <w:br/>
        <w:t>2004.08 重庆市大渡口区财政局党组书记，2004.09局长</w:t>
        <w:br/>
        <w:br/>
        <w:t>2005.12 重庆市大渡口区人民政府副区长、党组成员，区财政局局长（其间：2006.04重庆市区县党政领导干部进修班培训学习结业）</w:t>
        <w:br/>
        <w:br/>
        <w:t>2007.02 重庆市大渡口区委常委，区人民政府常委副区长、党组副书记</w:t>
        <w:br/>
        <w:br/>
        <w:t>2009.08 重庆市大渡口区委副书记</w:t>
        <w:br/>
        <w:br/>
        <w:t>2012.02 政协重庆市大渡口区委员会主席</w:t>
        <w:br/>
        <w:br/>
        <w:t>2014.05 重庆市大渡口区委副书记，区政府副区长、代区长</w:t>
        <w:br/>
        <w:br/>
        <w:t>2014.06 重庆市大渡口区委副书记，区政府区长</w:t>
        <w:br/>
        <w:br/>
        <w:t>（人民网资料 截至2014年6月）</w:t>
        <w:br/>
      </w:r>
    </w:p>
    <w:p/>
    <w:p>
      <w:pPr>
        <w:pStyle w:val="Heading3"/>
      </w:pPr>
      <w:r>
        <w:t xml:space="preserve">重庆市  江北区  </w:t>
      </w:r>
    </w:p>
    <w:p>
      <w:r>
        <w:rPr>
          <w:i/>
        </w:rPr>
        <w:t>杜和平 重庆市江北区委书记</w:t>
      </w:r>
    </w:p>
    <w:p>
      <w:r>
        <w:t>性别:  男</w:t>
      </w:r>
    </w:p>
    <w:p>
      <w:r>
        <w:t>生年：  1963年05月</w:t>
      </w:r>
    </w:p>
    <w:p>
      <w:r>
        <w:t>籍贯:  四川苍溪</w:t>
      </w:r>
    </w:p>
    <w:p>
      <w:r>
        <w:t>学历:  研究生</w:t>
      </w:r>
    </w:p>
    <w:p>
      <w:r>
        <w:t xml:space="preserve">简历:  </w:t>
        <w:br/>
        <w:t>杜和平，男，汉族，1963年6月生，四川省苍溪县人，脱产研究生，1984年7月参加工作，1991年5月加入中国共产党。</w:t>
        <w:br/>
        <w:br/>
        <w:t>1980.09 西南师范大学政治系学习，获学士学位</w:t>
        <w:br/>
        <w:br/>
        <w:t>1984.07 重庆轻工业学校教师</w:t>
        <w:br/>
        <w:br/>
        <w:t>1988.08 中共重庆市綦江县委研究室干部</w:t>
        <w:br/>
        <w:br/>
        <w:t>1989.10 重庆市政府研究室干部</w:t>
        <w:br/>
        <w:br/>
        <w:t>1992.06 重庆市政府对外开放办公室干部</w:t>
        <w:br/>
        <w:br/>
        <w:t>1993.10 重庆市政府办公厅三处干部</w:t>
        <w:br/>
        <w:br/>
        <w:t>1995.02 重庆市政府办公厅三处副处长（其间:1996.09--1998.07中国社会科学院研究生院投资管理专业脱产学习）</w:t>
        <w:br/>
        <w:br/>
        <w:t>1998.07 重庆市人民政府办公厅三处处长</w:t>
        <w:br/>
        <w:br/>
        <w:t>2002.12 中共重庆市忠县县委副书记，县政府副县长、代理县长、党组书记</w:t>
        <w:br/>
        <w:br/>
        <w:t>2003.03 中共重庆市忠县县委副书记，县政府县长、党组书记</w:t>
        <w:br/>
        <w:br/>
        <w:t>2004.05 中共重庆市忠县县委书记</w:t>
        <w:br/>
        <w:br/>
        <w:t>2008.09 中共重庆市委组织部副部长(正厅局长级)、市委巡视办副主任(兼)</w:t>
        <w:br/>
        <w:br/>
        <w:t>2013.01 中共重庆市委组织部常务副部长</w:t>
        <w:br/>
        <w:br/>
        <w:t>2013.11 中共重庆市江北区委书记</w:t>
        <w:br/>
        <w:br/>
        <w:t>（人民网资料 截至2013年11月）</w:t>
        <w:br/>
        <w:br/>
      </w:r>
    </w:p>
    <w:p/>
    <w:p>
      <w:pPr>
        <w:pStyle w:val="Heading3"/>
      </w:pPr>
      <w:r>
        <w:t xml:space="preserve">重庆市  江北区  </w:t>
      </w:r>
    </w:p>
    <w:p>
      <w:r>
        <w:rPr>
          <w:i/>
        </w:rPr>
        <w:t>代小红 重庆市江北区区长</w:t>
      </w:r>
    </w:p>
    <w:p>
      <w:r>
        <w:t>性别:  女</w:t>
      </w:r>
    </w:p>
    <w:p>
      <w:r>
        <w:t>生年：  1966年10月</w:t>
      </w:r>
    </w:p>
    <w:p>
      <w:r>
        <w:t>籍贯:  重庆綦江</w:t>
      </w:r>
    </w:p>
    <w:p>
      <w:r>
        <w:t>学历:  硕士</w:t>
      </w:r>
    </w:p>
    <w:p>
      <w:r>
        <w:t xml:space="preserve">简历:  </w:t>
        <w:br/>
        <w:t>代小红，女，汉族，重庆市綦江县人，1966年11月生，研究生文化，工学硕士，助理研究员，1990年6月参加工作，1985年6月加入中国共产党。</w:t>
        <w:br/>
        <w:br/>
        <w:t>1983.09 重庆大学计算机系计算机工程专业大学本科学习，获工学学士学位</w:t>
        <w:br/>
        <w:br/>
        <w:t>1987.06 重庆大学计算机系计算机科学理论专业研究生学习，获工学硕士学位</w:t>
        <w:br/>
        <w:br/>
        <w:t>1990.06 下派璧山县来凤镇炼油厂锻炼</w:t>
        <w:br/>
        <w:br/>
        <w:t>1991.10 重庆大学计算机研究所工作</w:t>
        <w:br/>
        <w:br/>
        <w:t>1997.07 重庆市渝中区档案局局长（公选任职）</w:t>
        <w:br/>
        <w:br/>
        <w:t>1998.04 重庆市渝中区科委主任（1998.06科委科协联合党组书记）</w:t>
        <w:br/>
        <w:br/>
        <w:t>2000.12 重庆北部新区管委会副主任、党工委委员（公选任职）</w:t>
        <w:br/>
        <w:br/>
        <w:t>2003.06 重庆市江北区副区长（其间：2003.09-2004.01中央党校第七期西部地区干部培训班学习）</w:t>
        <w:br/>
        <w:br/>
        <w:t>2009.01 重庆市梁平县委副书记、代理县长</w:t>
        <w:br/>
        <w:br/>
        <w:t>2009.02 重庆市梁平县委副书记、县长</w:t>
        <w:br/>
        <w:br/>
        <w:t>2010.08 重庆市秀山自治县委书记（正厅局长级）</w:t>
        <w:br/>
        <w:br/>
        <w:t>2015.07 重庆市江北区委副书记</w:t>
        <w:br/>
        <w:br/>
        <w:t>2015.08 重庆市江北区委副书记，区政府副区长、代区长</w:t>
        <w:br/>
        <w:br/>
        <w:t>2015.09 重庆市江北区委副书记，区政府区长</w:t>
        <w:br/>
        <w:br/>
        <w:t>（人民网资料 截至2015年9月）</w:t>
        <w:br/>
      </w:r>
    </w:p>
    <w:p/>
    <w:p>
      <w:pPr>
        <w:pStyle w:val="Heading3"/>
      </w:pPr>
      <w:r>
        <w:t xml:space="preserve">重庆市  沙坪坝区  </w:t>
      </w:r>
    </w:p>
    <w:p>
      <w:r>
        <w:rPr>
          <w:i/>
        </w:rPr>
        <w:t>王越 重庆市沙坪坝区委书记</w:t>
      </w:r>
    </w:p>
    <w:p>
      <w:r>
        <w:t>性别:  男</w:t>
      </w:r>
    </w:p>
    <w:p>
      <w:r>
        <w:t>生年：  1961年08月</w:t>
      </w:r>
    </w:p>
    <w:p>
      <w:r>
        <w:t>籍贯:  山东沾化</w:t>
      </w:r>
    </w:p>
    <w:p>
      <w:r>
        <w:t>学历:  博士</w:t>
      </w:r>
    </w:p>
    <w:p>
      <w:r>
        <w:t xml:space="preserve">简历:  </w:t>
        <w:br/>
        <w:t>王越，男，汉族，山东沾化人，1961年9月生，在职研究生、管理学博士，1977年10月参加工作，1980年4月加入中国共产党。</w:t>
        <w:br/>
        <w:br/>
        <w:t>1977.10 四川省巫山县楚阳公社知青</w:t>
        <w:br/>
        <w:br/>
        <w:t>1978.01 万县农学院农学系学习</w:t>
        <w:br/>
        <w:br/>
        <w:t>1981.01 四川省万县地区农贸办干部</w:t>
        <w:br/>
        <w:br/>
        <w:t>1983.08 四川省万县地区农贸办商品生产科副科长、科长</w:t>
        <w:br/>
        <w:br/>
        <w:t>1988.10 四川省万县地区农经委副主任</w:t>
        <w:br/>
        <w:br/>
        <w:t>1991.03 四川省云阳县委副书记</w:t>
        <w:br/>
        <w:br/>
        <w:t>1992.07 四川省万县地区农经委主任、党组副书记</w:t>
        <w:br/>
        <w:br/>
        <w:t>1993.05 四川省万县地区农经委主任、党组书记</w:t>
        <w:br/>
        <w:br/>
        <w:t>1995.04 四川省万县市副市长（1995.09-1997.12四川省委党校函授学院经济管理专业学习）</w:t>
        <w:br/>
        <w:br/>
        <w:t>1998.06 重庆市万州移民开发区管委会副主任、万州区副区长</w:t>
        <w:br/>
        <w:br/>
        <w:t>（1997.09-1999.07四川大学经济管理学院世界经济专业，研究生班学习；1998.05-1998.11挂职任国家水利部水土保持司副司长）</w:t>
        <w:br/>
        <w:br/>
        <w:t>2000.05 重庆市政府副秘书长，办公厅党组成员（2002.12起正厅局级）</w:t>
        <w:br/>
        <w:br/>
        <w:t>2004.05 重庆市农业局局长、党组书记</w:t>
        <w:br/>
        <w:br/>
        <w:t>（2002.09-2005.06西南农业大学农业经济管理专业学习，博士研究生毕业，管理学博士,2007.05当选为三届市委候补委员）</w:t>
        <w:br/>
        <w:br/>
        <w:t>2007.09 重庆市綦江县委员会书记(正厅局长级)、三届市委候补委员</w:t>
        <w:br/>
        <w:br/>
        <w:t>（2007.02-2007.04国家行政学院第四期西部地区领导干部培训班学习，2008.09-2008.11浦东干部学院第四期中青年干部“提高领导科学发展能力”专题研究班学习，2008.11中央党校“学习贯彻党的十七届三中全会精神第六期县委书记培训班”学习，2010.04-2010.06清华和哈佛大学第八期公共管理高级培训班学习，2011.05-2011.06中国延安干部学院第七期中青年干部加强党性修养专题培训班学习）</w:t>
        <w:br/>
        <w:br/>
        <w:t>2011.11 重庆市綦江区委书记</w:t>
        <w:br/>
        <w:br/>
        <w:t>2013.08 重庆市沙坪坝区委书记</w:t>
        <w:br/>
        <w:br/>
        <w:t>（人民网资料 截至2013年8月）</w:t>
        <w:br/>
      </w:r>
    </w:p>
    <w:p/>
    <w:p>
      <w:pPr>
        <w:pStyle w:val="Heading3"/>
      </w:pPr>
      <w:r>
        <w:t xml:space="preserve">重庆市  沙坪坝区  </w:t>
      </w:r>
    </w:p>
    <w:p>
      <w:r>
        <w:rPr>
          <w:i/>
        </w:rPr>
        <w:t>陈金山 重庆市沙坪坝区代区长</w:t>
      </w:r>
    </w:p>
    <w:p>
      <w:r>
        <w:t>性别:  男</w:t>
      </w:r>
    </w:p>
    <w:p>
      <w:r>
        <w:t>生年：  1967年02月</w:t>
      </w:r>
    </w:p>
    <w:p>
      <w:r>
        <w:t>籍贯:  四川西充</w:t>
      </w:r>
    </w:p>
    <w:p>
      <w:r>
        <w:t>学历:  博士</w:t>
      </w:r>
    </w:p>
    <w:p>
      <w:r>
        <w:t xml:space="preserve">简历:  </w:t>
        <w:br/>
        <w:t>陈金山，男，汉族，四川西充人，1967年2月生，研究生学历，经济学博士。1988年7月参加工作，1994年5月加入中国共产党。</w:t>
        <w:br/>
        <w:br/>
        <w:t>曾任长寿区委副书记、副区长、长寿经开区党工委书记、管委会主任。</w:t>
        <w:br/>
        <w:br/>
        <w:t>2013.08 重庆市綦江区委副书记</w:t>
        <w:br/>
        <w:br/>
        <w:t>2013.09 重庆市綦江区委副书记，区政府副区长、代理区长、党组书记</w:t>
        <w:br/>
        <w:br/>
        <w:t>2014.01 重庆市綦江区委副书记，区政府区长、党组书记</w:t>
        <w:br/>
        <w:br/>
        <w:t>2016.09 重庆市沙坪坝区委副书记，区政府副区长、代理区长</w:t>
        <w:br/>
        <w:br/>
        <w:t>（人民网资料 截至2016年9月）</w:t>
        <w:br/>
        <w:br/>
        <w:t xml:space="preserve"> </w:t>
        <w:br/>
        <w:t xml:space="preserve"> </w:t>
        <w:br/>
      </w:r>
    </w:p>
    <w:p/>
    <w:p>
      <w:pPr>
        <w:pStyle w:val="Heading3"/>
      </w:pPr>
      <w:r>
        <w:t xml:space="preserve">重庆市  九龙坡区  </w:t>
      </w:r>
    </w:p>
    <w:p>
      <w:r>
        <w:rPr>
          <w:i/>
        </w:rPr>
        <w:t>丁洪 重庆市九龙坡区委书记</w:t>
      </w:r>
    </w:p>
    <w:p>
      <w:r>
        <w:t>性别:  男</w:t>
      </w:r>
    </w:p>
    <w:p>
      <w:r>
        <w:t>生年：  1966年03月</w:t>
      </w:r>
    </w:p>
    <w:p>
      <w:r>
        <w:t>籍贯:  重庆潼南</w:t>
      </w:r>
    </w:p>
    <w:p>
      <w:r>
        <w:t>学历:  硕士</w:t>
      </w:r>
    </w:p>
    <w:p>
      <w:r>
        <w:t xml:space="preserve">简历:  </w:t>
        <w:br/>
        <w:t>丁洪，男，汉族，1966年4月生，重庆潼南人，市委党校在职研究生，高级管理人员工商管理硕士，1984年7月参加工作，1986年11月加入中国共产党。</w:t>
        <w:br/>
        <w:br/>
        <w:t>1981.09—1984.07四川重庆市第二农业学校农学专业学习</w:t>
        <w:br/>
        <w:br/>
        <w:t>1984.07—1988.07四川重庆市第二农业学校团委副书记</w:t>
        <w:br/>
        <w:br/>
        <w:t>1988.07—1992.05四川重庆市农业局团委副书记</w:t>
        <w:br/>
        <w:br/>
        <w:t>（1986.09—1990.07全国高等教育自学考试法律专业大专学习）</w:t>
        <w:br/>
        <w:br/>
        <w:t>1992.05—1995.09四川重庆市农业局宣传处副处长</w:t>
        <w:br/>
        <w:br/>
        <w:t>1995.09—1996.10四川重庆市农业局团委书记、宣传处长</w:t>
        <w:br/>
        <w:br/>
        <w:t>（1993.07—1995.12中央党校经济管理专业大学学习）</w:t>
        <w:br/>
        <w:br/>
        <w:t>1996.10—1997.06四川重庆市农业局办公室主任</w:t>
        <w:br/>
        <w:br/>
        <w:t>1997.06—1997.12重庆市农业局办公室主任</w:t>
        <w:br/>
        <w:br/>
        <w:t>1997.12—2000.02重庆市万盛区副区长</w:t>
        <w:br/>
        <w:br/>
        <w:t>2000.02—2000.03中共重庆市璧山县委副书记</w:t>
        <w:br/>
        <w:br/>
        <w:t>2000.03—2006.05中共重庆市璧山县委副书记、县人民政府县长（其间：2001.07—2004.01中共重庆市委党校行政管理专业在职研究生学习）</w:t>
        <w:br/>
        <w:br/>
        <w:t>2006.05—2008.06中共重庆市璧山县委书记</w:t>
        <w:br/>
        <w:br/>
        <w:t>2008.06—2008.07中共重庆市九龙坡区委副书记、区人民政府党组书记、代理区长</w:t>
        <w:br/>
        <w:br/>
        <w:t>2008.07—2010.09中共重庆市九龙坡区委副书记，区人民政府区长、党组书记（2007.12—2009.12重庆大学高级管理人员工商管理专业学习，获高级管理人员工商管理硕士学位）</w:t>
        <w:br/>
        <w:br/>
        <w:t>2010.09—2011.12中共重庆市九龙坡区委副书记，区人民政府区长、党组书记，重庆市政府高新技术开发区党工委副书记（兼）</w:t>
        <w:br/>
        <w:br/>
        <w:t>2011.12—2013.03中共重庆市九龙坡区委副书记，区人民政府区长、党组书记</w:t>
        <w:br/>
        <w:br/>
        <w:t>2013.03—中共重庆市九龙坡区委书记</w:t>
        <w:br/>
        <w:br/>
        <w:t>市二次、三次、四次党代会代表，市二届、三届、四届人大代表；中共三届市委委员。</w:t>
        <w:br/>
        <w:br/>
        <w:t>（人民网资料截至2013年5月）</w:t>
        <w:br/>
        <w:br/>
      </w:r>
    </w:p>
    <w:p/>
    <w:p>
      <w:pPr>
        <w:pStyle w:val="Heading3"/>
      </w:pPr>
      <w:r>
        <w:t xml:space="preserve">重庆市  九龙坡区  </w:t>
      </w:r>
    </w:p>
    <w:p>
      <w:r>
        <w:rPr>
          <w:i/>
        </w:rPr>
        <w:t>刘小强 重庆市九龙坡区区长</w:t>
      </w:r>
    </w:p>
    <w:p>
      <w:r>
        <w:t>性别:  男</w:t>
      </w:r>
    </w:p>
    <w:p>
      <w:r>
        <w:t>生年：  1971年05月</w:t>
      </w:r>
    </w:p>
    <w:p>
      <w:r>
        <w:t>籍贯:  重庆涪陵</w:t>
      </w:r>
    </w:p>
    <w:p>
      <w:r>
        <w:t xml:space="preserve">学历:  </w:t>
      </w:r>
    </w:p>
    <w:p>
      <w:r>
        <w:t xml:space="preserve">简历:  </w:t>
        <w:br/>
        <w:t>刘小强，男，汉族，重庆涪陵人，1971年5月生，中央党校研究生，1989年7月参加工作，1992年3月加入中国共产党。</w:t>
        <w:br/>
        <w:br/>
        <w:t>1986.09 四川省涪陵师范学校中专学习</w:t>
        <w:br/>
        <w:br/>
        <w:t>1989.07 四川省涪陵市李渡区石龙乡中心校教师、团支书、工会主席、副校长（其间：1991.08—1992.03涪陵市李渡区石龙乡社教工作队员）</w:t>
        <w:br/>
        <w:br/>
        <w:t>1992.04 四川省涪陵市李渡区镇安乡党政办文书</w:t>
        <w:br/>
        <w:br/>
        <w:t>1992.07 四川省涪陵市致韩镇政府文书、综治办主任、党政办主任</w:t>
        <w:br/>
        <w:br/>
        <w:t>1994.04 四川省涪陵市义和镇组织委员（1995.01义和镇大山办事处党委副书记）</w:t>
        <w:br/>
        <w:br/>
        <w:t>1996.01 四川省涪陵市李渡区义和镇党委副书记、组织委员</w:t>
        <w:br/>
        <w:br/>
        <w:t>(1993.09-1996.09四川省干部管理学院经济管理专业大专学习)</w:t>
        <w:br/>
        <w:br/>
        <w:t>1997.02 四川省涪陵市李渡区团委副书记（主持工作）</w:t>
        <w:br/>
        <w:br/>
        <w:t>1997.06 重庆涪陵市李渡区团委副书记（主持工作）</w:t>
        <w:br/>
        <w:br/>
        <w:t>1998.05 重庆市涪陵区团委工农青年部负责人</w:t>
        <w:br/>
        <w:br/>
        <w:t>1998.12 重庆市涪陵区团委办公室主任</w:t>
        <w:br/>
        <w:br/>
        <w:t>2000.08 重庆市涪陵区酒店乡党委副书记</w:t>
        <w:br/>
        <w:br/>
        <w:t>2001.01 重庆市涪陵区酒店乡党委副书记、乡长</w:t>
        <w:br/>
        <w:br/>
        <w:t>2001.08 重庆市涪陵区山窝乡党委书记、人大主席</w:t>
        <w:br/>
        <w:br/>
        <w:t>2003.10 重庆市涪陵区白涛镇党委书记</w:t>
        <w:br/>
        <w:br/>
        <w:t>（2003.09-2006.07重庆工商管理硕士学院工商管理专业研究生学习）</w:t>
        <w:br/>
        <w:br/>
        <w:t>2007.03 重庆市涪陵区委常委（2008.12白涛化工园区管委会主任）</w:t>
        <w:br/>
        <w:br/>
        <w:t>2012.02 重庆市涪陵区委常委、常务副区长</w:t>
        <w:br/>
        <w:br/>
        <w:t>（2009.09-2012.07中央党校经济学专业研究生学习；2014.03-2014.08中央党校中青班学习）</w:t>
        <w:br/>
        <w:br/>
        <w:t>2014.08 重庆市九龙坡区委常委、常务副区长</w:t>
        <w:br/>
        <w:br/>
        <w:t>2014.09 重庆市九龙坡区委常委、常务副区长，区行政学校校长</w:t>
        <w:br/>
        <w:br/>
        <w:t>2016.07 重庆市九龙坡区委副书记，区人民政府区长、党组书记，重庆高新技术产业开发区党工委书记、管理委员会主任（兼），区行政学校校长</w:t>
        <w:br/>
        <w:br/>
        <w:t>（人民网资料 截至2016年8月）</w:t>
        <w:br/>
      </w:r>
    </w:p>
    <w:p/>
    <w:p>
      <w:pPr>
        <w:pStyle w:val="Heading3"/>
      </w:pPr>
      <w:r>
        <w:t xml:space="preserve">重庆市  南岸区  </w:t>
      </w:r>
    </w:p>
    <w:p>
      <w:r>
        <w:rPr>
          <w:i/>
        </w:rPr>
        <w:t>郑向东 重庆市南岸区委书记</w:t>
      </w:r>
    </w:p>
    <w:p>
      <w:r>
        <w:t>性别:  男</w:t>
      </w:r>
    </w:p>
    <w:p>
      <w:r>
        <w:t>生年：  1968年11月</w:t>
      </w:r>
    </w:p>
    <w:p>
      <w:r>
        <w:t>籍贯:  四川隆昌</w:t>
      </w:r>
    </w:p>
    <w:p>
      <w:r>
        <w:t>学历:  博士</w:t>
      </w:r>
    </w:p>
    <w:p>
      <w:r>
        <w:t xml:space="preserve">简历:  </w:t>
        <w:br/>
        <w:t>郑向东，男，汉族，1968年11月生，四川隆昌人，1988年12月加入中国共产党，1990年7月参加工作。西南政法大学司法鉴定专业毕业。</w:t>
        <w:br/>
        <w:br/>
        <w:t>1986年09月 西南政法大学司法鉴定专业学习</w:t>
        <w:br/>
        <w:br/>
        <w:t>1990年07月 重庆市公安局一处主任科员、科长（其间：1996.09-1998.10西南政法大学民商法在职研究生班学习）</w:t>
        <w:br/>
        <w:br/>
        <w:t>1999年04月 重庆市政府研究室主任科员</w:t>
        <w:br/>
        <w:br/>
        <w:t>2000年09月 重庆市政府办公厅副处级秘书</w:t>
        <w:br/>
        <w:br/>
        <w:t>2002年09月 重庆市政府办公厅正处级秘书</w:t>
        <w:br/>
        <w:br/>
        <w:t>2003年01月 中共重庆永川市委副书记</w:t>
        <w:br/>
        <w:br/>
        <w:t>2004年12至 中共重庆永川市委副书记，市政府副市长</w:t>
        <w:br/>
        <w:br/>
        <w:t>2006年12月 中共重庆市巫溪县委书记</w:t>
        <w:br/>
        <w:br/>
        <w:t>（2001.09-2006.12西南大学经济管理学院农业经济管理专业学习，获管理学博士学位）</w:t>
        <w:br/>
        <w:br/>
        <w:t>2012年08月 中共南岸区委副书记，区政府副区长、代区长</w:t>
        <w:br/>
        <w:br/>
        <w:t>2012年11月 中共南岸区委副书记，区政府区长</w:t>
        <w:br/>
        <w:br/>
        <w:t>2016年07月 中共南岸区委书记</w:t>
        <w:br/>
        <w:br/>
        <w:t>（人民网资料 截至2016年7月）</w:t>
        <w:br/>
      </w:r>
    </w:p>
    <w:p/>
    <w:p>
      <w:pPr>
        <w:pStyle w:val="Heading3"/>
      </w:pPr>
      <w:r>
        <w:t xml:space="preserve">重庆市  南岸区  </w:t>
      </w:r>
    </w:p>
    <w:p>
      <w:r>
        <w:rPr>
          <w:i/>
        </w:rPr>
        <w:t>王俊 重庆市南岸区区长</w:t>
      </w:r>
    </w:p>
    <w:p>
      <w:r>
        <w:t>性别:  男</w:t>
      </w:r>
    </w:p>
    <w:p>
      <w:r>
        <w:t xml:space="preserve">生年：  </w:t>
      </w:r>
    </w:p>
    <w:p>
      <w:r>
        <w:t xml:space="preserve">籍贯:  </w:t>
      </w:r>
    </w:p>
    <w:p>
      <w:r>
        <w:t xml:space="preserve">学历:  </w:t>
      </w:r>
    </w:p>
    <w:p>
      <w:r>
        <w:t xml:space="preserve">简历:  </w:t>
        <w:br/>
        <w:t>王俊，男，汉族，中共党员。</w:t>
        <w:br/>
        <w:br/>
        <w:t>曾任重庆经济开发区党工委书记、管委会主任，南岸区委副书记、副区长等职。</w:t>
        <w:br/>
        <w:br/>
        <w:t xml:space="preserve">2016.07 重庆市南岸区委副书记，区政府代区长、区长 </w:t>
        <w:br/>
        <w:br/>
        <w:t>（人民网资料 截至2016年8月）</w:t>
        <w:br/>
      </w:r>
    </w:p>
    <w:p/>
    <w:p>
      <w:pPr>
        <w:pStyle w:val="Heading3"/>
      </w:pPr>
      <w:r>
        <w:t xml:space="preserve">重庆市  北碚区  </w:t>
      </w:r>
    </w:p>
    <w:p>
      <w:r>
        <w:rPr>
          <w:i/>
        </w:rPr>
        <w:t>汪夔万 重庆市北碚区委书记</w:t>
      </w:r>
    </w:p>
    <w:p>
      <w:r>
        <w:t>性别:  男</w:t>
      </w:r>
    </w:p>
    <w:p>
      <w:r>
        <w:t>生年：  1971年09月</w:t>
      </w:r>
    </w:p>
    <w:p>
      <w:r>
        <w:t>籍贯:  重庆万州</w:t>
      </w:r>
    </w:p>
    <w:p>
      <w:r>
        <w:t>学历:  博士</w:t>
      </w:r>
    </w:p>
    <w:p>
      <w:r>
        <w:t xml:space="preserve">简历:  </w:t>
        <w:br/>
        <w:t>汪夔万，男，汉族，重庆万州人，1971年10月生，研究生，工学博士，1992年8月参加工作，1992年6月加入中国共产党。</w:t>
        <w:br/>
        <w:br/>
        <w:t>1989.09 重庆建筑工程学院建筑学专业学习</w:t>
        <w:br/>
        <w:br/>
        <w:t>1992.08 四川省万县地区纪委干部（其间：1992.09-1993.04抽调到三峡库区万县市经济开发区建设局从事技术工作）</w:t>
        <w:br/>
        <w:br/>
        <w:t>1993.04 四川省万县市委组织部干事（其间：1994.08-1996.08下派任四川省万县市地方建筑工程总公司副总经理）</w:t>
        <w:br/>
        <w:br/>
        <w:t>1996.09 重庆建筑大学建筑历史与理论专业研究生学习，获工学硕士学位</w:t>
        <w:br/>
        <w:br/>
        <w:t>1999.09 重庆大学建筑城规学院城市规划与设计专业博士研究生学习</w:t>
        <w:br/>
        <w:br/>
        <w:t>2002.11 重庆大学建筑城规学院教师</w:t>
        <w:br/>
        <w:br/>
        <w:t>2003.01 重庆市万州区建委党委委员、副主任</w:t>
        <w:br/>
        <w:br/>
        <w:t>2003.02 重庆市万州区建委党委书记、主任</w:t>
        <w:br/>
        <w:br/>
        <w:t>2003.08 重庆市万州区建委党委书记、主任，区城管局党组书记（兼）</w:t>
        <w:br/>
        <w:br/>
        <w:t>2005.04 重庆市万州区建委党委书记、主任，区市政管理局党组书记（兼）</w:t>
        <w:br/>
        <w:br/>
        <w:t>2007.02 重庆市万州区委常委，区政府副区长</w:t>
        <w:br/>
        <w:br/>
        <w:t>2009.08 重庆市万州区委常委，区政府常务副区长（其间：2010.12获工学博士学位；2010.03-2011.01中央党校中青班学习）</w:t>
        <w:br/>
        <w:br/>
        <w:t>2011.12 重庆市渝中区委常委</w:t>
        <w:br/>
        <w:br/>
        <w:t>2012.02 重庆市渝中区委常委，区政府常务副区长</w:t>
        <w:br/>
        <w:br/>
        <w:t>2013.03 重庆市北碚区委副书记，区政府副区长、代区长</w:t>
        <w:br/>
        <w:br/>
        <w:t>2013.05 重庆市北碚区委副书记，区政府区长、党组书记</w:t>
        <w:br/>
        <w:br/>
        <w:t>2016.01 重庆市北碚区委书记</w:t>
        <w:br/>
        <w:br/>
        <w:t>（人民网资料 截至2016年1月）</w:t>
        <w:br/>
      </w:r>
    </w:p>
    <w:p/>
    <w:p>
      <w:pPr>
        <w:pStyle w:val="Heading3"/>
      </w:pPr>
      <w:r>
        <w:t xml:space="preserve">重庆市  北碚区  </w:t>
      </w:r>
    </w:p>
    <w:p>
      <w:r>
        <w:rPr>
          <w:i/>
        </w:rPr>
        <w:t>黄宗华 重庆市北碚区区长</w:t>
      </w:r>
    </w:p>
    <w:p>
      <w:r>
        <w:t>性别:  男</w:t>
      </w:r>
    </w:p>
    <w:p>
      <w:r>
        <w:t>生年：  1963年12月</w:t>
      </w:r>
    </w:p>
    <w:p>
      <w:r>
        <w:t>籍贯:  重庆璧山</w:t>
      </w:r>
    </w:p>
    <w:p>
      <w:r>
        <w:t>学历:  硕士</w:t>
      </w:r>
    </w:p>
    <w:p>
      <w:r>
        <w:t xml:space="preserve">简历:  </w:t>
        <w:br/>
        <w:t>黄宗华，男，汉族，重庆璧山人，1964年1月生，1984年8月参加工作，1989年12月加入中国共产党，市委党校研究生、农业推广硕士，高级经济师。</w:t>
        <w:br/>
        <w:br/>
        <w:t>1980.09 重庆市水利电力学校电力网与水电站专业中专学习</w:t>
        <w:br/>
        <w:br/>
        <w:t>1984.08 四川省璧山县工业局科员</w:t>
        <w:br/>
        <w:br/>
        <w:t>1985.06 四川省璧山县经委科员、主办科员（其间：1986.09-1989.06西南财大工业经济专业自考大专学习）</w:t>
        <w:br/>
        <w:br/>
        <w:t>1990.08 四川省璧山县乡镇企业局副局长、乡企科协理事长</w:t>
        <w:br/>
        <w:br/>
        <w:t>1993.04 四川省璧山县二轻工业局党委书记、局长（其间：1995.01-1995.07市委党校第9期中青班学习）</w:t>
        <w:br/>
        <w:br/>
        <w:t>1995.08 四川省璧山县委常委、县委政研室、体改办主任</w:t>
        <w:br/>
        <w:br/>
        <w:t>1997.06 重庆市璧山县委常委、县委政研室、体改办主任</w:t>
        <w:br/>
        <w:br/>
        <w:t>1997.10 重庆市璧山县委常委（分管经济工作）</w:t>
        <w:br/>
        <w:br/>
        <w:t>1998.01 重庆市璧山县委常委、纪委书记，1999.01评为高级经济师（其间：1996.09-1998.06重庆市委党校党建专业研究生学习；1996.04-1998.06兼任璧山县盐井河水库扩建工程党委书记、指挥长）</w:t>
        <w:br/>
        <w:br/>
        <w:t>1999.06 重庆市璧山县委副书记(正县级)、西藏自治区芒康县委书记（援藏）</w:t>
        <w:br/>
        <w:br/>
        <w:t>2001.07 重庆市渝北区副区长（其间：2002.05-2002.11挂职任上海静安区区长助理）</w:t>
        <w:br/>
        <w:br/>
        <w:t>2003.02 重庆市渝北区委常委、组织部长、区直机关党工委书记（其间：2002.03-2004.05西南农业大学农业推广硕士研究生学习，获农业推广硕士学位）</w:t>
        <w:br/>
        <w:br/>
        <w:t>2007.02 重庆市渝北区委常委、常务副区长（其间：2007.09-2008.01中央党校第七期中青班学习）</w:t>
        <w:br/>
        <w:br/>
        <w:t>2012.02 重庆市渝北区委副书记（其间：2010.07-2012.12北京师范大学哲学与社会学学院管理哲学专业博士研究生课程班学习）</w:t>
        <w:br/>
        <w:br/>
        <w:t>2013.04 两江新区管委会副主任、党工委委员</w:t>
        <w:br/>
        <w:br/>
        <w:t>2016.01 重庆市北碚区委副书记，区政府副区长、代理区长、党组书记</w:t>
        <w:br/>
        <w:br/>
        <w:t>2016.02 重庆市北碚区委副书记，区政府区长、党组书记</w:t>
        <w:br/>
        <w:br/>
        <w:t>（人民网资料 截至2016年2月）</w:t>
        <w:br/>
      </w:r>
    </w:p>
    <w:p/>
    <w:p>
      <w:pPr>
        <w:pStyle w:val="Heading3"/>
      </w:pPr>
      <w:r>
        <w:t xml:space="preserve">重庆市  渝北区  </w:t>
      </w:r>
    </w:p>
    <w:p>
      <w:r>
        <w:rPr>
          <w:i/>
        </w:rPr>
        <w:t>段成刚 重庆市渝北区委书记</w:t>
      </w:r>
    </w:p>
    <w:p>
      <w:r>
        <w:t>性别:  男</w:t>
      </w:r>
    </w:p>
    <w:p>
      <w:r>
        <w:t>生年：  1963年06月</w:t>
      </w:r>
    </w:p>
    <w:p>
      <w:r>
        <w:t>籍贯:  重庆市江北区</w:t>
      </w:r>
    </w:p>
    <w:p>
      <w:r>
        <w:t xml:space="preserve">学历:  </w:t>
      </w:r>
    </w:p>
    <w:p>
      <w:r>
        <w:t xml:space="preserve">简历:  </w:t>
        <w:br/>
        <w:t>段成刚，男，汉族，重庆市江北区人，1963年6月生，研究生，高级管理人员工商管理硕士，1983年8月参加工作，1985年6月加入中国共产党。</w:t>
        <w:br/>
        <w:br/>
        <w:t>1980.09 重庆第二机械工业学校机械制造专业学习</w:t>
        <w:br/>
        <w:br/>
        <w:t>1983.08 四川省重庆市机床工具工业公司团委干事</w:t>
        <w:br/>
        <w:br/>
        <w:t>1985.01 共青团四川省重庆市江北区委员会干事(其间：1984.04-1987.10四川省高等教育党政干部专业自考大专学习)</w:t>
        <w:br/>
        <w:br/>
        <w:t>1988.07 共青团四川省重庆市江北区委员会副书记(其间：1990.05-1992.12江北区华新街道挂职任党工委副书记)</w:t>
        <w:br/>
        <w:br/>
        <w:t>1993.01 共青团四川省重庆市江北区委员会书记(其间：1993.09-1994.01四川省委党校第四期县处级干部培训班学习)</w:t>
        <w:br/>
        <w:br/>
        <w:t>1994.06 四川省重庆市江北区观音桥街道党工委书记(其间：1995.09-1997.06四川省委二党校党建专业研究生学习)</w:t>
        <w:br/>
        <w:br/>
        <w:t>1997.06 江北区观音桥街道党工委书记</w:t>
        <w:br/>
        <w:br/>
        <w:t>1998.03 江北区委办公室主任</w:t>
        <w:br/>
        <w:br/>
        <w:t>2001.03 江北区委常委、区委办公室主任</w:t>
        <w:br/>
        <w:br/>
        <w:t>2001.04 江北区委常委、统战部部长</w:t>
        <w:br/>
        <w:br/>
        <w:t>2003.01 江北区委常委、统战部部长，区政府党组副书记</w:t>
        <w:br/>
        <w:br/>
        <w:t>2003.02 江北区委常委、区政府副区长(其间：2003.03-2005.07重庆大学网络教育学院经济与工商管理专业本科学习，2004.03-2006.06重庆大学工商管理学院高级工商管理硕士EMBA学习)</w:t>
        <w:br/>
        <w:br/>
        <w:t>2006.12 巴南区委副书记、区政府代区长</w:t>
        <w:br/>
        <w:br/>
        <w:t>2007.02 巴南区委副书记、区政府区长</w:t>
        <w:br/>
        <w:br/>
        <w:t>2014.01 重庆北部新区党工委副书记、管委会主任，重庆两江新区党工委委员、管委会副主任</w:t>
        <w:br/>
        <w:br/>
        <w:t>2016.02 重庆两江新区党工委副书记、管委会副主任（正厅局长级）</w:t>
        <w:br/>
        <w:br/>
        <w:t>2016.06 渝北区委书记</w:t>
        <w:br/>
        <w:br/>
        <w:t>（人民网资料 截至2016年6月）</w:t>
        <w:br/>
      </w:r>
    </w:p>
    <w:p/>
    <w:p>
      <w:pPr>
        <w:pStyle w:val="Heading3"/>
      </w:pPr>
      <w:r>
        <w:t xml:space="preserve">重庆市  渝北区  </w:t>
      </w:r>
    </w:p>
    <w:p>
      <w:r>
        <w:rPr>
          <w:i/>
        </w:rPr>
        <w:t>唐川 重庆市渝北区区长</w:t>
      </w:r>
    </w:p>
    <w:p>
      <w:r>
        <w:t>性别:  男</w:t>
      </w:r>
    </w:p>
    <w:p>
      <w:r>
        <w:t>生年：  1964年04月</w:t>
      </w:r>
    </w:p>
    <w:p>
      <w:r>
        <w:t>籍贯:  重庆大足</w:t>
      </w:r>
    </w:p>
    <w:p>
      <w:r>
        <w:t>学历:  研究生</w:t>
      </w:r>
    </w:p>
    <w:p>
      <w:r>
        <w:t xml:space="preserve">简历:  </w:t>
        <w:br/>
        <w:t>唐川，男，1964年4月生，汉族，重庆市大足县人，中央党校研究生，1985年7月参加工作，1984年12月加入中国共产党。</w:t>
        <w:br/>
        <w:br/>
        <w:t>曾任四川省合川县南屏乡党委副书记、书记；四川省合川市南屏乡党委书记，合川市计划委员会副主任、党组成员，合川市市委常委、组织部长；重庆合川市委常委、组织部长，重庆合川市委副书记。</w:t>
        <w:br/>
        <w:br/>
        <w:t>2007.02 中共重庆市铜梁县委副书记，县政府县长</w:t>
        <w:br/>
        <w:br/>
        <w:t>2014.07 中共重庆市铜梁区委副书记，区政府区长</w:t>
        <w:br/>
        <w:br/>
        <w:t>2016.03 中共重庆市渝北区委副书记</w:t>
        <w:br/>
        <w:br/>
        <w:t>2016.03 中共重庆市渝北区委副书记，区政府代区长</w:t>
        <w:br/>
        <w:br/>
        <w:t>2016.04 中共重庆市渝北区委副书记，区政府区长</w:t>
        <w:br/>
        <w:br/>
        <w:t>（人民网资料 截至2016年4月）</w:t>
        <w:br/>
      </w:r>
    </w:p>
    <w:p/>
    <w:p>
      <w:pPr>
        <w:pStyle w:val="Heading3"/>
      </w:pPr>
      <w:r>
        <w:t xml:space="preserve">重庆市  巴南区  </w:t>
      </w:r>
    </w:p>
    <w:p>
      <w:r>
        <w:rPr>
          <w:i/>
        </w:rPr>
        <w:t>李建春 重庆市巴南区委书记</w:t>
      </w:r>
    </w:p>
    <w:p>
      <w:r>
        <w:t>性别:  男</w:t>
      </w:r>
    </w:p>
    <w:p>
      <w:r>
        <w:t>生年：  1959年01月</w:t>
      </w:r>
    </w:p>
    <w:p>
      <w:r>
        <w:t>籍贯:  山西偏关</w:t>
      </w:r>
    </w:p>
    <w:p>
      <w:r>
        <w:t>学历:  博士</w:t>
      </w:r>
    </w:p>
    <w:p>
      <w:r>
        <w:t xml:space="preserve">简历:  </w:t>
        <w:br/>
        <w:t>李建春，男，汉族，山西省偏关县人，1959年2月生，研究生，管理学博士，高级经济师任职资格，1976年8月参加工作，1982年8月加入中国共产党。</w:t>
        <w:br/>
        <w:br/>
        <w:t>1976.08-1978.09四川省綦江县新盛公社知青</w:t>
        <w:br/>
        <w:br/>
        <w:t>1978.09-1982.09成都农机学院农业机械化系内燃机拖拉机制造与修理专业学习，获工学学士学位</w:t>
        <w:br/>
        <w:br/>
        <w:t>1982.09-1985.02红岩机器厂工艺科工艺员</w:t>
        <w:br/>
        <w:br/>
        <w:t>1985.02-1985.12红岩机器厂金工二车间副主任</w:t>
        <w:br/>
        <w:br/>
        <w:t>1985.12-1993.05红岩机器厂总经济师</w:t>
        <w:br/>
        <w:br/>
        <w:t>1993.05-1995.09重庆机械设备进出口公司总经理、党支部书记</w:t>
        <w:br/>
        <w:br/>
        <w:t>(其间：1991.09-1993.07重庆大学工商管理学院管理工程专业第二学位班学习)</w:t>
        <w:br/>
        <w:br/>
        <w:t>1995.09-1997.06四川省重庆市机械工业管理局副局长</w:t>
        <w:br/>
        <w:br/>
        <w:t>1997.06-2000.05重庆市机械工业管理局副局长</w:t>
        <w:br/>
        <w:br/>
        <w:t>2000.05-2001.06重庆市对外贸易经济委员会副主任</w:t>
        <w:br/>
        <w:br/>
        <w:t>(其间：1997.09-2000.12重庆大学工商管理学院工商管理专业学习，获工商管理硕士学位)</w:t>
        <w:br/>
        <w:br/>
        <w:t>2001.06-2010.12重庆市对外贸易经济委员会党组书记、主任(其间：2001.09-2005.06重庆大学技术经济及管理专业博士研究生学习，获管理学博士学位)</w:t>
        <w:br/>
        <w:br/>
        <w:t>2010.12重庆市巴南区委书记</w:t>
        <w:br/>
        <w:br/>
        <w:t>（人民网资料 截至2013年6月）</w:t>
        <w:br/>
      </w:r>
    </w:p>
    <w:p/>
    <w:p>
      <w:pPr>
        <w:pStyle w:val="Heading3"/>
      </w:pPr>
      <w:r>
        <w:t xml:space="preserve">重庆市  巴南区  </w:t>
      </w:r>
    </w:p>
    <w:p>
      <w:r>
        <w:rPr>
          <w:i/>
        </w:rPr>
        <w:t>陈刚 重庆市巴南区区长</w:t>
      </w:r>
    </w:p>
    <w:p>
      <w:r>
        <w:t>性别:  男</w:t>
      </w:r>
    </w:p>
    <w:p>
      <w:r>
        <w:t>生年：  1964年11月</w:t>
      </w:r>
    </w:p>
    <w:p>
      <w:r>
        <w:t>籍贯:  重庆开县</w:t>
      </w:r>
    </w:p>
    <w:p>
      <w:r>
        <w:t>学历:  研究生</w:t>
      </w:r>
    </w:p>
    <w:p>
      <w:r>
        <w:t xml:space="preserve">简历:  </w:t>
        <w:br/>
        <w:t>陈刚，男，汉族，1964年11月生，重庆开县人，市委党校研究生，1982年7月参加工作，1984年5月加入中国共产党。</w:t>
        <w:br/>
        <w:br/>
        <w:t>1979.09 四川省城口县师范学校读书</w:t>
        <w:br/>
        <w:br/>
        <w:t>1982.07 四川省城口县鸡鸣乡祝安村校教师</w:t>
        <w:br/>
        <w:br/>
        <w:t>1983.07 四川省城口县桃园乡中心校教师</w:t>
        <w:br/>
        <w:br/>
        <w:t>1984.02 四川省城口县教育局文书</w:t>
        <w:br/>
        <w:br/>
        <w:t>1985.07 四川省城口县委宣传部通讯干事（其间：1986.02-1986.08城口县委整党办工作）</w:t>
        <w:br/>
        <w:br/>
        <w:t>1986.08 西南师范大学政教专业专科学习</w:t>
        <w:br/>
        <w:br/>
        <w:t>1988.06 四川省城口县纪委信访股副股长</w:t>
        <w:br/>
        <w:br/>
        <w:t>1989.07 四川省原万县地区（市）纪委教研室副科级纪检员、办公室副主任（正科）</w:t>
        <w:br/>
        <w:br/>
        <w:t>1993.10 四川省万县市委办公厅秘书处副处长、人事保卫处处长</w:t>
        <w:br/>
        <w:br/>
        <w:t>（1993.06-1996.07西南师范大学经济管理专业在职学习）</w:t>
        <w:br/>
        <w:br/>
        <w:t>1997.06 重庆市万县市委办公厅秘书处副处长、人事保卫处处长</w:t>
        <w:br/>
        <w:br/>
        <w:t>1998.06 重庆市万州移民开发区党工委(万州区委)办公室副主任</w:t>
        <w:br/>
        <w:br/>
        <w:t>1998.07 重庆市移民局审计监察处副处长</w:t>
        <w:br/>
        <w:br/>
        <w:t>1999.08 重庆市移民局办公室副主任</w:t>
        <w:br/>
        <w:br/>
        <w:t>2000.10 重庆市移民局监察专员办公室主任</w:t>
        <w:br/>
        <w:br/>
        <w:t>2003.01 中共重庆合川市委常委</w:t>
        <w:br/>
        <w:br/>
        <w:t>2003.02 中共重庆合川市委常委、组织部部长</w:t>
        <w:br/>
        <w:br/>
        <w:t>（2002.09-2005.06重庆市委党校行政管理专业在职研究生学习）</w:t>
        <w:br/>
        <w:br/>
        <w:t>2007.02 中共重庆市合川区委常委、组织部部长、党校校长</w:t>
        <w:br/>
        <w:br/>
        <w:t>2009.09 中共重庆市合川区委常委、常务副区长、区行政学校校长</w:t>
        <w:br/>
        <w:br/>
        <w:t>2012.01 中共重庆市合川区委副书记</w:t>
        <w:br/>
        <w:br/>
        <w:t>2012.08 中共重庆市大足区委副书记、双桥经开区党工委书记、管委会主任</w:t>
        <w:br/>
        <w:br/>
        <w:t>2014.01 中共重庆市巴南区委副书记，区政府副区长、代区长</w:t>
        <w:br/>
        <w:br/>
        <w:t>2014.02 中共重庆市巴南区委副书记，区政府区长</w:t>
        <w:br/>
        <w:br/>
        <w:t>重庆市第三次党代会代表，重庆市三届人大代表。</w:t>
        <w:br/>
        <w:br/>
        <w:t>（人民网资料 截至2014年2月）</w:t>
        <w:br/>
        <w:br/>
      </w:r>
    </w:p>
    <w:p/>
    <w:p>
      <w:pPr>
        <w:pStyle w:val="Heading3"/>
      </w:pPr>
      <w:r>
        <w:t xml:space="preserve">重庆市  铜梁区  </w:t>
      </w:r>
    </w:p>
    <w:p>
      <w:r>
        <w:rPr>
          <w:i/>
        </w:rPr>
        <w:t>陈勇 重庆市铜梁区委书记</w:t>
      </w:r>
    </w:p>
    <w:p>
      <w:r>
        <w:t>性别:  男</w:t>
      </w:r>
    </w:p>
    <w:p>
      <w:r>
        <w:t>生年：  1965年03月</w:t>
      </w:r>
    </w:p>
    <w:p>
      <w:r>
        <w:t>籍贯:  江苏东台</w:t>
      </w:r>
    </w:p>
    <w:p>
      <w:r>
        <w:t>学历:  博士</w:t>
      </w:r>
    </w:p>
    <w:p>
      <w:r>
        <w:t xml:space="preserve">简历:  </w:t>
        <w:br/>
        <w:t>陈勇，男，汉族，江苏省东台市人，1965年4月生，研究生学历，工学硕士，理学博士，工商管理博士后，1986年8月参加工作，1991年4月加入中国共产党。</w:t>
        <w:br/>
        <w:br/>
        <w:t>1983.09 盐城师范专科学校学习</w:t>
        <w:br/>
        <w:br/>
        <w:t>1986.08 江苏省东台县城北中学教师</w:t>
        <w:br/>
        <w:br/>
        <w:t>1988.09 南京林业大学林化专业硕士研究生</w:t>
        <w:br/>
        <w:br/>
        <w:t>1991.07 江苏省土肥站工作</w:t>
        <w:br/>
        <w:br/>
        <w:t>1996.10 江苏省太湖常绿果树中心主任(正科级)</w:t>
        <w:br/>
        <w:br/>
        <w:t>1998.04 江苏省太湖常绿果树中心副主任(主持工作，副处级，机构升格为正处级)</w:t>
        <w:br/>
        <w:br/>
        <w:t>1999.12 江苏省农林厅林业局副局长(其间：2001.09-2003.07南京林业大学森林资源与环境学院生态学专业在职博士研究生)</w:t>
        <w:br/>
        <w:br/>
        <w:t>2001.10 江苏省农林厅林业局副局长，兼任江苏大丰麋鹿自然保护区副主任</w:t>
        <w:br/>
        <w:br/>
        <w:t>2002.04 江苏省农林厅林业局副局长，兼任江苏大丰麋鹿自然保护区副主任，挂职任大丰市委副书记</w:t>
        <w:br/>
        <w:br/>
        <w:t>2003.01 江苏省农林厅林业局调研员，兼任江苏大丰麋鹿自然保护区副主任，挂职任大丰市委副书记</w:t>
        <w:br/>
        <w:br/>
        <w:t>2003.03 江苏省建湖县委副书记、代县长</w:t>
        <w:br/>
        <w:br/>
        <w:t>2004.01 江苏省建湖县委副书记、县长(其间：2004.12-2008.01南京大学商学院工商管理专业进行博士后研究，研究方向欠发达地区产业集群和发展政策研究；2005.06-2005.09德国海德堡大学国民经济学高级研修班；2007.07-2007.08新加坡国立大学城市规划研修班)</w:t>
        <w:br/>
        <w:br/>
        <w:t>2007.11 江苏省港口管理局副局长</w:t>
        <w:br/>
        <w:br/>
        <w:t>2008.06 中共酉阳土家族苗族自治县委书记</w:t>
        <w:br/>
        <w:br/>
        <w:t>2013.11 中共铜梁县委书记</w:t>
        <w:br/>
        <w:br/>
        <w:t>2014.07 中共铜梁区委书记</w:t>
        <w:br/>
        <w:br/>
        <w:t>（人民网资料 截至2014年7月）</w:t>
        <w:br/>
      </w:r>
    </w:p>
    <w:p/>
    <w:p>
      <w:pPr>
        <w:pStyle w:val="Heading3"/>
      </w:pPr>
      <w:r>
        <w:t xml:space="preserve">重庆市  铜梁区  </w:t>
      </w:r>
    </w:p>
    <w:p>
      <w:r>
        <w:rPr>
          <w:i/>
        </w:rPr>
        <w:t>常斌 重庆市铜梁区区长</w:t>
      </w:r>
    </w:p>
    <w:p>
      <w:r>
        <w:t>性别:  男</w:t>
      </w:r>
    </w:p>
    <w:p>
      <w:r>
        <w:t>生年：  1969年10月</w:t>
      </w:r>
    </w:p>
    <w:p>
      <w:r>
        <w:t>籍贯:  四川平昌</w:t>
      </w:r>
    </w:p>
    <w:p>
      <w:r>
        <w:t>学历:  硕士</w:t>
      </w:r>
    </w:p>
    <w:p>
      <w:r>
        <w:t xml:space="preserve">简历:  </w:t>
        <w:br/>
        <w:t>常斌，男，1969年10月生，汉族，四川省平昌县人，文学学士，管理学硕士研究生，1995年8月参加工作，1995年1月加入中国共产党。</w:t>
        <w:br/>
        <w:br/>
        <w:t>1995年7月毕业于西南师范大学汉语言文学教育专业，先后在重庆市北碚区施家梁镇党政办公室、重庆市北碚区政府办公室工作。</w:t>
        <w:br/>
        <w:br/>
        <w:t>2007年  北碚区委常委、区直机关党工委书记、副区长、两江新区水土高新园管委会常务副主任、两江新区云计算产业园管委会常务副主任</w:t>
        <w:br/>
        <w:br/>
        <w:t>2015年  北碚区委常委、常务副区长</w:t>
        <w:br/>
        <w:br/>
        <w:t>2016.03 重庆市铜梁区委副书记，区政府代区长、区长</w:t>
        <w:br/>
        <w:br/>
        <w:t>（人民网资料 截至2016年3月）</w:t>
        <w:br/>
      </w:r>
    </w:p>
    <w:p/>
    <w:p>
      <w:pPr>
        <w:pStyle w:val="Heading3"/>
      </w:pPr>
      <w:r>
        <w:t xml:space="preserve">重庆市  荣昌区  </w:t>
      </w:r>
    </w:p>
    <w:p>
      <w:r>
        <w:rPr>
          <w:i/>
        </w:rPr>
        <w:t>曹清尧 重庆市荣昌区委书记</w:t>
      </w:r>
    </w:p>
    <w:p>
      <w:r>
        <w:t>性别:  男</w:t>
      </w:r>
    </w:p>
    <w:p>
      <w:r>
        <w:t>生年：  1963年11月</w:t>
      </w:r>
    </w:p>
    <w:p>
      <w:r>
        <w:t>籍贯:  湖南新化</w:t>
      </w:r>
    </w:p>
    <w:p>
      <w:r>
        <w:t>学历:  学士</w:t>
      </w:r>
    </w:p>
    <w:p>
      <w:r>
        <w:t xml:space="preserve">简历:  </w:t>
        <w:br/>
        <w:t>曹清尧，男，汉族，湖南新化人，1963年11月生，党校研究生学历，农学学士，1986年7月参加工作，1986年1月加入中国共产党。</w:t>
        <w:br/>
        <w:br/>
        <w:t>1982.09--1986.07中南林学院林学专业学习，获农学学士学位</w:t>
        <w:br/>
        <w:br/>
        <w:t>1986.07--1991.02林业部调查规划设计院干部</w:t>
        <w:br/>
        <w:br/>
        <w:t>1991.02--1993.01林业部调查规划设计院行政财务处临时负责人</w:t>
        <w:br/>
        <w:br/>
        <w:t>1993.01--1993.11林业部调查规划设计院办公室副主任</w:t>
        <w:br/>
        <w:br/>
        <w:t>1993.11--1994.04林业部行政司房管处副处级干部</w:t>
        <w:br/>
        <w:br/>
        <w:t>1994.04--1995.08林业部行政司房管处副处长</w:t>
        <w:br/>
        <w:br/>
        <w:t>1995.08--1997.12林业部宣传中心音像宣传处副处长</w:t>
        <w:br/>
        <w:br/>
        <w:t>1997.12--2001.05林业部（国家林业局）宣传中心音像宣传处处长(其间：1999.11--2000.12在广西挂职锻炼，挂任河池地区行署专员助理、党组成员、罗城县委副书记)</w:t>
        <w:br/>
        <w:br/>
        <w:t>2001.05--2002.09防治荒漠化管理中心（国家林业局环北京地区防沙治沙工程管理办公室）副主任（副司局级）</w:t>
        <w:br/>
        <w:br/>
        <w:t>2002.09--2004.09国家林业局宣传中心副主任（2001.03--2004.01中央党校经济学专业研究生班学习）</w:t>
        <w:br/>
        <w:br/>
        <w:t>2004.09--2009.03国家林业局宣传中心主任（正司局级）</w:t>
        <w:br/>
        <w:br/>
        <w:t>2009.03--2009.05国家林业局宣传中心正司局级干部</w:t>
        <w:br/>
        <w:br/>
        <w:t>2009.05--2010.09全国绿化委员会办公室常务副秘书长（2009.03--2010.01参加中央党校一年制中青班学习）</w:t>
        <w:br/>
        <w:br/>
        <w:t>2010.09--2011.12重庆市南川区委副书记（正厅局长级）</w:t>
        <w:br/>
        <w:br/>
        <w:t>2011.12--2012.02重庆市南川区委副书记，区人民政府副区长、代理区长、党组书记</w:t>
        <w:br/>
        <w:br/>
        <w:t>2012.02--2016.07重庆市南川区委副书记，区人民政府区长、党组书记</w:t>
        <w:br/>
        <w:br/>
        <w:t>2016.07 重庆市荣昌区委书记</w:t>
        <w:br/>
        <w:br/>
        <w:t>第十三届区委委员，区第十五届、第十六届人大代表</w:t>
        <w:br/>
        <w:br/>
        <w:t>(人民网资料截至2016年7月)</w:t>
        <w:br/>
      </w:r>
    </w:p>
    <w:p/>
    <w:p>
      <w:pPr>
        <w:pStyle w:val="Heading3"/>
      </w:pPr>
      <w:r>
        <w:t xml:space="preserve">重庆市  荣昌区  </w:t>
      </w:r>
    </w:p>
    <w:p>
      <w:r>
        <w:rPr>
          <w:i/>
        </w:rPr>
        <w:t>程晓阳 重庆市荣昌区区长</w:t>
      </w:r>
    </w:p>
    <w:p>
      <w:r>
        <w:t>性别:  男</w:t>
      </w:r>
    </w:p>
    <w:p>
      <w:r>
        <w:t>生年：  1965年05月</w:t>
      </w:r>
    </w:p>
    <w:p>
      <w:r>
        <w:t>籍贯:  重庆丰都</w:t>
      </w:r>
    </w:p>
    <w:p>
      <w:r>
        <w:t>学历:  研究生</w:t>
      </w:r>
    </w:p>
    <w:p>
      <w:r>
        <w:t xml:space="preserve">简历:  </w:t>
        <w:br/>
        <w:t>程晓阳，男，汉族，重庆市丰都县人，1965年5月生，市委党校在职研究生，高级工程师，1985年8月参加工作，1992年10月加入中国共产党。</w:t>
        <w:br/>
        <w:br/>
        <w:t>1981.09 甘肃工业大学水力机械专业学习</w:t>
        <w:br/>
        <w:br/>
        <w:t>1985.08 广东佛山水泵厂设计技术员、助理工程师</w:t>
        <w:br/>
        <w:br/>
        <w:t>1989.01 四川省丰都县水电局水电勘测设计队助理工程师</w:t>
        <w:br/>
        <w:br/>
        <w:t>1993.06 四川省丰都县水电局综合经营股副股长、股长，工程师</w:t>
        <w:br/>
        <w:br/>
        <w:t>1996.10 四川省丰都县水电局副局长、党组成员</w:t>
        <w:br/>
        <w:br/>
        <w:t>1997.05 重庆市丰都县水电局副局长、党组成员</w:t>
        <w:br/>
        <w:br/>
        <w:t>1998.03 重庆市丰都县水电局局长、党组书记</w:t>
        <w:br/>
        <w:br/>
        <w:t>2003.03 重庆市丰都县委常委、县政府新县城管委会主任</w:t>
        <w:br/>
        <w:br/>
        <w:t>2004.10 重庆市丰都县常委、政府副县长、新县城建设管委会主任</w:t>
        <w:br/>
        <w:br/>
        <w:t>2007.03 重庆市丰都县常委、政府副县长、工业园区（新县城建设）管委会主任、行政学校校长</w:t>
        <w:br/>
        <w:br/>
        <w:t>2010.10 重庆市荣昌县委常委，常务副县长</w:t>
        <w:br/>
        <w:br/>
        <w:t>2014.05 重庆市荣昌县委副书记，常务副县长、代县长</w:t>
        <w:br/>
        <w:br/>
        <w:t>2014.06 重庆市荣昌县委副书记，县长</w:t>
        <w:br/>
        <w:br/>
        <w:t>2015.06 重庆市荣昌区委副书记，区政府党组书记、副区长</w:t>
        <w:br/>
        <w:br/>
        <w:t>2015.09 重庆市荣昌区委副书记，区政府党组书记、代区长</w:t>
        <w:br/>
        <w:br/>
        <w:t>2016.07 重庆市荣昌区委副书记，区政府党组书记、区长</w:t>
        <w:br/>
        <w:br/>
        <w:t>（人民网资料 截至2016年8月）</w:t>
        <w:br/>
      </w:r>
    </w:p>
    <w:p/>
    <w:p>
      <w:pPr>
        <w:pStyle w:val="Heading3"/>
      </w:pPr>
      <w:r>
        <w:t xml:space="preserve">重庆市  璧山区  </w:t>
      </w:r>
    </w:p>
    <w:p>
      <w:r>
        <w:rPr>
          <w:i/>
        </w:rPr>
        <w:t>吴道藩 重庆市璧山区委书记</w:t>
      </w:r>
    </w:p>
    <w:p>
      <w:r>
        <w:t>性别:  男</w:t>
      </w:r>
    </w:p>
    <w:p>
      <w:r>
        <w:t>生年：  1963年09月</w:t>
      </w:r>
    </w:p>
    <w:p>
      <w:r>
        <w:t>籍贯:  重庆沙坪坝</w:t>
      </w:r>
    </w:p>
    <w:p>
      <w:r>
        <w:t>学历:  硕士</w:t>
      </w:r>
    </w:p>
    <w:p>
      <w:r>
        <w:t xml:space="preserve">简历:  </w:t>
        <w:br/>
        <w:t>吴道藩，男，汉族，重庆沙坪坝人，1963年10月生，研究生文化，农学硕士，农艺师，1984年8月参加工作，1985年11月加入中国共产党。</w:t>
        <w:br/>
        <w:br/>
        <w:t>1981.09 四川省重庆市农业学校农学专业学习</w:t>
        <w:br/>
        <w:br/>
        <w:t>1984.08 四川省重庆市农业科学研究所工作，任技术员</w:t>
        <w:br/>
        <w:br/>
        <w:t>1988.06 四川省重庆市农科所水产研究室副主任</w:t>
        <w:br/>
        <w:br/>
        <w:t>1989.08 四川省重庆市农科所技术开发部副主任、主任、所长助理（其间：1987.09-1990.07西南农业大学蔬菜专业在职大专学习）</w:t>
        <w:br/>
        <w:br/>
        <w:t>1991.12 四川省重庆市农科所副所长、重庆蔬菜研究中心副主任(其间：1992.10兼任渝港合资重庆科光种苗有限公司总经理)</w:t>
        <w:br/>
        <w:br/>
        <w:t>1994.06 四川省重庆市农科所所长、市蔬菜研究中心主任、重庆科光种苗有限公司董事长、总经理</w:t>
        <w:br/>
        <w:br/>
        <w:t>1997.06 重庆市农科所所长、市蔬菜研究中心主任、重庆科光种苗有限公司董事长、总经理</w:t>
        <w:br/>
        <w:br/>
        <w:t>1998.01 重庆合川市政府副市长、党组成员</w:t>
        <w:br/>
        <w:br/>
        <w:t>1999.01 重庆合川市委副书记、政府市长、党组书记（其间：1998.09-2000.12西南农业大学农学专业在职大学学习，2000.09-2002.12西南农业大学蔬菜专业硕士研究生学习）</w:t>
        <w:br/>
        <w:br/>
        <w:t>2003.01 重庆市大渡口区政府副区长、党组成员</w:t>
        <w:br/>
        <w:br/>
        <w:t>2004.12 重庆市大渡口区委常委、区政府副区长</w:t>
        <w:br/>
        <w:br/>
        <w:t>2005.02 重庆市大渡口区委常委、区政府副区长、党组副书记</w:t>
        <w:br/>
        <w:br/>
        <w:t>2007.02 重庆市大渡口区委副书记</w:t>
        <w:br/>
        <w:br/>
        <w:t>2009.08 重庆市璧山县委副书记、县政府县长、党组书记</w:t>
        <w:br/>
        <w:br/>
        <w:t>2013.03 重庆市璧山县委书记</w:t>
        <w:br/>
        <w:br/>
        <w:t>2014.07 重庆市璧山区委书记</w:t>
        <w:br/>
        <w:br/>
        <w:t>（人民网资料 截至2014年7月）</w:t>
        <w:br/>
      </w:r>
    </w:p>
    <w:p/>
    <w:p>
      <w:pPr>
        <w:pStyle w:val="Heading3"/>
      </w:pPr>
      <w:r>
        <w:t xml:space="preserve">重庆市  璧山区  </w:t>
      </w:r>
    </w:p>
    <w:p>
      <w:r>
        <w:rPr>
          <w:i/>
        </w:rPr>
        <w:t>章勇武 重庆市璧山区区长</w:t>
      </w:r>
    </w:p>
    <w:p>
      <w:r>
        <w:t>性别:  男</w:t>
      </w:r>
    </w:p>
    <w:p>
      <w:r>
        <w:t>生年：  1968年07月</w:t>
      </w:r>
    </w:p>
    <w:p>
      <w:r>
        <w:t>籍贯:  浙江宁海</w:t>
      </w:r>
    </w:p>
    <w:p>
      <w:r>
        <w:t>学历:  博士</w:t>
      </w:r>
    </w:p>
    <w:p>
      <w:r>
        <w:t xml:space="preserve">简历:  </w:t>
        <w:br/>
        <w:t>章勇武，男，汉族，浙江宁海人，1968年8月生，研究生文化，管理学博士，正高级工程师，1993年7月参加工作，1991年11月加入中国共产党。</w:t>
        <w:br/>
        <w:br/>
        <w:t>1986.09 重庆大学采矿工程系采矿工程专业学习，大学毕业</w:t>
        <w:br/>
        <w:br/>
        <w:t>1990.07 重庆大学资源开发及环境保护工程系采矿工程专业学习，研究生毕业</w:t>
        <w:br/>
        <w:br/>
        <w:t>1993.07 重庆市公路工程建设管理处技术员</w:t>
        <w:br/>
        <w:br/>
        <w:t>1994.11 重庆市高等级公路建设指挥部渝长路项目处、长涪路项目处、涪陵长江大桥、万州长江大桥及引道工程业主代表</w:t>
        <w:br/>
        <w:br/>
        <w:t>1997.04 重庆市高等级公路建设指挥部涪万黔项目处副处长</w:t>
        <w:br/>
        <w:br/>
        <w:t>1997.09 重庆市公路工程建设管理处副处长、重庆市高等级公路建设指挥部副指挥长</w:t>
        <w:br/>
        <w:br/>
        <w:t>1999.05 重庆渝东高速公路有限公司董事长兼总经理</w:t>
        <w:br/>
        <w:br/>
        <w:t>2004.03 重庆高速公路发展有限公司副总经理(其间：2002.09-2006.01同济大学经济与管理学院管理科学与工程管理专业博士研究生学习)</w:t>
        <w:br/>
        <w:br/>
        <w:t>2006.08 重庆市交通委员会副主任、党委委员(其间：2007.05-2007.10公派美国斯坦福大学进修，2009.09-2010.01市委党校中青班学习)</w:t>
        <w:br/>
        <w:br/>
        <w:t>2013.03 重庆市璧山县委副书记，县人民政府副县长、代理县长、党组书记</w:t>
        <w:br/>
        <w:br/>
        <w:t>2013.04 重庆市璧山县委副书记，县政府县长、党组书记</w:t>
        <w:br/>
        <w:br/>
        <w:t>2014.07 重庆市璧山区委副书记，区政府区长、党组书记</w:t>
        <w:br/>
        <w:br/>
        <w:t>（人民网资料 截至2014年7月）</w:t>
        <w:br/>
      </w:r>
    </w:p>
    <w:p/>
    <w:p>
      <w:pPr>
        <w:pStyle w:val="Heading3"/>
      </w:pPr>
      <w:r>
        <w:t xml:space="preserve">重庆市  梁平县  </w:t>
      </w:r>
    </w:p>
    <w:p>
      <w:r>
        <w:rPr>
          <w:i/>
        </w:rPr>
        <w:t>吴盛海 重庆市梁平县委书记</w:t>
      </w:r>
    </w:p>
    <w:p>
      <w:r>
        <w:t>性别:  男</w:t>
      </w:r>
    </w:p>
    <w:p>
      <w:r>
        <w:t>生年：  1963年06月</w:t>
      </w:r>
    </w:p>
    <w:p>
      <w:r>
        <w:t>籍贯:  重庆沙坪坝</w:t>
      </w:r>
    </w:p>
    <w:p>
      <w:r>
        <w:t>学历:  本科</w:t>
      </w:r>
    </w:p>
    <w:p>
      <w:r>
        <w:t xml:space="preserve">简历:  </w:t>
        <w:br/>
        <w:t>吴盛海，男，汉族，1963年7月生，重庆沙坪坝人，1983年7月参加工作，1986年9月加入中国共产党，大学本科学历，经济师。</w:t>
        <w:br/>
        <w:br/>
        <w:t>1980.09 在四川绵阳农业专科学校学习</w:t>
        <w:br/>
        <w:br/>
        <w:t>1983.07 在石柱县农业局、龙沙乡政府、临溪区公所、农办工作</w:t>
        <w:br/>
        <w:br/>
        <w:t>1990.07 历任黔江区行署办公室秘书、科长</w:t>
        <w:br/>
        <w:br/>
        <w:t>1994.01 黔江地区畜牧局副局长、党组成员</w:t>
        <w:br/>
        <w:br/>
        <w:t>1996.06 黔江地委农工委副主任</w:t>
        <w:br/>
        <w:br/>
        <w:t>1998.06 黔江开发区农办副主任、党组成员</w:t>
        <w:br/>
        <w:br/>
        <w:t>1998.08 历任重庆市政府办公厅工作，副处长、处长</w:t>
        <w:br/>
        <w:br/>
        <w:t>2004.04 重庆市水利局副局长、党组成员</w:t>
        <w:br/>
        <w:br/>
        <w:t>2013.04 梁平县委副书记，县政府代县长</w:t>
        <w:br/>
        <w:br/>
        <w:t>2013.06 梁平县委副书记，县政府县长</w:t>
        <w:br/>
        <w:br/>
        <w:t>2015.10 梁平县委书记</w:t>
        <w:br/>
        <w:br/>
        <w:t>（人民网资料 截至2015年10月）</w:t>
        <w:br/>
      </w:r>
    </w:p>
    <w:p/>
    <w:p>
      <w:pPr>
        <w:pStyle w:val="Heading3"/>
      </w:pPr>
      <w:r>
        <w:t xml:space="preserve">重庆市  梁平县  </w:t>
      </w:r>
    </w:p>
    <w:p>
      <w:r>
        <w:rPr>
          <w:i/>
        </w:rPr>
        <w:t>蒲继承 重庆市梁平县县长</w:t>
      </w:r>
    </w:p>
    <w:p>
      <w:r>
        <w:t>性别:  男</w:t>
      </w:r>
    </w:p>
    <w:p>
      <w:r>
        <w:t>生年：  1964年07月</w:t>
      </w:r>
    </w:p>
    <w:p>
      <w:r>
        <w:t>籍贯:  重庆云阳</w:t>
      </w:r>
    </w:p>
    <w:p>
      <w:r>
        <w:t>学历:  研究生</w:t>
      </w:r>
    </w:p>
    <w:p>
      <w:r>
        <w:t xml:space="preserve">简历:  </w:t>
        <w:br/>
        <w:t>蒲继承，男，汉族，重庆云阳人，1964年8月生，中共党员，1984年8月参加工作，中央党校研究生学历。</w:t>
        <w:br/>
        <w:br/>
        <w:t>1981.09 四川省云阳师范学校学习</w:t>
        <w:br/>
        <w:br/>
        <w:t>1984.08 四川省云阳师范学校任教务员，政治、历史科教员（其间：1987.09-1990.06西南师范大学政教系本科在职学习)</w:t>
        <w:br/>
        <w:br/>
        <w:t>1991.08 四川省云阳师范学校团委副书记</w:t>
        <w:br/>
        <w:br/>
        <w:t>1993.09 四川省云阳师范学校办公室主任</w:t>
        <w:br/>
        <w:br/>
        <w:t>1994.06 共青团四川省云阳县委员会书记、党组书记（其间：1996.10-1997.01万县市委党校中青班学习）</w:t>
        <w:br/>
        <w:br/>
        <w:t>1997.01 四川省云阳县故陵镇党委书记</w:t>
        <w:br/>
        <w:br/>
        <w:t>1997.06 重庆市云阳县故陵镇党委书记</w:t>
        <w:br/>
        <w:br/>
        <w:t>1998.03 重庆市云阳县红狮区工作委员会书记、主任</w:t>
        <w:br/>
        <w:br/>
        <w:t>1999.07 重庆市云阳县供销合作社联合社主任、党组副书记</w:t>
        <w:br/>
        <w:br/>
        <w:t>2001.03 重庆市云阳县委组织部副部长、县编办主任</w:t>
        <w:br/>
        <w:br/>
        <w:t>2003.03 重庆市云阳县委组织部常务副部长、副处级组织员</w:t>
        <w:br/>
        <w:br/>
        <w:t>（2002.03-2005.01中央党校经济学专业研究生班在职学习）</w:t>
        <w:br/>
        <w:br/>
        <w:t>2006.12 重庆市奉节县委常委、组织部部长（2010.09-2011.01市委党校中青一班学习）</w:t>
        <w:br/>
        <w:br/>
        <w:t>2011.04 重庆市梁平县委常委、组织部部长</w:t>
        <w:br/>
        <w:br/>
        <w:t>2015.07 重庆市梁平县委副书记、组织部部长，县委党校校长（兼）</w:t>
        <w:br/>
        <w:br/>
        <w:t>2015.10 重庆市梁平县委副书记，县政府党组书记</w:t>
        <w:br/>
        <w:br/>
        <w:t>2015.11 重庆市梁平县委副书记，县政府县长、党组书记</w:t>
        <w:br/>
        <w:br/>
        <w:t>（人民网资料 截至2015年11月）</w:t>
        <w:br/>
      </w:r>
    </w:p>
    <w:p/>
    <w:p>
      <w:pPr>
        <w:pStyle w:val="Heading3"/>
      </w:pPr>
      <w:r>
        <w:t xml:space="preserve">重庆市  城口县  </w:t>
      </w:r>
    </w:p>
    <w:p>
      <w:r>
        <w:rPr>
          <w:i/>
        </w:rPr>
        <w:t>阚吉林 重庆市城口县委书记</w:t>
      </w:r>
    </w:p>
    <w:p>
      <w:r>
        <w:t>性别:  男</w:t>
      </w:r>
    </w:p>
    <w:p>
      <w:r>
        <w:t>生年：  1969年11月</w:t>
      </w:r>
    </w:p>
    <w:p>
      <w:r>
        <w:t>籍贯:  四川仁寿</w:t>
      </w:r>
    </w:p>
    <w:p>
      <w:r>
        <w:t>学历:  硕士</w:t>
      </w:r>
    </w:p>
    <w:p>
      <w:r>
        <w:t xml:space="preserve">简历:  </w:t>
        <w:br/>
        <w:t>阚吉林，男，汉族，1969年11月生，四川仁寿人，重庆大学工程硕士，1994年7月参加工作，1994年1月加入中国共产党。</w:t>
        <w:br/>
        <w:br/>
        <w:t>1990.09 重庆师范学院地理系地理教育专业大学学习，获理学学士学位</w:t>
        <w:br/>
        <w:br/>
        <w:t>1994.07 重庆师范学院工作</w:t>
        <w:br/>
        <w:br/>
        <w:t>1997.10 重庆市纪委副主任干事、主任干事、主任科员</w:t>
        <w:br/>
        <w:br/>
        <w:t>2000.04 重庆市纪委办公厅副主任</w:t>
        <w:br/>
        <w:br/>
        <w:t>2003.02 重庆市开县县委副书记、纪委书记，县委党校校长，县编委会主任</w:t>
        <w:br/>
        <w:br/>
        <w:t>2006.12 重庆市沙坪坝区委常委、纪委书记（其间：2006.03-2010.06重庆大学工业工程专业学习，获工程硕士学位；2008.07-2008.12代管重庆大学城管委会；2009.07-2011.12兼任磁器口古镇保护与旅游开发管委会主任；2009.09-2010.04中欧国际工商学院中欧国际商务教育学习）</w:t>
        <w:br/>
        <w:br/>
        <w:t>2011.12 重庆市渝北区委常委、纪委书记（其间：2015.03-2015.07中央党校中青班学习）</w:t>
        <w:br/>
        <w:br/>
        <w:t>2015.07 重庆市城口县委书记</w:t>
        <w:br/>
        <w:br/>
        <w:t>第三届、四届市纪委委员。</w:t>
        <w:br/>
        <w:br/>
        <w:t>（人民网资料  截至2015年7月）</w:t>
        <w:br/>
      </w:r>
    </w:p>
    <w:p/>
    <w:p>
      <w:pPr>
        <w:pStyle w:val="Heading3"/>
      </w:pPr>
      <w:r>
        <w:t xml:space="preserve">重庆市  城口县  </w:t>
      </w:r>
    </w:p>
    <w:p>
      <w:r>
        <w:rPr>
          <w:i/>
        </w:rPr>
        <w:t>黄宗林 重庆市城口县县长</w:t>
      </w:r>
    </w:p>
    <w:p>
      <w:r>
        <w:t>性别:  男</w:t>
      </w:r>
    </w:p>
    <w:p>
      <w:r>
        <w:t>生年：  1964年11月</w:t>
      </w:r>
    </w:p>
    <w:p>
      <w:r>
        <w:t>籍贯:  重庆巫山</w:t>
      </w:r>
    </w:p>
    <w:p>
      <w:r>
        <w:t>学历:  学士</w:t>
      </w:r>
    </w:p>
    <w:p>
      <w:r>
        <w:t xml:space="preserve">简历:  </w:t>
        <w:br/>
        <w:t>黄宗林，男，汉族，重庆巫山人，1964年12月生，1983年8月参加工作，1995年12月加入中国共产党，大学学历。</w:t>
        <w:br/>
        <w:br/>
        <w:t>1981.07 四川省巫山师范学校学习</w:t>
        <w:br/>
        <w:br/>
        <w:t>1983.08 四川省巫山师范学校工作</w:t>
        <w:br/>
        <w:br/>
        <w:t>1986.07 四川省巫山县中小学教学研究室中学历史教研员（其间：1987.09-1992.07西南师范大学历史系本科函授学习）</w:t>
        <w:br/>
        <w:br/>
        <w:t>1993.04 四川省巫山县教育局中教股股长、教育股股长</w:t>
        <w:br/>
        <w:br/>
        <w:t>1994.07 四川省巫山县教育局办公室主任</w:t>
        <w:br/>
        <w:br/>
        <w:t>1995.02 四川省巫山县教育局副局长</w:t>
        <w:br/>
        <w:br/>
        <w:t>1997.06 重庆市巫山县教育局副局长</w:t>
        <w:br/>
        <w:br/>
        <w:t>1997.07 重庆市巫山县政府外事办公室副主任，旅游局副局长兼局党总支书记</w:t>
        <w:br/>
        <w:br/>
        <w:t>1998.03 重庆市巫山县人大常委会党组成员、人大常委会委员、人大办公室主任兼人大机关支部书记（其间：2000.11-2001.07兼巫山县移民外迁安徽工作组组长）</w:t>
        <w:br/>
        <w:br/>
        <w:t>2001.06 重庆市巫山县教育局党委书记、局长</w:t>
        <w:br/>
        <w:br/>
        <w:t>2001.10 重庆市巫山县教委党委书记、主任（其间： 从2002.01起兼任巫山高级中学校长、巫山职教中心主任，从2002.04起兼巫山县政府教育督导室主任）</w:t>
        <w:br/>
        <w:br/>
        <w:t>2003.05 重庆市巫山县委办公室主任</w:t>
        <w:br/>
        <w:br/>
        <w:t>2005.01 重庆市巫山县委办公室主任，巫山县大昌镇党委书记，县委大昌移民临时工委党委副书记、书记</w:t>
        <w:br/>
        <w:br/>
        <w:t>2005.07 重庆市巫山县委常委，县委办公室主任，大昌镇党委书记，县委大昌移民临时工委书记</w:t>
        <w:br/>
        <w:br/>
        <w:t>2007.02 重庆市巫山县委常委，县委办公室主任，巫山县工业园区党工委书记、管委会主任</w:t>
        <w:br/>
        <w:br/>
        <w:t>2009.02 重庆市巫山县委副书记，党校校长，巫山县工业园区党工委书记、管委会主任</w:t>
        <w:br/>
        <w:br/>
        <w:t>2011.06 重庆市巫山县委副书记，党校校长</w:t>
        <w:br/>
        <w:br/>
        <w:t>2011.12 重庆市武隆县委副书记</w:t>
        <w:br/>
        <w:br/>
        <w:t xml:space="preserve">2015.02 重庆市城口县委副书记，县政府副县长、代理县长 </w:t>
        <w:br/>
        <w:br/>
        <w:t>2015.03 重庆市城口县委副书记，县政府县长</w:t>
        <w:br/>
        <w:br/>
        <w:t>（人民网资料 截至2015年3月）</w:t>
        <w:br/>
      </w:r>
    </w:p>
    <w:p/>
    <w:p>
      <w:pPr>
        <w:pStyle w:val="Heading3"/>
      </w:pPr>
      <w:r>
        <w:t xml:space="preserve">重庆市  丰都县  </w:t>
      </w:r>
    </w:p>
    <w:p>
      <w:r>
        <w:rPr>
          <w:i/>
        </w:rPr>
        <w:t>徐世国 重庆市丰都县委书记</w:t>
      </w:r>
    </w:p>
    <w:p>
      <w:r>
        <w:t>性别:  男</w:t>
      </w:r>
    </w:p>
    <w:p>
      <w:r>
        <w:t>生年：  1963年07月</w:t>
      </w:r>
    </w:p>
    <w:p>
      <w:r>
        <w:t>籍贯:  重庆潼南</w:t>
      </w:r>
    </w:p>
    <w:p>
      <w:r>
        <w:t>学历:  研究生</w:t>
      </w:r>
    </w:p>
    <w:p>
      <w:r>
        <w:t xml:space="preserve">简历:  </w:t>
        <w:br/>
        <w:t>徐世国，男，汉族，重庆潼南人，1963年8月生，市委党校区域经济学专业研究生，1982年8月参加工作，1983年3月加入中国共产党。</w:t>
        <w:br/>
        <w:br/>
        <w:t>1982.08--1984.03四川省潼南县农业局工作</w:t>
        <w:br/>
        <w:br/>
        <w:t>1984.03--1987.06四川省潼南县寿桥乡副乡长（其间：1984.09--1986.12四川自修大学党政干部专业学习）</w:t>
        <w:br/>
        <w:br/>
        <w:t>1987.06--1989.12四川省潼南县小渡乡计生办主任</w:t>
        <w:br/>
        <w:br/>
        <w:t>1989.12--1992.02四川省潼南县小渡区公所干事</w:t>
        <w:br/>
        <w:br/>
        <w:t>1992.02--1992.12四川省潼南县青云乡党委副书记</w:t>
        <w:br/>
        <w:br/>
        <w:t>1992.12--1993.12四川省潼南县青云乡乡长</w:t>
        <w:br/>
        <w:br/>
        <w:t>1993.12--1995.01四川省潼南县寿桥乡党委书记</w:t>
        <w:br/>
        <w:br/>
        <w:t>1995.01--1997.06四川省潼南县双江镇党委书记</w:t>
        <w:br/>
        <w:br/>
        <w:t>1997.06--1998.01重庆市潼南县双江镇党委书记(其间：1997.09--1998.01重庆市委党校年轻干部培训班学习)</w:t>
        <w:br/>
        <w:br/>
        <w:t>1998.01--1999.12重庆市潼南县委常委、梓潼镇党委书记</w:t>
        <w:br/>
        <w:br/>
        <w:t>（其间：1996.10--1998.10西南师范大学人文地理学区域经济规划研究生班学习；1996.08--1998.12中央党校经济管理专业在职学习）</w:t>
        <w:br/>
        <w:br/>
        <w:t>1999.12--2003.02重庆市潼南县委常委、建委主任、党组书记</w:t>
        <w:br/>
        <w:br/>
        <w:t>2003.02--2006.12重庆市潼南县委副书记、新城建设管理办公室主任</w:t>
        <w:br/>
        <w:br/>
        <w:t>（其间：2002.09--2005.06重庆市委党校区域经济学专业在职学习；2005.06--2005.09美国洛杉机高级研修班学习）</w:t>
        <w:br/>
        <w:br/>
        <w:t>2006.12--2007.02重庆市綦江县委副书记、副县长、代理县长</w:t>
        <w:br/>
        <w:br/>
        <w:t>2007.02--2011.11重庆市綦江县委副书记、县长</w:t>
        <w:br/>
        <w:br/>
        <w:t>2011.11--2012.05重庆市万盛经开区党工委书记、管委会主任，綦江区委副书记、副区长(兼)</w:t>
        <w:br/>
        <w:br/>
        <w:t>2012.05--2013.11重庆市万盛经开区党工委副书记、管委会主任，綦江区委副书记、副区长(兼)</w:t>
        <w:br/>
        <w:br/>
        <w:t>2013.11重庆市丰都县委书记</w:t>
        <w:br/>
        <w:br/>
        <w:t>（人民网资料截至2013年11月）</w:t>
        <w:br/>
        <w:br/>
      </w:r>
    </w:p>
    <w:p/>
    <w:p>
      <w:pPr>
        <w:pStyle w:val="Heading3"/>
      </w:pPr>
      <w:r>
        <w:t xml:space="preserve">重庆市  丰都县  </w:t>
      </w:r>
    </w:p>
    <w:p>
      <w:r>
        <w:rPr>
          <w:i/>
        </w:rPr>
        <w:t>罗成 重庆市丰都县县长</w:t>
      </w:r>
    </w:p>
    <w:p>
      <w:r>
        <w:t>性别:  男</w:t>
      </w:r>
    </w:p>
    <w:p>
      <w:r>
        <w:t>生年：  1971年03月</w:t>
      </w:r>
    </w:p>
    <w:p>
      <w:r>
        <w:t>籍贯:  重庆荣昌</w:t>
      </w:r>
    </w:p>
    <w:p>
      <w:r>
        <w:t>学历:  硕士</w:t>
      </w:r>
    </w:p>
    <w:p>
      <w:r>
        <w:t xml:space="preserve">简历:  </w:t>
        <w:br/>
        <w:t>罗成，男，汉族，重庆荣昌人，1971年4月出生，1992年7月工作，1991年5月加入中国共产党，研究生学历，硕士学位。</w:t>
        <w:br/>
        <w:br/>
        <w:t>1988.09 重庆大学资源及环境工程系工程机械专业学习，获工学学士学位</w:t>
        <w:br/>
        <w:br/>
        <w:t>1992.07 四川省重庆市永川化工厂设计室干部兼机关第二党支部副书记</w:t>
        <w:br/>
        <w:br/>
        <w:t>1994.10 四川省重庆市总工会组织部副主任科员、政治处主任科员</w:t>
        <w:br/>
        <w:br/>
        <w:t>1997.06 重庆市总工会事业发展部副部长</w:t>
        <w:br/>
        <w:br/>
        <w:t>（1996.08-1998.06四川省委党校经济管理专业在职研究生班学习）</w:t>
        <w:br/>
        <w:br/>
        <w:t>2001.12 重庆市总工会事业发展部、法律工作部部长</w:t>
        <w:br/>
        <w:br/>
        <w:t>2003.01 中共重庆市巫溪县委副书记（期间：2005.06-2005.12挂职浙江省台州市玉环县县长助理；2006.01-2007.02脱产就读新加坡南洋理工大学公共行政管理硕士研究生，获硕士学位）</w:t>
        <w:br/>
        <w:br/>
        <w:t>2010.09 中共重庆市巫溪县委副书记，县政府代县长、党组书记</w:t>
        <w:br/>
        <w:br/>
        <w:t>2011.01 中共重庆市巫溪县委副书记，县政府县长、党组书记</w:t>
        <w:br/>
        <w:br/>
        <w:t>2013.11 中共重庆市丰都县委副书记，县政府副县长、代县长、党组书记</w:t>
        <w:br/>
        <w:br/>
        <w:t>2014.01 中共重庆市丰都县委副书记，县政府县长、党组书记</w:t>
        <w:br/>
        <w:br/>
        <w:t>（人民网资料 截至2014年1月）</w:t>
        <w:br/>
      </w:r>
    </w:p>
    <w:p/>
    <w:p>
      <w:pPr>
        <w:pStyle w:val="Heading3"/>
      </w:pPr>
      <w:r>
        <w:t xml:space="preserve">重庆市  垫江县  </w:t>
      </w:r>
    </w:p>
    <w:p>
      <w:r>
        <w:rPr>
          <w:i/>
        </w:rPr>
        <w:t>蒲彬彬 重庆市垫江县委书记</w:t>
      </w:r>
    </w:p>
    <w:p>
      <w:r>
        <w:t>性别:  男</w:t>
      </w:r>
    </w:p>
    <w:p>
      <w:r>
        <w:t>生年：  1966年08月</w:t>
      </w:r>
    </w:p>
    <w:p>
      <w:r>
        <w:t>籍贯:  重庆万州</w:t>
      </w:r>
    </w:p>
    <w:p>
      <w:r>
        <w:t xml:space="preserve">学历:  </w:t>
      </w:r>
    </w:p>
    <w:p>
      <w:r>
        <w:t xml:space="preserve">简历:  </w:t>
        <w:br/>
        <w:t>蒲彬彬，男，汉族，重庆万州人，1966年8月生，重庆市委党校法律专业，1984年8月参加工作，1992年7月加入中国共产党。</w:t>
        <w:br/>
        <w:br/>
        <w:t>1981.09 四川省宜宾农业学校茶叶专业中专学习</w:t>
        <w:br/>
        <w:br/>
        <w:t>1984.08 四川省万县农业局技术干部（其间: 1986.10-1989.04四川大学党政专业大专学习）</w:t>
        <w:br/>
        <w:br/>
        <w:t>1992.07 四川省万县政府办公室秘书</w:t>
        <w:br/>
        <w:br/>
        <w:t>1993.01 四川省万县市五桥区政府办公室秘书科长</w:t>
        <w:br/>
        <w:br/>
        <w:t>1995.08 四川省万县市五桥区政府办公室副主任</w:t>
        <w:br/>
        <w:br/>
        <w:t>1997.06 重庆万县市五桥区政府办公室副主任</w:t>
        <w:br/>
        <w:br/>
        <w:t>（其间：1995.08-1997.07挂职任五桥区太龙镇副镇长）</w:t>
        <w:br/>
        <w:br/>
        <w:t>1998.08 重庆市万州区政府办公室综合信息科副科长</w:t>
        <w:br/>
        <w:br/>
        <w:t>（其间：1997.09-1999.12重庆市委党校法律专业大学学习）</w:t>
        <w:br/>
        <w:br/>
        <w:t>2000.04 重庆市万州区政府办公室调研科科长</w:t>
        <w:br/>
        <w:br/>
        <w:t>2001.10 重庆市万州区政府办公室副主任</w:t>
        <w:br/>
        <w:br/>
        <w:t>2003.02 重庆市万州区政府副秘书长</w:t>
        <w:br/>
        <w:br/>
        <w:t>2003.05 重庆市万州区政府副秘书长，区行政审批服务大厅管委会办公室主任(兼）</w:t>
        <w:br/>
        <w:br/>
        <w:t>2004.01 重庆市万州区农村工作办公室副主任、党组书记</w:t>
        <w:br/>
        <w:br/>
        <w:t>2004.03 重庆市万州区农村工作办公室主任、党组书记</w:t>
        <w:br/>
        <w:br/>
        <w:t>2005.08 重庆市万州区政府秘书长、党组成员，区政府办公室主任、党组书记</w:t>
        <w:br/>
        <w:br/>
        <w:t>2006.12  重庆市万州区委秘书长、办公室主任，区政府秘书长、办公室主任</w:t>
        <w:br/>
        <w:br/>
        <w:t>2007.02 重庆市万州区委常委、秘书长、办公室主任</w:t>
        <w:br/>
        <w:br/>
        <w:t>2012.02 重庆市万州区委常委、常务副区长</w:t>
        <w:br/>
        <w:br/>
        <w:t>2013.05 重庆市万州经开区党工委书记、管委会主任，万州区委副书记、副区长（兼）</w:t>
        <w:br/>
        <w:br/>
        <w:t>2016.07 重庆市垫江县委书记（正厅局长级）</w:t>
        <w:br/>
        <w:br/>
        <w:t>重庆市万州区第三、四次党代会代表，第三、四届人大代表，第二届政协委员。</w:t>
        <w:br/>
        <w:br/>
        <w:t>（人民网资料 截至2016年7月）</w:t>
        <w:br/>
      </w:r>
    </w:p>
    <w:p/>
    <w:p>
      <w:pPr>
        <w:pStyle w:val="Heading3"/>
      </w:pPr>
      <w:r>
        <w:t xml:space="preserve">重庆市  垫江县  </w:t>
      </w:r>
    </w:p>
    <w:p>
      <w:r>
        <w:rPr>
          <w:i/>
        </w:rPr>
        <w:t>梅时雨 重庆市垫江县县长</w:t>
      </w:r>
    </w:p>
    <w:p>
      <w:r>
        <w:t>性别:  男</w:t>
      </w:r>
    </w:p>
    <w:p>
      <w:r>
        <w:t>生年：  1966年02月</w:t>
      </w:r>
    </w:p>
    <w:p>
      <w:r>
        <w:t>籍贯:  重庆市大足区</w:t>
      </w:r>
    </w:p>
    <w:p>
      <w:r>
        <w:t>学历:  硕士</w:t>
      </w:r>
    </w:p>
    <w:p>
      <w:r>
        <w:t xml:space="preserve">简历:  </w:t>
        <w:br/>
        <w:t>梅时雨，男，汉族，重庆市大足区人，1966年3月生，研究生，高级管理人员工商管理硕士，1986年7月参加工作，1985年12月加入中国共产党。</w:t>
        <w:br/>
        <w:br/>
        <w:t>1982.09--1986.07西南财经大学农业经济系学习，获经济学学士学位</w:t>
        <w:br/>
        <w:br/>
        <w:t>1986.07--1993.03渝州大学经济二系教师、财政与金融教研室主任(其间:1986.09--1987.07中国人民大学财政金融专业学习)</w:t>
        <w:br/>
        <w:br/>
        <w:t>1993.03--1997.08中国工商银行重庆市分行信托投资公司市场部经理</w:t>
        <w:br/>
        <w:br/>
        <w:t>1997.08--2001.10重庆市政府办公厅综合秘书处副处级秘书、正处级秘书(其间:1998.09--2001.07重庆大学MBA研究生班学习)</w:t>
        <w:br/>
        <w:br/>
        <w:t>2001.10--2003.02重庆市政府办公厅五处处长</w:t>
        <w:br/>
        <w:br/>
        <w:t>2003.02--2007.02重庆市巴南区政府副区长</w:t>
        <w:br/>
        <w:br/>
        <w:t>2007.02--2011.09重庆市巴南区委常委，区政府常务副区长（其间：2009.05—2011.09长江商学院高级管理人员工商管理硕士专业学习，获高级管理人员工商管理硕士学位）</w:t>
        <w:br/>
        <w:br/>
        <w:t>2011.09--2012.02重庆市垫江县委副书记，县政府党组书记、副县长、代县长（其间：2011.03—2012.01中央党校中青二班第11期学习）</w:t>
        <w:br/>
        <w:br/>
        <w:t>2012.02--重庆市垫江县委副书记，县政府党组书记、县长</w:t>
        <w:br/>
        <w:br/>
        <w:t>（人民网资料截至2013年6月）</w:t>
        <w:br/>
        <w:br/>
      </w:r>
    </w:p>
    <w:p/>
    <w:p>
      <w:pPr>
        <w:pStyle w:val="Heading3"/>
      </w:pPr>
      <w:r>
        <w:t xml:space="preserve">重庆市  武隆县  </w:t>
      </w:r>
    </w:p>
    <w:p>
      <w:r>
        <w:rPr>
          <w:i/>
        </w:rPr>
        <w:t>何平 重庆市武隆县委书记</w:t>
      </w:r>
    </w:p>
    <w:p>
      <w:r>
        <w:t>性别:  男</w:t>
      </w:r>
    </w:p>
    <w:p>
      <w:r>
        <w:t>生年：  1963年06月</w:t>
      </w:r>
    </w:p>
    <w:p>
      <w:r>
        <w:t>籍贯:  重庆潼南</w:t>
      </w:r>
    </w:p>
    <w:p>
      <w:r>
        <w:t>学历:  博士</w:t>
      </w:r>
    </w:p>
    <w:p>
      <w:r>
        <w:t xml:space="preserve">简历:  </w:t>
        <w:br/>
        <w:t>何平，男，汉族，重庆潼南人，1963年7月生，研究生，哲学博士，教授，1991年12月加入中国共产党，1986年7月参加工作。</w:t>
        <w:br/>
        <w:br/>
        <w:t>1979.09 四川大学生物系植物遗传学专业本科学习</w:t>
        <w:br/>
        <w:br/>
        <w:t>1983.09 四川大学生物系植物学专业硕士研究生学习</w:t>
        <w:br/>
        <w:br/>
        <w:t>1986.07 西南师范大学生物系教师(其间：1992.05破格评为副教授，1996.09破格评为教授；1989.02-1989.07广州外语学院出国人员培训部进修；1990.02-1991.02荷兰乌德勒支大学高级访问学者；1994.09-1994.12四川省委党校高校优秀青年知识分子班学习；1995.05-1997.09荷兰乌德勒支大学植物学专业博士研究生学习）</w:t>
        <w:br/>
        <w:br/>
        <w:t>1997.09 西南师范大学生物系副主任（其间：1997.10-2008.10兼任重庆市植物学会理事长）</w:t>
        <w:br/>
        <w:br/>
        <w:t>1998.09 西南师范大学生命科学系主任</w:t>
        <w:br/>
        <w:br/>
        <w:t>1999.01 西南师范大学党委委员，生命科学学院院长</w:t>
        <w:br/>
        <w:br/>
        <w:t>2000.12 重庆市林业局党组成员、副局长（其间：2000.05评为博士生导师；2000.05至今兼任西南大学教授、博士生导师；2002.05-2008.05兼任重庆市林学会理事长；2009.03-2009.12市委党校中青一班学习）</w:t>
        <w:br/>
        <w:br/>
        <w:t>2010.04 重庆市巫山县委副书记、巫山县人民政府党组书记、代理县长（其间：2010.05补选为巫山县第十五届人民代表大会代表）</w:t>
        <w:br/>
        <w:br/>
        <w:t>2010.07 重庆市巫山县委副书记、巫山县人民政府党组书记、县长（其间：2010.10补选为重庆市第三届人民代表大会代表）</w:t>
        <w:br/>
        <w:br/>
        <w:t>2011.08 重庆市巫山县委书记</w:t>
        <w:br/>
        <w:br/>
        <w:t>2012.01 重庆市巫山县委书记（正厅局长级）</w:t>
        <w:br/>
        <w:br/>
        <w:t>2015.02 重庆市武隆县委书记（正厅局长级）</w:t>
        <w:br/>
        <w:br/>
        <w:t>重庆市第三届、第四届人大代表，第十二届全国人大代表</w:t>
        <w:br/>
        <w:br/>
        <w:t>（人民网资料 截至2015年2月）</w:t>
        <w:br/>
      </w:r>
    </w:p>
    <w:p/>
    <w:p>
      <w:pPr>
        <w:pStyle w:val="Heading3"/>
      </w:pPr>
      <w:r>
        <w:t xml:space="preserve">重庆市  武隆县  </w:t>
      </w:r>
    </w:p>
    <w:p>
      <w:r>
        <w:rPr>
          <w:i/>
        </w:rPr>
        <w:t>卢红 重庆市武隆县县长</w:t>
      </w:r>
    </w:p>
    <w:p>
      <w:r>
        <w:t>性别:  女</w:t>
      </w:r>
    </w:p>
    <w:p>
      <w:r>
        <w:t>生年：  1968年01月</w:t>
      </w:r>
    </w:p>
    <w:p>
      <w:r>
        <w:t>籍贯:  四川井研</w:t>
      </w:r>
    </w:p>
    <w:p>
      <w:r>
        <w:t>学历:  硕士</w:t>
      </w:r>
    </w:p>
    <w:p>
      <w:r>
        <w:t xml:space="preserve">简历:  </w:t>
        <w:br/>
        <w:t>卢红，女，汉族，四川省井研县人，1968年2月生，研究生，工商管理硕士，1993年6月加入中国共产党，1989年7月参加工作。</w:t>
        <w:br/>
        <w:br/>
        <w:t>1985.09 四川大学法律系法律专业学习，获法学学士学位</w:t>
        <w:br/>
        <w:br/>
        <w:t>1989.07 重庆钢铁(集团)公司纪委监察处科员、副科长、科长</w:t>
        <w:br/>
        <w:br/>
        <w:t>1995.04 重庆钢铁(集团)公司纪委监察处检查室副主任</w:t>
        <w:br/>
        <w:br/>
        <w:t>1996.03 重庆钢铁(集团)公司纪委监察处执法监察室主任</w:t>
        <w:br/>
        <w:br/>
        <w:t>1999.07 重庆钢铁(集团)公司纪委监察处处长助理，1999.12兼任案件检查室主任</w:t>
        <w:br/>
        <w:br/>
        <w:t>2000.01 重庆钢铁(集团)公司纪委监察处副处长(其间:2000.04-2002.12重庆大学工商管理学院工商管理专业学习，获工商管理硕士学位)</w:t>
        <w:br/>
        <w:br/>
        <w:t>2003.12 重庆市国资委纪委综合处副处长</w:t>
        <w:br/>
        <w:br/>
        <w:t>2005.08 重庆市国资委政策法规处处长（其间：2009.03-2009.07 清华大学经济管理学院工商管理高级课程班学习）</w:t>
        <w:br/>
        <w:br/>
        <w:t>2009.08 重庆市璧山县委常委(挂任)，2010.03 兼任县工业园区党工委书记，2010.09 兼任县总工会主席</w:t>
        <w:br/>
        <w:br/>
        <w:t>2011.01 重庆市璧山县委常委、县工业园区党工委书记、县总工会主席</w:t>
        <w:br/>
        <w:br/>
        <w:t>2012.01 重庆市璧山县委常委、组织部部长，县工业园区党工委书记</w:t>
        <w:br/>
        <w:br/>
        <w:t>2014.06 重庆市璧山区委常委、组织部部长，区工业园区党工委书记</w:t>
        <w:br/>
        <w:br/>
        <w:t>2015.02 重庆市璧山区委常委、组织部部长，璧山高新区党工委书记</w:t>
        <w:br/>
        <w:br/>
        <w:t>2016.01 重庆市武隆县委副书记，县政府代理县长</w:t>
        <w:br/>
        <w:br/>
        <w:t>2016.02 重庆市武隆县委副书记，县政府县长</w:t>
        <w:br/>
        <w:br/>
        <w:t>（人民网资料 截至2016年2月）</w:t>
        <w:br/>
      </w:r>
    </w:p>
    <w:p/>
    <w:p>
      <w:pPr>
        <w:pStyle w:val="Heading3"/>
      </w:pPr>
      <w:r>
        <w:t xml:space="preserve">重庆市  忠县  </w:t>
      </w:r>
    </w:p>
    <w:p>
      <w:r>
        <w:rPr>
          <w:i/>
        </w:rPr>
        <w:t>赖蛟 重庆市忠县县委书记</w:t>
      </w:r>
    </w:p>
    <w:p>
      <w:r>
        <w:t>性别:  男</w:t>
      </w:r>
    </w:p>
    <w:p>
      <w:r>
        <w:t>生年：  1972年04月</w:t>
      </w:r>
    </w:p>
    <w:p>
      <w:r>
        <w:t>籍贯:  重庆荣昌</w:t>
      </w:r>
    </w:p>
    <w:p>
      <w:r>
        <w:t>学历:  硕士</w:t>
      </w:r>
    </w:p>
    <w:p>
      <w:r>
        <w:t xml:space="preserve">简历:  </w:t>
        <w:br/>
        <w:t>赖蛟，男，汉族，1972年4月生，重庆荣昌人，管理经济学硕士，1995年7月参加工作，1992年11月加入中国共产党。</w:t>
        <w:br/>
        <w:br/>
        <w:t>1991.09 成都理工学院勘察与机电工程系学习</w:t>
        <w:br/>
        <w:br/>
        <w:t>1995.07 四川省荣昌县双河镇党委宣传委员</w:t>
        <w:br/>
        <w:br/>
        <w:t>1996.08 四川省荣昌县委办公室工作</w:t>
        <w:br/>
        <w:br/>
        <w:t>1997.06 重庆市荣昌县委办公室工作</w:t>
        <w:br/>
        <w:br/>
        <w:t>1998.01 重庆市供销合作总社工作，先后任社务二处处长助理，合作指导处副处长、处长</w:t>
        <w:br/>
        <w:br/>
        <w:t>2004.02 重庆市商业委员会改革发展处处长</w:t>
        <w:br/>
        <w:br/>
        <w:t>2006.04 重庆市商业委员会副主任、党组成员（其间：2008.03-2009.03新加坡南洋理工大学管理经济学专业学习，获管理经济学硕士学位）</w:t>
        <w:br/>
        <w:br/>
        <w:t>2009.03 重庆市商业委员会（市粮食局）副主任、党组成员</w:t>
        <w:br/>
        <w:br/>
        <w:t>2012.07 重庆两江新区党工委委员、管委会副主任</w:t>
        <w:br/>
        <w:br/>
        <w:t>2013.03 重庆市渝北区委副书记，区政府副区长、代区长、党组书记</w:t>
        <w:br/>
        <w:br/>
        <w:t>2013.06 重庆市渝北区委副书记，区政府区长、党组书记</w:t>
        <w:br/>
        <w:br/>
        <w:t>2016.03 重庆市商业委员会主任，商委党组书记</w:t>
        <w:br/>
        <w:br/>
        <w:t>2016.09 重庆市忠县县委书记</w:t>
        <w:br/>
        <w:br/>
        <w:t>（人民网资料 截至2016年9月）</w:t>
        <w:br/>
        <w:br/>
      </w:r>
    </w:p>
    <w:p/>
    <w:p>
      <w:pPr>
        <w:pStyle w:val="Heading3"/>
      </w:pPr>
      <w:r>
        <w:t xml:space="preserve">重庆市  忠县  </w:t>
      </w:r>
    </w:p>
    <w:p>
      <w:r>
        <w:rPr>
          <w:i/>
        </w:rPr>
        <w:t>江夏 重庆市忠县县长</w:t>
      </w:r>
    </w:p>
    <w:p>
      <w:r>
        <w:t>性别:  男</w:t>
      </w:r>
    </w:p>
    <w:p>
      <w:r>
        <w:t>生年：  1970年09月</w:t>
      </w:r>
    </w:p>
    <w:p>
      <w:r>
        <w:t>籍贯:  重庆北碚</w:t>
      </w:r>
    </w:p>
    <w:p>
      <w:r>
        <w:t>学历:  硕士</w:t>
      </w:r>
    </w:p>
    <w:p>
      <w:r>
        <w:t xml:space="preserve">简历:  </w:t>
        <w:br/>
        <w:t>江夏，男，汉族，重庆市北碚人，1970年9月生，市委党校研究生，高级管理人员工商管理硕士，1990年7月参加工作，1996年12月加入中国共产党。</w:t>
        <w:br/>
        <w:br/>
        <w:t>1986.09 重庆第一师范学校中专学习</w:t>
        <w:br/>
        <w:br/>
        <w:t>1990.07 重钢实验校教师（其间：1994.06西南政法学院法律专业大专自考毕业）</w:t>
        <w:br/>
        <w:br/>
        <w:t>1994.07 重钢第三子弟小学教师</w:t>
        <w:br/>
        <w:br/>
        <w:t>1995.03 重钢第四子弟小学教导主任</w:t>
        <w:br/>
        <w:br/>
        <w:t>1995.06 四川省重庆市大渡口区团委副书记</w:t>
        <w:br/>
        <w:br/>
        <w:t>1997.06 重庆市大渡口区团委副书记</w:t>
        <w:br/>
        <w:br/>
        <w:t>1998.03 重庆市大渡口区团委书记</w:t>
        <w:br/>
        <w:br/>
        <w:t>（1996.08-1998.12中央党校经济管理专业大学学习）</w:t>
        <w:br/>
        <w:br/>
        <w:t>2001.08 重庆市大渡口区新山村街道党工委副书记、办事处主任</w:t>
        <w:br/>
        <w:br/>
        <w:t>2003.04 重庆市大渡口区委组织部副部长（正处级）</w:t>
        <w:br/>
        <w:br/>
        <w:t>（2000.09-2003.06重庆市委党校行政管理学专业研究生学习）</w:t>
        <w:br/>
        <w:br/>
        <w:t>2005.12 重庆市大渡口区委办公室副主任、机要局局长、保密局局长</w:t>
        <w:br/>
        <w:br/>
        <w:t>2007.02 重庆市大渡口区委办公室主任、机要局局长、保密局局长</w:t>
        <w:br/>
        <w:br/>
        <w:t>2010.04 重庆市江津区委常委、办公室主任</w:t>
        <w:br/>
        <w:br/>
        <w:t>2011.12 重庆市江津区委常委、双福新区管委会党委书记（其间：2012.03-2013.12重庆大学高级管理人员工商管理硕士专业学习，获高级管理人员工商管理硕士学位)</w:t>
        <w:br/>
        <w:br/>
        <w:t>2016.07 重庆市忠县县委副书记，县人民政府县长、党组书记</w:t>
        <w:br/>
        <w:br/>
        <w:t>（人民网资料 截至2016年8月）</w:t>
        <w:br/>
      </w:r>
    </w:p>
    <w:p/>
    <w:p>
      <w:pPr>
        <w:pStyle w:val="Heading3"/>
      </w:pPr>
      <w:r>
        <w:t xml:space="preserve">重庆市  开州区  </w:t>
      </w:r>
    </w:p>
    <w:p>
      <w:r>
        <w:rPr>
          <w:i/>
        </w:rPr>
        <w:t>何毅 重庆市开州区委书记</w:t>
      </w:r>
    </w:p>
    <w:p>
      <w:r>
        <w:t>性别:  男</w:t>
      </w:r>
    </w:p>
    <w:p>
      <w:r>
        <w:t>生年：  1970年08月</w:t>
      </w:r>
    </w:p>
    <w:p>
      <w:r>
        <w:t>籍贯:  重庆九龙坡</w:t>
      </w:r>
    </w:p>
    <w:p>
      <w:r>
        <w:t>学历:  硕士</w:t>
      </w:r>
    </w:p>
    <w:p>
      <w:r>
        <w:t xml:space="preserve">简历:  </w:t>
        <w:br/>
        <w:t>何毅，男，汉族，重庆九龙坡区人，1970年8月生，法学学士、工商管理学硕士，1992年8月参加工作，1997年4月加入中国共产党。</w:t>
        <w:br/>
        <w:br/>
        <w:t>1988.09 西南政法大学法律专业大学学习，获法学学士学位</w:t>
        <w:br/>
        <w:br/>
        <w:t>1992.08 四川省重庆市江北区检察院工作</w:t>
        <w:br/>
        <w:br/>
        <w:t>1997.04 共青团重庆市江北区委副书记</w:t>
        <w:br/>
        <w:br/>
        <w:t>1998.04 共青团重庆市江北区委书记</w:t>
        <w:br/>
        <w:br/>
        <w:t>1999.09 共青团重庆市江北区委书记，江北区复盛镇党委副书记、镇长</w:t>
        <w:br/>
        <w:br/>
        <w:t>2000.10 重庆市江北区复盛镇党委副书记、镇长</w:t>
        <w:br/>
        <w:br/>
        <w:t>2001.12  重庆市江北区复盛镇党委书记</w:t>
        <w:br/>
        <w:br/>
        <w:t>2003.02 重庆市江北区委常委、政法委书记</w:t>
        <w:br/>
        <w:br/>
        <w:t>（2001.09-2004.07重庆市委党校区域经济学专业研究生学习；2004.11-2007.06重庆大学高级管理人员工商管理专业学习，获高级管理人员工商管理硕士；2005.07-2005.12挂职任中国人民银行条法司副司长）</w:t>
        <w:br/>
        <w:br/>
        <w:t>2009.12 重庆市江北区委常委、常务副区长(其间：2011.03-2011.07在重庆市委党校市管正职后备干部培训班学习）</w:t>
        <w:br/>
        <w:br/>
        <w:t>2013.03 重庆市开县县委副书记，县政府党组书记、副县长、代理县长</w:t>
        <w:br/>
        <w:br/>
        <w:t>2013.05 重庆市开县县委副书记，县政府党组书记、县长</w:t>
        <w:br/>
        <w:br/>
        <w:t>2015.07 重庆市开县县委书记</w:t>
        <w:br/>
        <w:br/>
        <w:t>2016.07 重庆市开州区委书记</w:t>
        <w:br/>
        <w:br/>
        <w:t>（人民网资料 截至2016年7月）</w:t>
        <w:br/>
        <w:br/>
      </w:r>
    </w:p>
    <w:p/>
    <w:p>
      <w:pPr>
        <w:pStyle w:val="Heading3"/>
      </w:pPr>
      <w:r>
        <w:t xml:space="preserve">重庆市  开州区  </w:t>
      </w:r>
    </w:p>
    <w:p>
      <w:r>
        <w:rPr>
          <w:i/>
        </w:rPr>
        <w:t>冉华章 重庆市开州区区长</w:t>
      </w:r>
    </w:p>
    <w:p>
      <w:r>
        <w:t>性别:  男</w:t>
      </w:r>
    </w:p>
    <w:p>
      <w:r>
        <w:t>生年：  1966年07月</w:t>
      </w:r>
    </w:p>
    <w:p>
      <w:r>
        <w:t>籍贯:  重庆酉阳</w:t>
      </w:r>
    </w:p>
    <w:p>
      <w:r>
        <w:t>学历:  研究生</w:t>
      </w:r>
    </w:p>
    <w:p>
      <w:r>
        <w:t xml:space="preserve">简历:  </w:t>
        <w:br/>
        <w:t>冉华章，男，土家族，重庆酉阳人，1966年7月生，市委党校研究生，1983年5月参加工作，1993年3月加入中国共产党。</w:t>
        <w:br/>
        <w:br/>
        <w:t>1983.05 四川省酉阳自治县董河乡建田村小学教师</w:t>
        <w:br/>
        <w:br/>
        <w:t>1984.09 四川省酉阳自治县宜居乡中心校教师</w:t>
        <w:br/>
        <w:br/>
        <w:t>1986.08 四川省酉阳自治县教师进修校学习</w:t>
        <w:br/>
        <w:br/>
        <w:t>1988.08 四川省酉阳自治县第三中学教师</w:t>
        <w:br/>
        <w:br/>
        <w:t>1989.08 四川教育学院英语系大专学习</w:t>
        <w:br/>
        <w:br/>
        <w:t>1991.07 四川省酉阳自治县委办公室秘书、主办干事</w:t>
        <w:br/>
        <w:br/>
        <w:t>1993.12 四川省酉阳自治县委组织部副区级组织员</w:t>
        <w:br/>
        <w:br/>
        <w:t>1996.02 四川省酉阳自治县政府办公室副主任、主任</w:t>
        <w:br/>
        <w:br/>
        <w:t>1997.06 重庆市酉阳自治县政府办公室主任（其间：1995.09-1997.12重庆市委党校经济管理专业大学学习）</w:t>
        <w:br/>
        <w:br/>
        <w:t>1998.06 重庆市酉阳自治县委办公室主任</w:t>
        <w:br/>
        <w:br/>
        <w:t>2001.03 重庆市酉阳自治县委常委、办公室主任（其间：1998.08-2001.06重庆市委党校党史党建专业研究生学习）</w:t>
        <w:br/>
        <w:br/>
        <w:t>2001.06 重庆市酉阳自治县委常委、组织部部长</w:t>
        <w:br/>
        <w:br/>
        <w:t>2003.03 重庆市酉阳自治县委常委、副县长（其间：2005.05-2005.08美国加州大学洛杉矶分校工商管理研修班学习）</w:t>
        <w:br/>
        <w:br/>
        <w:t>2006.12 重庆市云阳县委常委、政府党组成员</w:t>
        <w:br/>
        <w:br/>
        <w:t>2007.02 重庆市云阳县委常委、常务副县长（其间：2009.03-2009.12重庆市委党校中青班学习）</w:t>
        <w:br/>
        <w:br/>
        <w:t>2011.12 重庆市万州区委常委</w:t>
        <w:br/>
        <w:br/>
        <w:t>2014.02 重庆市万州区委常委、移民工委书记</w:t>
        <w:br/>
        <w:br/>
        <w:t>2015.07 重庆市开县县委副书记，县政府党组书记</w:t>
        <w:br/>
        <w:br/>
        <w:t>2015.08 重庆市开县县委副书记，县政府党组书记、副县长、代理县长</w:t>
        <w:br/>
        <w:br/>
        <w:t>2015.09 重庆市开县县委副书记，县政府党组书记、县长</w:t>
        <w:br/>
        <w:br/>
        <w:t>2016.07 重庆市开州区委副书记，区政府党组书记、区长</w:t>
        <w:br/>
        <w:br/>
        <w:t>（人民网资料 截至2016年8月）</w:t>
        <w:br/>
      </w:r>
    </w:p>
    <w:p/>
    <w:p>
      <w:pPr>
        <w:pStyle w:val="Heading3"/>
      </w:pPr>
      <w:r>
        <w:t xml:space="preserve">重庆市  云阳县  </w:t>
      </w:r>
    </w:p>
    <w:p>
      <w:r>
        <w:rPr>
          <w:i/>
        </w:rPr>
        <w:t>张学锋 重庆市云阳县委书记</w:t>
      </w:r>
    </w:p>
    <w:p>
      <w:r>
        <w:t>性别:  男</w:t>
      </w:r>
    </w:p>
    <w:p>
      <w:r>
        <w:t>生年：  1963年06月</w:t>
      </w:r>
    </w:p>
    <w:p>
      <w:r>
        <w:t>籍贯:  重庆渝中</w:t>
      </w:r>
    </w:p>
    <w:p>
      <w:r>
        <w:t>学历:  学士</w:t>
      </w:r>
    </w:p>
    <w:p>
      <w:r>
        <w:t xml:space="preserve">简历:  </w:t>
        <w:br/>
        <w:t xml:space="preserve">张学锋，男，汉族，重庆市渝中区人，1963年7月生，四川师范大学本科、理学学士，工程师，1984年7月参加工作，1987年1月加入中国共产党。 </w:t>
        <w:br/>
        <w:br/>
        <w:t xml:space="preserve">1980.09 四川师范大学物理系物理专业学习，获理学学士 </w:t>
        <w:br/>
        <w:br/>
        <w:t xml:space="preserve">1984.07 四川省重庆市糖酒公司工作，1987年任酒研所副所长（其间：1985.03-1985.07四川省委党校中青年干部培训班培训） </w:t>
        <w:br/>
        <w:br/>
        <w:t xml:space="preserve">1991.01 四川省重庆市商业机械厂副书记 </w:t>
        <w:br/>
        <w:br/>
        <w:t>1991.06 四川省重庆市人民政府财贸办公室工作（1995年任市场处副处长）</w:t>
        <w:br/>
        <w:br/>
        <w:t>1997.06 重庆市万州龙宝区人民政府副区长</w:t>
        <w:br/>
        <w:br/>
        <w:t xml:space="preserve">1998.04 重庆市商业委员会科技工业处处长（其间：1998.09-1999.01重庆市第二期中青年干部培训班学习） </w:t>
        <w:br/>
        <w:br/>
        <w:t xml:space="preserve">1999.05 重庆市商业委员会特种商品处处长（其间：1999.05-1999.11挂任国家石油和化学工业局企事业改革与发展司综合处处长） </w:t>
        <w:br/>
        <w:br/>
        <w:t xml:space="preserve">2003.01 重庆市黔江区委常委、统战部部长 </w:t>
        <w:br/>
        <w:br/>
        <w:t xml:space="preserve">2005.08 重庆市黔江区委副书记、纪委书记、统战部部长 </w:t>
        <w:br/>
        <w:br/>
        <w:t xml:space="preserve">2006.12 重庆市黔江区委副书记（其间：2009.03-2010.01重庆市委党校1年制中青班学习） </w:t>
        <w:br/>
        <w:br/>
        <w:t xml:space="preserve">2010.09 重庆市云阳县委副书记，县政府副县长、代理县长，县政府党组书记 </w:t>
        <w:br/>
        <w:br/>
        <w:t xml:space="preserve">2011.02 重庆市云阳县委副书记，县政府县长、党组书记 </w:t>
        <w:br/>
        <w:br/>
        <w:t>2013.03 重庆市云阳县委书记</w:t>
        <w:br/>
        <w:br/>
        <w:t>重庆市第二届政协委员，重庆市第三届人大代表，重庆市第四届党代表。</w:t>
        <w:br/>
        <w:br/>
        <w:t>（人民网资料 截至2013年3月）</w:t>
        <w:br/>
      </w:r>
    </w:p>
    <w:p/>
    <w:p>
      <w:pPr>
        <w:pStyle w:val="Heading3"/>
      </w:pPr>
      <w:r>
        <w:t xml:space="preserve">重庆市  云阳县  </w:t>
      </w:r>
    </w:p>
    <w:p>
      <w:r>
        <w:rPr>
          <w:i/>
        </w:rPr>
        <w:t>覃昌德 重庆市云阳县县长</w:t>
      </w:r>
    </w:p>
    <w:p>
      <w:r>
        <w:t>性别:  男</w:t>
      </w:r>
    </w:p>
    <w:p>
      <w:r>
        <w:t>生年：  1976年04月</w:t>
      </w:r>
    </w:p>
    <w:p>
      <w:r>
        <w:t>籍贯:  重庆巫山</w:t>
      </w:r>
    </w:p>
    <w:p>
      <w:r>
        <w:t>学历:  硕士</w:t>
      </w:r>
    </w:p>
    <w:p>
      <w:r>
        <w:t xml:space="preserve">简历:  </w:t>
        <w:br/>
        <w:t>覃昌德，男，汉族，重庆巫山人，1976年5月生，工商管理硕士学位，1999年7月参加工作，1998年3月加入中国共产党。</w:t>
        <w:br/>
        <w:br/>
        <w:t>1995.09—1999.07重庆师范学院数学与计算机科学系数学教育专业学习，获理学学士学位；</w:t>
        <w:br/>
        <w:br/>
        <w:t>1999.07—2000.08重庆市忠县石宝镇人民政府工作；</w:t>
        <w:br/>
        <w:br/>
        <w:t>2000.08—2001.03重庆市忠县石宝镇人民政府科员（其间：2000.03—2000.06，在市委党校选调生班学习）；</w:t>
        <w:br/>
        <w:br/>
        <w:t>2001.03—2004.04重庆市忠县团委副书记（其间：2003.07—2003.12挂职任重庆市人民政府研究室（市体改办）社会处处长助理；2003.12—2004.04借调到重庆市政府研究室战略处工作）；</w:t>
        <w:br/>
        <w:br/>
        <w:t>2004.04—2005.06重庆市政府研究室战略处主任科员（2002.09—2005.06重庆市委党校行政管理专业研究生学习）；</w:t>
        <w:br/>
        <w:br/>
        <w:t>2005.06—2006.04重庆市政府研究室综合处主任科员；</w:t>
        <w:br/>
        <w:br/>
        <w:t>2006.04—2008.09重庆市政府研究室综合处副处长（主持工作）；</w:t>
        <w:br/>
        <w:br/>
        <w:t>2008.09—2009.08重庆市政府研究室商务处处长；</w:t>
        <w:br/>
        <w:br/>
        <w:t>2009.08—2011.02重庆市璧山县人民政府副县长（挂职）；</w:t>
        <w:br/>
        <w:br/>
        <w:t>2011.02—2012.01重庆市璧山县人民政府副县长（其间2009.03—2011.06，在武汉大学高级管理人员工商管理硕士专业学习，获EMBA硕士学位）；</w:t>
        <w:br/>
        <w:br/>
        <w:t>2012.01—2013.02重庆市璧山县县委常委，县人民政府常务副县长。</w:t>
        <w:br/>
        <w:br/>
        <w:t>2013.03—重庆市云阳县委副书记，县人民政府县长、党组书记。</w:t>
        <w:br/>
        <w:br/>
        <w:t>（人民网资料截至2013年5月）</w:t>
        <w:br/>
        <w:br/>
      </w:r>
    </w:p>
    <w:p/>
    <w:p>
      <w:pPr>
        <w:pStyle w:val="Heading3"/>
      </w:pPr>
      <w:r>
        <w:t xml:space="preserve">重庆市  奉节县  </w:t>
      </w:r>
    </w:p>
    <w:p>
      <w:r>
        <w:rPr>
          <w:i/>
        </w:rPr>
        <w:t>杨树海 重庆市奉节县委书记</w:t>
      </w:r>
    </w:p>
    <w:p>
      <w:r>
        <w:t>性别:  男</w:t>
      </w:r>
    </w:p>
    <w:p>
      <w:r>
        <w:t>生年：  1964年01月</w:t>
      </w:r>
    </w:p>
    <w:p>
      <w:r>
        <w:t>籍贯:  重庆綦江</w:t>
      </w:r>
    </w:p>
    <w:p>
      <w:r>
        <w:t>学历:  硕士</w:t>
      </w:r>
    </w:p>
    <w:p>
      <w:r>
        <w:t xml:space="preserve">简历:  </w:t>
        <w:br/>
        <w:t>杨树海，男，汉族，重庆市綦江人，1964年1月生，中央党校研究生、高级管理人员工商管理硕士，1982年7月参加工作，1985年1月加入中国共产党。</w:t>
        <w:br/>
        <w:br/>
        <w:t>1979.09 四川省綦江师范学校中师专业学习</w:t>
        <w:br/>
        <w:br/>
        <w:t>1982.07 四川省綦江县永城乡中学、隆盛乡中学教师（其间：1984.09-1989.06重庆师范学院中文系汉语言文学专业在职本科学习）</w:t>
        <w:br/>
        <w:br/>
        <w:t>1990.07 四川省綦江县隆盛区教办教研员</w:t>
        <w:br/>
        <w:br/>
        <w:t>1992.07 四川省綦江县赶水中学副校长</w:t>
        <w:br/>
        <w:br/>
        <w:t>1993.07 四川省綦江县委宣传部干事</w:t>
        <w:br/>
        <w:br/>
        <w:t>1994.04 四川省綦江县委办公室秘书、信息督查科科长</w:t>
        <w:br/>
        <w:br/>
        <w:t>1996.11 重庆市綦江县蒲江镇党委副书记、镇长</w:t>
        <w:br/>
        <w:br/>
        <w:t>1997.12 重庆市农业局人事处主任科员</w:t>
        <w:br/>
        <w:br/>
        <w:t>1998.10 重庆市农业局监察室副主任、审计处副处长</w:t>
        <w:br/>
        <w:br/>
        <w:t>1999.03 重庆市农业局审计处处长（1999.04纪检组副组长、市监察局派驻市农业局监察室主任）</w:t>
        <w:br/>
        <w:br/>
        <w:t>2000.09 重庆市农业局财务处处长</w:t>
        <w:br/>
        <w:br/>
        <w:t>（1999.09-2002.07中央党校函授学院党员领导干部在职研究生班经济管理专业学习，2002.03-2002.12重庆市委党校青干班学习）</w:t>
        <w:br/>
        <w:br/>
        <w:t>2006.04 重庆市农业科学院副院长、党委委员（其间：2010.07-2013.07援藏任西藏自治区昌都地区行署副专员；2007.07-2009.12重庆大学高级管理人员工商管理硕士专业学习，获高级管理人员工商管理硕士学位）</w:t>
        <w:br/>
        <w:br/>
        <w:t>2013.07 重庆市农业科学院副院长、党委委员（正厅局长级）</w:t>
        <w:br/>
        <w:br/>
        <w:t>2013.11 重庆市发展和改革委员会副主任、党组成员，市统筹办副主任（正厅局长级）</w:t>
        <w:br/>
        <w:br/>
        <w:t>2016.05 重庆市奉节县委书记（正厅局长级）</w:t>
        <w:br/>
        <w:br/>
        <w:t>（人民网资料 截至2016年6月）</w:t>
        <w:br/>
      </w:r>
    </w:p>
    <w:p/>
    <w:p>
      <w:pPr>
        <w:pStyle w:val="Heading3"/>
      </w:pPr>
      <w:r>
        <w:t xml:space="preserve">重庆市  奉节县  </w:t>
      </w:r>
    </w:p>
    <w:p>
      <w:r>
        <w:rPr>
          <w:i/>
        </w:rPr>
        <w:t>祁美文 重庆市奉节县县长</w:t>
      </w:r>
    </w:p>
    <w:p>
      <w:r>
        <w:t>性别:  男</w:t>
      </w:r>
    </w:p>
    <w:p>
      <w:r>
        <w:t>生年：  1973年09月</w:t>
      </w:r>
    </w:p>
    <w:p>
      <w:r>
        <w:t>籍贯:  重庆开县</w:t>
      </w:r>
    </w:p>
    <w:p>
      <w:r>
        <w:t>学历:  研究生</w:t>
      </w:r>
    </w:p>
    <w:p>
      <w:r>
        <w:t xml:space="preserve">简历:  </w:t>
        <w:br/>
        <w:t>祁美文，男，汉族，重庆开县人，1973年9月生，党校研究生，1990年7月参加工作，1993年3月加入中国共产党。</w:t>
        <w:br/>
        <w:br/>
        <w:t>1987.09 四川省开县师范学校学习</w:t>
        <w:br/>
        <w:br/>
        <w:t>1990.07 四川省开县河堰镇马家小学教师</w:t>
        <w:br/>
        <w:br/>
        <w:t>1992.08 四川省开县刘帅纪念馆解说员（其间：1993.09-1996.05西南师范大学政治系学习）</w:t>
        <w:br/>
        <w:br/>
        <w:t>1996.10 四川省开县人大常委会办公室干部</w:t>
        <w:br/>
        <w:br/>
        <w:t>1997.06 重庆市开县人大常委会办公室干部</w:t>
        <w:br/>
        <w:br/>
        <w:t>1998.08 重庆市开县人大常委会办公室副主任</w:t>
        <w:br/>
        <w:br/>
        <w:t>2001.11 重庆市开县人大常委会办公室主任（2003.05新城管委会副主任）</w:t>
        <w:br/>
        <w:br/>
        <w:t>2004.03 重庆市开县移民局局长，新城管委会副主任</w:t>
        <w:br/>
        <w:br/>
        <w:t>2004.09 重庆市开县移民局局长，县对口支援办主任，新城管委会副主任</w:t>
        <w:br/>
        <w:br/>
        <w:t>2007.02 重庆市开县政协副主席（兼），县移民局局长，县对口支援办主任，新城管委会副主任</w:t>
        <w:br/>
        <w:br/>
        <w:t>2010.03 重庆市开县政协副主席（兼），新城管委会副主任，重庆开乾投资公司董事长</w:t>
        <w:br/>
        <w:br/>
        <w:t>2010.08 重庆市开县政协副主席（兼），新城管委会主任，重庆开乾投资公司董事长</w:t>
        <w:br/>
        <w:br/>
        <w:t xml:space="preserve">2012.01 重庆市开县县委常委，县人民政府副县长 </w:t>
        <w:br/>
        <w:br/>
        <w:t>(2010.09-2013.01北京航空航天大学软件工程领域学习，获工程硕士学位)</w:t>
        <w:br/>
        <w:br/>
        <w:t>2014.10 重庆市开县县委常委、常务副县长</w:t>
        <w:br/>
        <w:br/>
        <w:t>2016.05 重庆市奉节县委副书记</w:t>
        <w:br/>
        <w:br/>
        <w:t>2016.07 重庆市奉节县委副书记，县政府县长</w:t>
        <w:br/>
        <w:br/>
        <w:t>（人民网资料 截至2016年7月）</w:t>
        <w:br/>
      </w:r>
    </w:p>
    <w:p/>
    <w:p>
      <w:pPr>
        <w:pStyle w:val="Heading3"/>
      </w:pPr>
      <w:r>
        <w:t xml:space="preserve">重庆市  万州区  </w:t>
      </w:r>
    </w:p>
    <w:p>
      <w:r>
        <w:rPr>
          <w:i/>
        </w:rPr>
        <w:t>王显刚 重庆市委常委、万州区委书记</w:t>
      </w:r>
    </w:p>
    <w:p>
      <w:r>
        <w:t>性别:  男</w:t>
      </w:r>
    </w:p>
    <w:p>
      <w:r>
        <w:t>生年：  1963年02月</w:t>
      </w:r>
    </w:p>
    <w:p>
      <w:r>
        <w:t>籍贯:  重庆江津</w:t>
      </w:r>
    </w:p>
    <w:p>
      <w:r>
        <w:t>学历:  研究生</w:t>
      </w:r>
    </w:p>
    <w:p>
      <w:r>
        <w:t xml:space="preserve">简历:  </w:t>
        <w:br/>
        <w:t>王显刚，男，汉族，1963年3月生，重庆江津人，1981年8月参加工作，1985年9月加入中国共产党，农业经济师，中央党校研究生学历。</w:t>
        <w:br/>
        <w:br/>
        <w:t>1981.08 重庆市江津县石蟆乡农经员</w:t>
        <w:br/>
        <w:br/>
        <w:t>1984.04 江津县农牧局农经站副站长</w:t>
        <w:br/>
        <w:br/>
        <w:t>1989.05 江津县农牧局副局长</w:t>
        <w:br/>
        <w:br/>
        <w:t>1992.08 江津市农牧局副局长</w:t>
        <w:br/>
        <w:br/>
        <w:t>1994.10 江津市德感镇党委书记</w:t>
        <w:br/>
        <w:br/>
        <w:t>1995.10 江津市副市长</w:t>
        <w:br/>
        <w:br/>
        <w:t>1997.05 重庆市江津市副市长</w:t>
        <w:br/>
        <w:br/>
        <w:t>2000.03 重庆市云阳县委副书记，代县长</w:t>
        <w:br/>
        <w:br/>
        <w:t>2000.04 重庆市云阳县委副书记，县长</w:t>
        <w:br/>
        <w:br/>
        <w:t>2002.01 重庆市云阳县委书记</w:t>
        <w:br/>
        <w:br/>
        <w:t>2006.05 重庆市委移民工委副书记，市移民局局长、党组书记</w:t>
        <w:br/>
        <w:br/>
        <w:t>2013.11 重庆市委组织部常务副部长，市委巡视办副主任（兼）</w:t>
        <w:br/>
        <w:br/>
        <w:t>2015.04 重庆市委常委、万州区委书记</w:t>
        <w:br/>
        <w:br/>
        <w:t>党的十七大、十八大代表，三届、四届市委委员，四届市纪委委员。</w:t>
        <w:br/>
        <w:br/>
        <w:t>（人民网资料 截至2015年4月）</w:t>
        <w:br/>
      </w:r>
    </w:p>
    <w:p/>
    <w:p>
      <w:pPr>
        <w:pStyle w:val="Heading3"/>
      </w:pPr>
      <w:r>
        <w:t xml:space="preserve">重庆市  万州区  </w:t>
      </w:r>
    </w:p>
    <w:p>
      <w:r>
        <w:rPr>
          <w:i/>
        </w:rPr>
        <w:t>白文农 重庆市万州区区长</w:t>
      </w:r>
    </w:p>
    <w:p>
      <w:r>
        <w:t>性别:  男</w:t>
      </w:r>
    </w:p>
    <w:p>
      <w:r>
        <w:t>生年：  1959年10月</w:t>
      </w:r>
    </w:p>
    <w:p>
      <w:r>
        <w:t>籍贯:  重庆云阳</w:t>
      </w:r>
    </w:p>
    <w:p>
      <w:r>
        <w:t>学历:  本科</w:t>
      </w:r>
    </w:p>
    <w:p>
      <w:r>
        <w:t xml:space="preserve">简历:  </w:t>
        <w:br/>
        <w:t>白文农，男，汉族，重庆云阳人，1959年11月生，市委党校大学，农艺师，1981年8月参加工作，1985年4月加入中国共产党。</w:t>
        <w:br/>
        <w:br/>
        <w:t>1978.09 四川省万县农学院农学系农学专业学习</w:t>
        <w:br/>
        <w:br/>
        <w:t>1981.08 四川省万县地区农业局农技站技术干部</w:t>
        <w:br/>
        <w:br/>
        <w:t>1983.10 四川省万县地区农业局农技站副站长</w:t>
        <w:br/>
        <w:br/>
        <w:t>1984.10 四川省巫溪县文峰区副区长(下派)</w:t>
        <w:br/>
        <w:br/>
        <w:t>1986.02 四川省万县地区农业局农情信息中心主任</w:t>
        <w:br/>
        <w:br/>
        <w:t>1990.10 四川省万县地区种子公司经理</w:t>
        <w:br/>
        <w:br/>
        <w:t>1994.11 四川省万县市畜牧局党组成员、副局长</w:t>
        <w:br/>
        <w:br/>
        <w:t>1997.06 重庆市万县市畜牧局党组成员、副局长</w:t>
        <w:br/>
        <w:br/>
        <w:t>1998.08 重庆市万州区畜牧局党组书记、局长</w:t>
        <w:br/>
        <w:br/>
        <w:t>(1997.09-1999.07北京大学区域经济学专业研究生课程班学习)</w:t>
        <w:br/>
        <w:br/>
        <w:t>2001.09 重庆市万州区农办党组书记、主任</w:t>
        <w:br/>
        <w:br/>
        <w:t>2002.12 重庆市万州区天城党工委副书记(正处级)</w:t>
        <w:br/>
        <w:br/>
        <w:t>2003.02 重庆市万州区天城党工委副书记、管委会主任</w:t>
        <w:br/>
        <w:br/>
        <w:t>2005.06 重庆市万州区政府助理巡视员</w:t>
        <w:br/>
        <w:br/>
        <w:t>2005.11 重庆市万州区政府副区长</w:t>
        <w:br/>
        <w:br/>
        <w:t>(2003.09-2005.12重庆市委党校本科班法律专业学习)</w:t>
        <w:br/>
        <w:br/>
        <w:t>2007.02 重庆市万州区委常委、区政府常务副区长</w:t>
        <w:br/>
        <w:br/>
        <w:t>2009.08 重庆市万州区委副书记</w:t>
        <w:br/>
        <w:br/>
        <w:t>2011.12 重庆市万州区委副书记、区人大常委会党组副书记</w:t>
        <w:br/>
        <w:br/>
        <w:t>2012.02 重庆市万州区人大常委会主任、党组书记</w:t>
        <w:br/>
        <w:br/>
        <w:t>2013.02 重庆市万州区委副书记，区政府代理区长、区长、党组书记</w:t>
        <w:br/>
        <w:br/>
        <w:t>重庆市第四届人大代表，万州区第二、三、四次党代会代表，第二、三、四届人大代表。万州区第三、四届区委委员。</w:t>
        <w:br/>
        <w:br/>
        <w:t>（人民网资料 截至2013年3月）</w:t>
        <w:br/>
        <w:br/>
      </w:r>
    </w:p>
    <w:p/>
    <w:p>
      <w:pPr>
        <w:pStyle w:val="Heading3"/>
      </w:pPr>
      <w:r>
        <w:t xml:space="preserve">重庆市  涪陵区  </w:t>
      </w:r>
    </w:p>
    <w:p>
      <w:r>
        <w:rPr>
          <w:i/>
        </w:rPr>
        <w:t>李洪义 重庆市涪陵区委书记</w:t>
      </w:r>
    </w:p>
    <w:p>
      <w:r>
        <w:t>性别:  男</w:t>
      </w:r>
    </w:p>
    <w:p>
      <w:r>
        <w:t>生年：  1965年12月</w:t>
      </w:r>
    </w:p>
    <w:p>
      <w:r>
        <w:t>籍贯:  山东诸城</w:t>
      </w:r>
    </w:p>
    <w:p>
      <w:r>
        <w:t>学历:  研究生</w:t>
      </w:r>
    </w:p>
    <w:p>
      <w:r>
        <w:t xml:space="preserve">简历:  </w:t>
        <w:br/>
        <w:t>李洪义，男，汉族，1965年12月出生，山东诸城人，省委党校研究生，1986年7月参加工作，1986年7月入党。</w:t>
        <w:br/>
        <w:br/>
        <w:t>1984.09 潍坊供销学校统计专业学生</w:t>
        <w:br/>
        <w:br/>
        <w:t>1986.07 省城市社会经济调查队物价处办事员、科员（其间：1986.10—1989.06在省高等教育自学考试统计学专业大专学习）</w:t>
        <w:br/>
        <w:br/>
        <w:t>1990.08 省城市社会经济调查队物价处副主任科员</w:t>
        <w:br/>
        <w:br/>
        <w:t>1993.02 省城市社会经济调查队物价处主任科员</w:t>
        <w:br/>
        <w:br/>
        <w:t>1993.06 省统计局基建财务处主任科员</w:t>
        <w:br/>
        <w:br/>
        <w:t>1993.10 省统计局基建财务处主任科员、机关团委副书记</w:t>
        <w:br/>
        <w:br/>
        <w:t>（1989.12-1994.12在省高等教育自学考试统计专业本科学习）</w:t>
        <w:br/>
        <w:br/>
        <w:t>1996.09 省统计局基建财务处副处长(其间:1998.09-2000.06在山东大学管理学院政治经济学专业研究生课程进修班学习)</w:t>
        <w:br/>
        <w:br/>
        <w:t>2001.06 省统计局基建财务处副处长、调研员</w:t>
        <w:br/>
        <w:br/>
        <w:t>（1999.09-2002.06在省委党校在职干部研究生班经济管理专业学习；2000.06-2002.12挂职任荣成市委副书记）</w:t>
        <w:br/>
        <w:br/>
        <w:t>2002.12 乳山市委副书记，市政府副市长、代市长、党组书记</w:t>
        <w:br/>
        <w:br/>
        <w:t>2003.01 乳山市委副书记，市政府市长、党组书记</w:t>
        <w:br/>
        <w:br/>
        <w:t>2008.09 云阳县委书记</w:t>
        <w:br/>
        <w:br/>
        <w:t>2013.03 涪陵区委副书记，区政府区长</w:t>
        <w:br/>
        <w:br/>
        <w:t>2016.07 涪陵区委书记</w:t>
        <w:br/>
        <w:br/>
        <w:t>（人民网资料 截至2016年7月）</w:t>
        <w:br/>
      </w:r>
    </w:p>
    <w:p/>
    <w:p>
      <w:pPr>
        <w:pStyle w:val="Heading3"/>
      </w:pPr>
      <w:r>
        <w:t xml:space="preserve">重庆市  涪陵区  </w:t>
      </w:r>
    </w:p>
    <w:p>
      <w:r>
        <w:rPr>
          <w:i/>
        </w:rPr>
        <w:t>种及灵 重庆市涪陵区区长</w:t>
      </w:r>
    </w:p>
    <w:p>
      <w:r>
        <w:t>性别:  男</w:t>
      </w:r>
    </w:p>
    <w:p>
      <w:r>
        <w:t>生年：  1966年07月</w:t>
      </w:r>
    </w:p>
    <w:p>
      <w:r>
        <w:t>籍贯:  山东藤县</w:t>
      </w:r>
    </w:p>
    <w:p>
      <w:r>
        <w:t>学历:  博士</w:t>
      </w:r>
    </w:p>
    <w:p>
      <w:r>
        <w:t xml:space="preserve">简历:  </w:t>
        <w:br/>
        <w:t>种及灵，男，汉族，山东藤县人，1966年7月生，研究生，法学博士，副教授，1986年7月参加工作，1986年6月加入中国共产党。</w:t>
        <w:br/>
        <w:br/>
        <w:t>1982.09 西南财经大学政治经济学系经济学专业学习，获经济学学士学位</w:t>
        <w:br/>
        <w:br/>
        <w:t>1986.07 西南政法大学经济法系助教、讲师、教研室副主任、副教授、硕士生导师（其间：1988.09-1989.08深圳特区经贸律师事务所专职律师）</w:t>
        <w:br/>
        <w:br/>
        <w:t>1998.01 重庆市政府办公厅综合秘书处工作</w:t>
        <w:br/>
        <w:br/>
        <w:t>1998.09 重庆市政府办公厅信息处副处长（主持工作）、市政府值班室副主任</w:t>
        <w:br/>
        <w:br/>
        <w:t>1999.07 重庆市政府办公厅信息处处长、市政府值班室主任</w:t>
        <w:br/>
        <w:br/>
        <w:t>2000.08 重庆市政府办公厅第六秘书处处长</w:t>
        <w:br/>
        <w:br/>
        <w:t>（1997.04-2001.07西南政法大学经济法系经济法专业博士研究生学习，获法学博士学位）</w:t>
        <w:br/>
        <w:br/>
        <w:t>2003.09 重庆市政府法制办党组成员、市仲裁办副主任（主持工作）</w:t>
        <w:br/>
        <w:br/>
        <w:t>2006.04 重庆市江北城开发投资有限公司副总经理、董事、党委委员</w:t>
        <w:br/>
        <w:br/>
        <w:t>2007.08 重庆市江北嘴中央商务区开发投资有限公司副总经理、董事、党委委员</w:t>
        <w:br/>
        <w:br/>
        <w:t>2009.08 重庆市渝中区委常委</w:t>
        <w:br/>
        <w:br/>
        <w:t>2011.12 重庆市国资委副主任、党委委员</w:t>
        <w:br/>
        <w:br/>
        <w:t>2013.03 中共重庆市九龙坡区委副书记，区政府副区长、党组成员，重庆高新技术产业开发区党工委书记、管理委员会主任</w:t>
        <w:br/>
        <w:br/>
        <w:t>2016.07 重庆市涪陵区委副书记，区政府代区长、区长</w:t>
        <w:br/>
        <w:br/>
        <w:t>（人民网资料 截至2016年7月）</w:t>
        <w:br/>
      </w:r>
    </w:p>
    <w:p/>
    <w:p>
      <w:pPr>
        <w:pStyle w:val="Heading3"/>
      </w:pPr>
      <w:r>
        <w:t xml:space="preserve">重庆市  黔江区  </w:t>
      </w:r>
    </w:p>
    <w:p>
      <w:r>
        <w:rPr>
          <w:i/>
        </w:rPr>
        <w:t>余长明 重庆市黔江区委书记</w:t>
      </w:r>
    </w:p>
    <w:p>
      <w:r>
        <w:t>性别:  男</w:t>
      </w:r>
    </w:p>
    <w:p>
      <w:r>
        <w:t>生年：  1965年02月</w:t>
      </w:r>
    </w:p>
    <w:p>
      <w:r>
        <w:t>籍贯:  四川眉山</w:t>
      </w:r>
    </w:p>
    <w:p>
      <w:r>
        <w:t>学历:  博士</w:t>
      </w:r>
    </w:p>
    <w:p>
      <w:r>
        <w:t xml:space="preserve">简历:  </w:t>
        <w:br/>
        <w:t>余长明，男，汉族，1965年3月生，四川省眉山市人，研究生，农学博士，1984年7月参加工作，1985年4月加入中国共产党。</w:t>
        <w:br/>
        <w:br/>
        <w:t>1981.09 绵阳农业专科学校园艺系果树专业学习</w:t>
        <w:br/>
        <w:br/>
        <w:t>1984.07 四川省垫江县黄沙乡副乡长</w:t>
        <w:br/>
        <w:br/>
        <w:t>1986.06 四川省垫江县黄沙乡党委委员、副乡长</w:t>
        <w:br/>
        <w:br/>
        <w:t>1987.05 四川省涪陵地区农办干事、副科长</w:t>
        <w:br/>
        <w:br/>
        <w:t>1989.09 四川省涪陵地区扶贫办副主任（正科级）</w:t>
        <w:br/>
        <w:br/>
        <w:t>1991.09 四川省涪陵地区行署办公室正科级秘书、科长</w:t>
        <w:br/>
        <w:br/>
        <w:t>1995.01 四川省涪陵地区行署办公室副主任</w:t>
        <w:br/>
        <w:br/>
        <w:t>1996.05 四川省涪陵市政府副秘书长</w:t>
        <w:br/>
        <w:br/>
        <w:t>1997.06 重庆涪陵市政府副秘书长</w:t>
        <w:br/>
        <w:br/>
        <w:t>1998.05 重庆市农业综合开发办公室综合处处长</w:t>
        <w:br/>
        <w:br/>
        <w:t>（1997.07-1999.06西南农业大学经济贸易学院农业经济管理研究生课程班学习）</w:t>
        <w:br/>
        <w:br/>
        <w:t>2000.12 重庆市农业综合开发办公室党组成员、综合处处长</w:t>
        <w:br/>
        <w:br/>
        <w:t>2001.08 重庆市委办公厅秘书三处副处长（正处级）</w:t>
        <w:br/>
        <w:br/>
        <w:t>2001.12 重庆市委办公厅秘书三处处长</w:t>
        <w:br/>
        <w:br/>
        <w:t>2003.02 重庆市委督查室主任</w:t>
        <w:br/>
        <w:br/>
        <w:t>（2000.09-2004.06西南农业大学土壤学专业博士研究生学习）</w:t>
        <w:br/>
        <w:br/>
        <w:t>2004.05 重庆市委办公厅副主任（兼），市委督查室主任</w:t>
        <w:br/>
        <w:br/>
        <w:t>2007.07 重庆市委副秘书长、督查室主任</w:t>
        <w:br/>
        <w:br/>
        <w:t>2007.11 重庆市委副秘书长（2009.05正厅局长级）</w:t>
        <w:br/>
        <w:br/>
        <w:t>2012.10 重庆市委副秘书长、办公厅主任</w:t>
        <w:br/>
        <w:br/>
        <w:t>2015.07 重庆市黔江区委书记</w:t>
        <w:br/>
        <w:br/>
        <w:t>（人民网资料 截至2015年7月）</w:t>
        <w:br/>
      </w:r>
    </w:p>
    <w:p/>
    <w:p>
      <w:pPr>
        <w:pStyle w:val="Heading3"/>
      </w:pPr>
      <w:r>
        <w:t xml:space="preserve">重庆市  黔江区  </w:t>
      </w:r>
    </w:p>
    <w:p>
      <w:r>
        <w:rPr>
          <w:i/>
        </w:rPr>
        <w:t>徐江 重庆市黔江区区长</w:t>
      </w:r>
    </w:p>
    <w:p>
      <w:r>
        <w:t>性别:  男</w:t>
      </w:r>
    </w:p>
    <w:p>
      <w:r>
        <w:t>生年：  1964年12月</w:t>
      </w:r>
    </w:p>
    <w:p>
      <w:r>
        <w:t>籍贯:  重庆合川</w:t>
      </w:r>
    </w:p>
    <w:p>
      <w:r>
        <w:t>学历:  博士</w:t>
      </w:r>
    </w:p>
    <w:p>
      <w:r>
        <w:t xml:space="preserve">简历:  </w:t>
        <w:br/>
        <w:t>徐江，男，汉族，重庆合川人，1965年1月生，研究生，管理学博士，经济师，1987年7月参加工作，1993年4月加入中国共产党。</w:t>
        <w:br/>
        <w:br/>
        <w:t>1983.09 西南财经大学工业经济系工业经济专业大学学习，获经济学学士学位</w:t>
        <w:br/>
        <w:br/>
        <w:t>1987.07 四川省重庆市计委经济信息中心干部（其间：1991.09-1992.12借调重庆市政府三峡办工作；1992.10评为经济师）</w:t>
        <w:br/>
        <w:br/>
        <w:t>1992.12 四川省重庆市政府三峡办农村移民安置处副处长（主持工作）（其间：1994.10-1996.10挂职任渝北区沙坪镇镇长助理)</w:t>
        <w:br/>
        <w:br/>
        <w:t>1996.10 四川省重庆市移民局农村移民安置处副处长（主持工作）</w:t>
        <w:br/>
        <w:br/>
        <w:t>1997.06 重庆市移民局农村移民安置处副处长（主持工作）</w:t>
        <w:br/>
        <w:br/>
        <w:t>1998.02 重庆市移民局审计处处长，市纪委驻市移民局纪检组副组长，市监察局驻市移民局监察室主任</w:t>
        <w:br/>
        <w:br/>
        <w:t>（其间：1997.09-1999.07西南农业大学农业经济研究生班学习）</w:t>
        <w:br/>
        <w:br/>
        <w:t>1999.08 重庆市移民局经济合作处处长，重庆市对口支援三峡库区办公室副主任，重庆市三峡移民外迁办公室副主任（其间：2000.08-2001.09挂职任国务院三峡工程建设委员会移民开发局移民外迁司计划协调处调研员、综合处处长）</w:t>
        <w:br/>
        <w:br/>
        <w:t>2002.04 重庆市移民局农村移民安置处处长</w:t>
        <w:br/>
        <w:br/>
        <w:t>2003.11 重庆市移民局移民发展扶持处处长</w:t>
        <w:br/>
        <w:br/>
        <w:t>2004.04 重庆市移民局副局长、党组成员，市委移民工委委员</w:t>
        <w:br/>
        <w:br/>
        <w:t>（其间：1999.09-2007.12西南大学农业经济管理专业研究生学习，获管理学博士学位；2009.03-2009.12重庆市委党校第一期中青年干部培训一班学习）</w:t>
        <w:br/>
        <w:br/>
        <w:t>2010.01 重庆市北碚区委常委，区政府副区长、党组成员</w:t>
        <w:br/>
        <w:br/>
        <w:t>2011.12 重庆市北碚区委常委，区政府常务副区长、党组副书记</w:t>
        <w:br/>
        <w:br/>
        <w:t>2015.05 重庆市黔江区委副书记，区政府副区长、代区长</w:t>
        <w:br/>
        <w:br/>
        <w:t>2015.06 重庆市黔江区委副书记，区政府区长</w:t>
        <w:br/>
        <w:br/>
        <w:t>（人民网资料 截至2015年6月）</w:t>
        <w:br/>
      </w:r>
    </w:p>
    <w:p/>
    <w:p>
      <w:pPr>
        <w:pStyle w:val="Heading3"/>
      </w:pPr>
      <w:r>
        <w:t xml:space="preserve">重庆市  长寿区  </w:t>
      </w:r>
    </w:p>
    <w:p>
      <w:r>
        <w:rPr>
          <w:i/>
        </w:rPr>
        <w:t>赵世庆 重庆市长寿区委书记</w:t>
      </w:r>
    </w:p>
    <w:p>
      <w:r>
        <w:t>性别:  男</w:t>
      </w:r>
    </w:p>
    <w:p>
      <w:r>
        <w:t>生年：  1964年03月</w:t>
      </w:r>
    </w:p>
    <w:p>
      <w:r>
        <w:t>籍贯:  重庆九龙坡</w:t>
      </w:r>
    </w:p>
    <w:p>
      <w:r>
        <w:t>学历:  硕士</w:t>
      </w:r>
    </w:p>
    <w:p>
      <w:r>
        <w:t xml:space="preserve">简历:  </w:t>
        <w:br/>
        <w:t>赵世庆，男，汉族，重庆九龙坡人，1964年4月生，大学本科学历，工程管理硕士，高级经济师，享受国务院特殊津贴专家。1982年7月参加工作，1986年11月加入中国共产党。</w:t>
        <w:br/>
        <w:br/>
        <w:t>1979．09—1982．07重庆钢铁工业学校电气自动化专业学习</w:t>
        <w:br/>
        <w:br/>
        <w:t>1982．07—1987．07西南铝加工厂挤压分厂动力车间技术员</w:t>
        <w:br/>
        <w:br/>
        <w:t>1987．07—1993．01西南铝加工厂挤压分厂团委书记、党委委员、办公室主任（1991．08—1993．12中央党校函授学院经济专业本科学习）</w:t>
        <w:br/>
        <w:br/>
        <w:t>1993．01—1993．12西南铝加工厂挤压分厂动力车间主任兼党支部书记</w:t>
        <w:br/>
        <w:br/>
        <w:t>1993．12—1994．11西南铝加工厂挤压分厂工会主席（副处级）</w:t>
        <w:br/>
        <w:br/>
        <w:t>1994．11—1995．11西南铝加工厂团委书记（正处级）</w:t>
        <w:br/>
        <w:br/>
        <w:t>1995．11—1997．02西南铝加工厂企管处副处长（正处级）</w:t>
        <w:br/>
        <w:br/>
        <w:t>1997．02—1997．11西南铝加工厂销售处副处长兼厂驻北京联络处主任（正处级）</w:t>
        <w:br/>
        <w:br/>
        <w:t>1997．11—1998．12西南铝加工厂物资供应处党总支书记兼副处长</w:t>
        <w:br/>
        <w:br/>
        <w:t>1998．12—1999．10西南铝加工厂销售处党支部书记兼副处长</w:t>
        <w:br/>
        <w:br/>
        <w:t>1999．10—2000．12西南铝加工厂办公室主任</w:t>
        <w:br/>
        <w:br/>
        <w:t>2000．12—2003．02西南铝业（集团）有限责任公司董事、工会主席（2001．07—2003．07重庆大学信息技术与管理专业学习，获工程管理硕士；2000．12取得高级经济师职称）</w:t>
        <w:br/>
        <w:br/>
        <w:t>2003．02—2004．07西南铝业（集团）有限责任公司董事、副总经理（主持行政全面工作）</w:t>
        <w:br/>
        <w:br/>
        <w:t>2004．07—2006．03西南铝业（集团）有限责任公司总经理、董事兼中铝西南铝板带公司董事长</w:t>
        <w:br/>
        <w:br/>
        <w:t>2006．03—2008．04西南铝业（集团）有限责任公司总经理、董事兼中铝西南铝板带有限公司董事长、中铝西南铝冷连轧板带有限公司总经理</w:t>
        <w:br/>
        <w:br/>
        <w:t>2008．04—2009．05西南铝业（集团）有限责任公司总经理、董事兼中铝西南铝板带有限公司董事长、党委书记、中铝西南铝冷连轧板带有限公司总经理（2008．07，中南大学管理学博士研究生在读）</w:t>
        <w:br/>
        <w:br/>
        <w:t>2009．05—2010．08西南铝业（集团）有限责任公司总经理、董事（代理主持党委全面工作）兼中铝西南铝板带有限公司董事长、党委书记、中铝西南铝冷连轧板带有限公司总经理</w:t>
        <w:br/>
        <w:br/>
        <w:t>2010．08—2012．02重庆市国资委副主任（正厅局长级）、党委委员（2011．03被评为享受国务院特殊津贴专家）</w:t>
        <w:br/>
        <w:br/>
        <w:t>2012．02—2013．02重庆钢铁（集团）有限责任公司总经理、副董事长、党委副书记（2012．04兼任重钢矿产开发投资有限公司董事长，亚洲钢铁控股有限公司董事长、法定代表人）</w:t>
        <w:br/>
        <w:br/>
        <w:t>2013．02—2013．02重庆市长寿区委副书记，区政府党组书记、副区长、代理区长</w:t>
        <w:br/>
        <w:br/>
        <w:t>2013．03—2016.03重庆市长寿区委副书记，区政府党组书记、区长</w:t>
        <w:br/>
        <w:br/>
        <w:t>2016.03—中共长寿区委书记</w:t>
        <w:br/>
        <w:br/>
        <w:t>三届、四届重庆市委委员，二届、三届重庆市人大代表</w:t>
        <w:br/>
        <w:br/>
        <w:t>（人民网资料截至2016年3月）</w:t>
        <w:br/>
        <w:br/>
      </w:r>
    </w:p>
    <w:p/>
    <w:p>
      <w:pPr>
        <w:pStyle w:val="Heading3"/>
      </w:pPr>
      <w:r>
        <w:t xml:space="preserve">重庆市  长寿区  </w:t>
      </w:r>
    </w:p>
    <w:p>
      <w:r>
        <w:rPr>
          <w:i/>
        </w:rPr>
        <w:t>巴川江 重庆市长寿区区长</w:t>
      </w:r>
    </w:p>
    <w:p>
      <w:r>
        <w:t>性别:  男</w:t>
      </w:r>
    </w:p>
    <w:p>
      <w:r>
        <w:t>生年：  1963年04月</w:t>
      </w:r>
    </w:p>
    <w:p>
      <w:r>
        <w:t>籍贯:  内蒙古乌兰浩特</w:t>
      </w:r>
    </w:p>
    <w:p>
      <w:r>
        <w:t xml:space="preserve">学历:  </w:t>
      </w:r>
    </w:p>
    <w:p>
      <w:r>
        <w:t xml:space="preserve">简历:  </w:t>
        <w:br/>
        <w:t xml:space="preserve">巴川江，男，蒙古族，内蒙古乌兰浩特人，1963年4月生，研究生学历，1980年10月参加工作，1984年4月加入中国共产党。　　</w:t>
        <w:br/>
        <w:br/>
        <w:t>1980.11 航空兵第20师修理厂仪表员</w:t>
        <w:br/>
        <w:br/>
        <w:t>1985.01 四川省重庆市卫生防疫站人事科、科教科、办公室科员</w:t>
        <w:br/>
        <w:br/>
        <w:t>1986.09 四川省重庆职工大学汉语言文学文秘专业学习（大专）</w:t>
        <w:br/>
        <w:br/>
        <w:t>1988.07 四川省重庆市卫生防疫站办公室科员</w:t>
        <w:br/>
        <w:br/>
        <w:t>1990.06 四川省重庆市卫生防疫站办公室副主任、主任</w:t>
        <w:br/>
        <w:br/>
        <w:t>1995.07 四川省重庆市卫生防疫站副站长、副书记</w:t>
        <w:br/>
        <w:br/>
        <w:t>1997.06 重庆市卫生防疫站副站长、副书记（1996.08—1998.10西南师范大学文学院现代文学专业大学学习；1996.09—1998.11中国社科院投资管理专业研究生学习）</w:t>
        <w:br/>
        <w:br/>
        <w:t>2000.12 重庆市卫生局法监处处长、卫生监督所所长</w:t>
        <w:br/>
        <w:br/>
        <w:t>2003.01 重庆市渝北区委常委、政法委书记（2001.09—2003.12重庆市委党校法律专业大学学习；2002.03—2002.12重庆市委党校中青班学习；2002.09—2005.06重庆市委党校宪法学与行政法学专业研究生学习）</w:t>
        <w:br/>
        <w:br/>
        <w:t>2007.02 重庆市渝北区委常委、副区长（2005.02—2008.12重庆大学高级管理人员工商管理专业同等学力学习，获工商管理硕士学位）</w:t>
        <w:br/>
        <w:br/>
        <w:t>2010.01 重庆市永川区委常委、常务副区长</w:t>
        <w:br/>
        <w:br/>
        <w:t>2013.11 重庆市长寿经开区党工委书记、管委会主任，长寿区委副书记（兼）、副区长（兼）</w:t>
        <w:br/>
        <w:br/>
        <w:t>2016.03 重庆市长寿区委副书记，区政府代区长、区长、党组书记，兼任长寿经开区党工委书记、管委会主任</w:t>
        <w:br/>
        <w:br/>
        <w:t>（人民网资料 截至2016年3月）</w:t>
        <w:br/>
      </w:r>
    </w:p>
    <w:p/>
    <w:p>
      <w:pPr>
        <w:pStyle w:val="Heading3"/>
      </w:pPr>
      <w:r>
        <w:t xml:space="preserve">重庆市  江津区  </w:t>
      </w:r>
    </w:p>
    <w:p>
      <w:r>
        <w:rPr>
          <w:i/>
        </w:rPr>
        <w:t>程志毅 重庆市江津区委书记</w:t>
      </w:r>
    </w:p>
    <w:p>
      <w:r>
        <w:t>性别:  男</w:t>
      </w:r>
    </w:p>
    <w:p>
      <w:r>
        <w:t>生年：  1963年02月</w:t>
      </w:r>
    </w:p>
    <w:p>
      <w:r>
        <w:t>籍贯:  四川南部</w:t>
      </w:r>
    </w:p>
    <w:p>
      <w:r>
        <w:t xml:space="preserve">学历:  </w:t>
      </w:r>
    </w:p>
    <w:p>
      <w:r>
        <w:t xml:space="preserve">简历:  </w:t>
        <w:br/>
        <w:t>程志毅，男，汉族，1963年2月生，四川南部人，大学学历，理学硕士，1983年7月参加工作，1981年12月加入中国共产党。</w:t>
        <w:br/>
        <w:br/>
        <w:t>2006.04 重庆市人民政府副秘书长（正厅局长级）</w:t>
        <w:br/>
        <w:br/>
        <w:t>2008.01 重庆市建委主任、党组书记</w:t>
        <w:br/>
        <w:br/>
        <w:t>2009.03 重庆市城乡建设委员会主任、党组书记</w:t>
        <w:br/>
        <w:br/>
        <w:t>2016.07 重庆市江津区委书记</w:t>
        <w:br/>
        <w:br/>
        <w:t>（人民网资料 截至2016年8月）</w:t>
        <w:br/>
      </w:r>
    </w:p>
    <w:p/>
    <w:p>
      <w:pPr>
        <w:pStyle w:val="Heading3"/>
      </w:pPr>
      <w:r>
        <w:t xml:space="preserve">重庆市  江津区  </w:t>
      </w:r>
    </w:p>
    <w:p>
      <w:r>
        <w:rPr>
          <w:i/>
        </w:rPr>
        <w:t>谭庆 重庆市江津区区长</w:t>
      </w:r>
    </w:p>
    <w:p>
      <w:r>
        <w:t>性别:  男</w:t>
      </w:r>
    </w:p>
    <w:p>
      <w:r>
        <w:t>生年：  1969年03月</w:t>
      </w:r>
    </w:p>
    <w:p>
      <w:r>
        <w:t>籍贯:  重庆梁平</w:t>
      </w:r>
    </w:p>
    <w:p>
      <w:r>
        <w:t>学历:  硕士</w:t>
      </w:r>
    </w:p>
    <w:p>
      <w:r>
        <w:t xml:space="preserve">简历:  </w:t>
        <w:br/>
        <w:t>谭庆，男，汉族，重庆梁平人，1969年3月生，研究生，工商管理硕士，1991年8月参加工作，1995年11月加入中国共产党。</w:t>
        <w:br/>
        <w:br/>
        <w:t>1987.09 江西财经学院经济系经济学专业大学学习，获经济学学士学位</w:t>
        <w:br/>
        <w:br/>
        <w:t>1991.08 四川省梁平县计委计划科干部、副科长</w:t>
        <w:br/>
        <w:br/>
        <w:t>1996.08 四川省梁平县政府办公室秘书科干部</w:t>
        <w:br/>
        <w:br/>
        <w:t>1997.06 重庆市梁平县政府办公室秘书科干部</w:t>
        <w:br/>
        <w:br/>
        <w:t>1999.07 重庆市梁平县政府办公室副主任</w:t>
        <w:br/>
        <w:br/>
        <w:t>2001.04 重庆市梁平县委办公室副主任、县委研究室主任</w:t>
        <w:br/>
        <w:br/>
        <w:t xml:space="preserve">2001.06 重庆市政府办公厅副处级秘书 </w:t>
        <w:br/>
        <w:br/>
        <w:t>(2000.09-2002.06中国社科院研究生进修班经济管理专业学习）</w:t>
        <w:br/>
        <w:br/>
        <w:t>2003.12 重庆市政府办公厅正处级秘书</w:t>
        <w:br/>
        <w:br/>
        <w:t>2004.12 重庆市荣昌县委副书记</w:t>
        <w:br/>
        <w:br/>
        <w:t>2006.12 重庆市长寿区委常委</w:t>
        <w:br/>
        <w:br/>
        <w:t>2007.06 重庆市长寿区委常委、副区长</w:t>
        <w:br/>
        <w:br/>
        <w:t>（2005.09-2008.06重庆大学经济与工商管理学院工商管理硕士专业研究生学习，获工商管理硕士学位）</w:t>
        <w:br/>
        <w:br/>
        <w:t>2012.03 重庆市长寿区委常委、常务副区长</w:t>
        <w:br/>
        <w:br/>
        <w:t>2015.04 重庆市长寿区委副书记（2015.12兼任菩提街道党工委书记）</w:t>
        <w:br/>
        <w:br/>
        <w:t>2016.02 重庆市江津区委副书记</w:t>
        <w:br/>
        <w:br/>
        <w:t>2016.03 重庆市江津区委副书记，区政府代区长、党组书记</w:t>
        <w:br/>
        <w:br/>
        <w:t>2016.04 重庆市江津区委副书记，区政府区长、党组书记</w:t>
        <w:br/>
        <w:br/>
        <w:t>（人民网资料 截至2016年4月）</w:t>
        <w:br/>
      </w:r>
    </w:p>
    <w:p/>
    <w:p>
      <w:pPr>
        <w:pStyle w:val="Heading3"/>
      </w:pPr>
      <w:r>
        <w:t xml:space="preserve">重庆市  永川区  </w:t>
      </w:r>
    </w:p>
    <w:p>
      <w:r>
        <w:rPr>
          <w:i/>
        </w:rPr>
        <w:t>滕宏伟 重庆市永川区委书记</w:t>
      </w:r>
    </w:p>
    <w:p>
      <w:r>
        <w:t>性别:  男</w:t>
      </w:r>
    </w:p>
    <w:p>
      <w:r>
        <w:t>生年：  1964年08月</w:t>
      </w:r>
    </w:p>
    <w:p>
      <w:r>
        <w:t>籍贯:  安微颖上</w:t>
      </w:r>
    </w:p>
    <w:p>
      <w:r>
        <w:t>学历:  博士</w:t>
      </w:r>
    </w:p>
    <w:p>
      <w:r>
        <w:t xml:space="preserve">简历:  </w:t>
        <w:br/>
        <w:t>滕宏伟，男，汉族，安微颖上人，1964年8月生，1986年7月参加工作，1985年5月加入中国共产党，研究生，工学博士。</w:t>
        <w:br/>
        <w:br/>
        <w:t>1982.09 重庆交通学院结构系桥梁专业学习，获工学学士学位</w:t>
        <w:br/>
        <w:br/>
        <w:t>1986.07 重庆交通学院结构系教师</w:t>
        <w:br/>
        <w:br/>
        <w:t>1990.08 重庆市公路勘察设计研究院桥梁室副主任、主任、副总工程师</w:t>
        <w:br/>
        <w:br/>
        <w:t>1997.08 重庆市公路勘察设计研究院副院长、总工程师</w:t>
        <w:br/>
        <w:br/>
        <w:t>1998.07 重庆市交通局综合计划处副处长</w:t>
        <w:br/>
        <w:br/>
        <w:t>2000.07 重庆市交通委员会综合计划处副处长</w:t>
        <w:br/>
        <w:br/>
        <w:t>2000.12 重庆市交通委员会综合计划处处长</w:t>
        <w:br/>
        <w:br/>
        <w:t>（2000.02-2002.06重庆大学资环学院矿业工程专业学习，获工程硕士学位；2002.01-2002.12重庆市委党校中青年干部培训班学习）</w:t>
        <w:br/>
        <w:br/>
        <w:t>2003.06 重庆市交通委员会副主任、党委委员（其间：2006.03-2006.09中央党校第五期中青班学习；2005.03-2008.12重庆大学安全技术及工程专业学习，获工学博士学位，2006.07正高级工程师）</w:t>
        <w:br/>
        <w:br/>
        <w:t>2009.03 重庆市交通委员会主任、党委副书记</w:t>
        <w:br/>
        <w:br/>
        <w:t>2014.02 重庆市交通委员会主任、党委书记</w:t>
        <w:br/>
        <w:br/>
        <w:t>2016.09 重庆市永川区委书记</w:t>
        <w:br/>
        <w:br/>
        <w:t>党的十八大代表，重庆市四次党代会代表，四届市委委员，市三届人大代表。</w:t>
        <w:br/>
        <w:br/>
        <w:t>（人民网资料 截至2016年9月）</w:t>
        <w:br/>
      </w:r>
    </w:p>
    <w:p/>
    <w:p>
      <w:pPr>
        <w:pStyle w:val="Heading3"/>
      </w:pPr>
      <w:r>
        <w:t xml:space="preserve">重庆市  永川区  </w:t>
      </w:r>
    </w:p>
    <w:p>
      <w:r>
        <w:rPr>
          <w:i/>
        </w:rPr>
        <w:t>罗清泉 重庆市永川区区长</w:t>
      </w:r>
    </w:p>
    <w:p>
      <w:r>
        <w:t>性别:  男</w:t>
      </w:r>
    </w:p>
    <w:p>
      <w:r>
        <w:t>生年：  1967年01月</w:t>
      </w:r>
    </w:p>
    <w:p>
      <w:r>
        <w:t>籍贯:  四川蓬安</w:t>
      </w:r>
    </w:p>
    <w:p>
      <w:r>
        <w:t>学历:  博士</w:t>
      </w:r>
    </w:p>
    <w:p>
      <w:r>
        <w:t xml:space="preserve">简历:  </w:t>
        <w:br/>
        <w:t>罗清泉，男，汉族，四川蓬安人，1967年1月生，1991年7月参加工作，1985年12月加入中国共产党，研究生，工学博士。</w:t>
        <w:br/>
        <w:br/>
        <w:t>1984.09 西南师范大学地理系区域地理学专业大学学习，获理学学士学位</w:t>
        <w:br/>
        <w:br/>
        <w:t>1988.07 西南师范大学区域地理学中国经济地理专业研究生学习，获理学硕士学位</w:t>
        <w:br/>
        <w:br/>
        <w:t>1991.07 四川省重庆市计委政治处科员、副主任科员</w:t>
        <w:br/>
        <w:br/>
        <w:t>1995.04 四川省重庆市计委政治处、科技处主任科员</w:t>
        <w:br/>
        <w:br/>
        <w:t>1997.06 重庆市计委科技处主任科员（其间：1998.03-1998.06韩国大学宏观经济研修班学习）</w:t>
        <w:br/>
        <w:br/>
        <w:t>1998.12 重庆市计委科技处副处长</w:t>
        <w:br/>
        <w:br/>
        <w:t>2000.08 重庆市发展计划委国民经济综合处副处长</w:t>
        <w:br/>
        <w:br/>
        <w:t>2001.04 重庆市发展计划委国民经济综合处处长，重庆市区县经济发展工作办公室副主任</w:t>
        <w:br/>
        <w:br/>
        <w:t>2003.02 重庆市涪陵区副区长</w:t>
        <w:br/>
        <w:br/>
        <w:t>(1999.09-2005.06重庆大学资源环境管理学院采矿工程专业研究生学习，获工学博士学位）</w:t>
        <w:br/>
        <w:br/>
        <w:t>2006.12 重庆市发展改革委副主任、党组成员</w:t>
        <w:br/>
        <w:br/>
        <w:t>2014.04 重庆市委改革办专职副主任，2014.10正厅局长级</w:t>
        <w:br/>
        <w:br/>
        <w:t>2014.12 重庆市委改革办专职副主任(正厅局长级)，市委法治办副主任（兼）</w:t>
        <w:br/>
        <w:br/>
        <w:t>2015.10 重庆市委改革办、市委法治办常务副主任(正厅局长级）</w:t>
        <w:br/>
        <w:br/>
        <w:t>2016.06 重庆市永川区委副书记，区政府党组书记、代理区长</w:t>
        <w:br/>
        <w:br/>
        <w:t>2016.07 重庆市永川区委副书记，区政府党组书记、区长</w:t>
        <w:br/>
        <w:br/>
        <w:t>（人民网资料 截至2016年7月）</w:t>
        <w:br/>
      </w:r>
    </w:p>
    <w:p/>
    <w:p>
      <w:pPr>
        <w:pStyle w:val="Heading3"/>
      </w:pPr>
      <w:r>
        <w:t xml:space="preserve">重庆市  合川区  </w:t>
      </w:r>
    </w:p>
    <w:p>
      <w:r>
        <w:rPr>
          <w:i/>
        </w:rPr>
        <w:t>李应兰 重庆市合川区委书记</w:t>
      </w:r>
    </w:p>
    <w:p>
      <w:r>
        <w:t>性别:  男</w:t>
      </w:r>
    </w:p>
    <w:p>
      <w:r>
        <w:t>生年：  1965年02月</w:t>
      </w:r>
    </w:p>
    <w:p>
      <w:r>
        <w:t>籍贯:  重庆奉节</w:t>
      </w:r>
    </w:p>
    <w:p>
      <w:r>
        <w:t>学历:  研究生</w:t>
      </w:r>
    </w:p>
    <w:p>
      <w:r>
        <w:t xml:space="preserve">简历:  </w:t>
        <w:br/>
        <w:t>李应兰，男，汉族，1965年2月生，重庆市奉节县人，1986年1月加入中国共产党，1983年9月参加工作，党校研究生学历。</w:t>
        <w:br/>
        <w:br/>
        <w:t>1983.09 四川省奉节县中药材公司工作，曾任生产收购门市部副主任</w:t>
        <w:br/>
        <w:br/>
        <w:t>1985.12 四川省奉节县医药局文书（其间：1985.09-1989.06成都中医学院夜大函授专科学习）</w:t>
        <w:br/>
        <w:br/>
        <w:t>1990.07 四川省奉节县政府办公室秘书、副科级秘书</w:t>
        <w:br/>
        <w:br/>
        <w:t>1993.04 四川省奉节县医药管理局副局长</w:t>
        <w:br/>
        <w:br/>
        <w:t>1993.08 四川省奉节县医药管理局党组副书记、局长（其间：1995.03-1995.05四川省委二党校第三期青干班培训）</w:t>
        <w:br/>
        <w:br/>
        <w:t>1995.07 四川省奉节县平皋区公所区长</w:t>
        <w:br/>
        <w:br/>
        <w:t>1996.08 四川省奉节县朱衣区委书记（其间：1995.09-1996.12四川省委党校经济专业在职大学学习）</w:t>
        <w:br/>
        <w:br/>
        <w:t>1997.02 四川省奉节县人民政府副县长</w:t>
        <w:br/>
        <w:br/>
        <w:t>1997.05 重庆市奉节县人民政府副县长（其间：1998.09-2001.06重庆市委党校区域经济专业研究生班在职学习；2002.03-2002.06重庆市委党校区县领导干部培训班学习）</w:t>
        <w:br/>
        <w:br/>
        <w:t>2003.02 重庆市奉节县县委常委、县人民政府副县长</w:t>
        <w:br/>
        <w:br/>
        <w:t>2006.12 重庆市忠县县委常委、县政府副县长、政府党组成员</w:t>
        <w:br/>
        <w:br/>
        <w:t>2009.08 重庆市开县县委常委，县政府常务副县长、党组副书记，开县行政学校校长</w:t>
        <w:br/>
        <w:br/>
        <w:t>2010.07 重庆市开县县委副书记、代县长</w:t>
        <w:br/>
        <w:br/>
        <w:t>2010.09 重庆市开县县委副书记、县长</w:t>
        <w:br/>
        <w:br/>
        <w:t>2013.03 重庆市开县县委书记</w:t>
        <w:br/>
        <w:br/>
        <w:t>2015.07 重庆市合川区委副书记，区政府副区长、代区长</w:t>
        <w:br/>
        <w:br/>
        <w:t>2015.08 重庆市合川区委副书记，区政府区长</w:t>
        <w:br/>
        <w:br/>
        <w:t>2016.07 重庆市合川区委书记</w:t>
        <w:br/>
        <w:br/>
        <w:t>（人民网资料 截至2016年7月）</w:t>
        <w:br/>
      </w:r>
    </w:p>
    <w:p/>
    <w:p>
      <w:pPr>
        <w:pStyle w:val="Heading3"/>
      </w:pPr>
      <w:r>
        <w:t xml:space="preserve">重庆市  合川区  </w:t>
      </w:r>
    </w:p>
    <w:p>
      <w:r>
        <w:rPr>
          <w:i/>
        </w:rPr>
        <w:t>徐万忠 重庆市合川区区长</w:t>
      </w:r>
    </w:p>
    <w:p>
      <w:r>
        <w:t>性别:  男</w:t>
      </w:r>
    </w:p>
    <w:p>
      <w:r>
        <w:t>生年：  1967年05月</w:t>
      </w:r>
    </w:p>
    <w:p>
      <w:r>
        <w:t>籍贯:  重庆万盛</w:t>
      </w:r>
    </w:p>
    <w:p>
      <w:r>
        <w:t xml:space="preserve">学历:  </w:t>
      </w:r>
    </w:p>
    <w:p>
      <w:r>
        <w:t xml:space="preserve">简历:  </w:t>
        <w:br/>
        <w:t>徐万忠，男，汉族，1967年5月生，重庆万盛人，1995年11月加入中国共产党，1986年7月参加工作，市委党校研究生。</w:t>
        <w:br/>
        <w:br/>
        <w:t>1982.09 重庆第一师范学校学习</w:t>
        <w:br/>
        <w:br/>
        <w:t>1986.07 四川省重庆市万盛区金桥乡初中教师（其间：1987.04-1990.04四川师范大学汉语言专业自考大专学习）</w:t>
        <w:br/>
        <w:br/>
        <w:t>1993.07 四川省重庆市万盛区金桥乡初中副校长、校长</w:t>
        <w:br/>
        <w:br/>
        <w:t>1994.09 四川省重庆市万盛区委办公室干部</w:t>
        <w:br/>
        <w:br/>
        <w:t>（其间：1993.09-1995.04重庆师范学院本科班中文专业学习）</w:t>
        <w:br/>
        <w:br/>
        <w:t>1997.03 四川省重庆市万盛区委办公室秘书科副科长</w:t>
        <w:br/>
        <w:br/>
        <w:t>1997.06 重庆市万盛区委办秘书科副科长</w:t>
        <w:br/>
        <w:br/>
        <w:t>1998.03 重庆市万盛区委办副主任（2001.04主持工作）</w:t>
        <w:br/>
        <w:br/>
        <w:t>2001.08 重庆市万盛区委办主任</w:t>
        <w:br/>
        <w:br/>
        <w:t>2003.02 重庆市万盛区委常委、统战部部长、区委办主任</w:t>
        <w:br/>
        <w:br/>
        <w:t>（其间：2002.09-2005.06重庆市 委党校区域经济学专业在职研究生学习）</w:t>
        <w:br/>
        <w:br/>
        <w:t>2007.01 重庆市归国华侨联合会副主席、党组成员</w:t>
        <w:br/>
        <w:br/>
        <w:t>2010.06 重庆市合川区委常委</w:t>
        <w:br/>
        <w:br/>
        <w:t>2010.07 重庆市合川区委常委、统战部部长</w:t>
        <w:br/>
        <w:br/>
        <w:t>2012.01 重庆市合川区委常委，区政府常务副区长</w:t>
        <w:br/>
        <w:br/>
        <w:t>2015.05 重庆市合川区委副书记</w:t>
        <w:br/>
        <w:br/>
        <w:t>2016.07 重庆市合川区委副书记，区政府代区长、区长</w:t>
        <w:br/>
        <w:br/>
        <w:t>（人民网资料 截至2016年8月）</w:t>
        <w:br/>
      </w:r>
    </w:p>
    <w:p/>
    <w:p>
      <w:pPr>
        <w:pStyle w:val="Heading3"/>
      </w:pPr>
      <w:r>
        <w:t xml:space="preserve">重庆市  南川区  </w:t>
      </w:r>
    </w:p>
    <w:p>
      <w:r>
        <w:rPr>
          <w:i/>
        </w:rPr>
        <w:t>李明清 重庆市南川区委书记</w:t>
      </w:r>
    </w:p>
    <w:p>
      <w:r>
        <w:t>性别:  男</w:t>
      </w:r>
    </w:p>
    <w:p>
      <w:r>
        <w:t>生年：  1965年07月</w:t>
      </w:r>
    </w:p>
    <w:p>
      <w:r>
        <w:t>籍贯:  重庆江津</w:t>
      </w:r>
    </w:p>
    <w:p>
      <w:r>
        <w:t>学历:  研究生</w:t>
      </w:r>
    </w:p>
    <w:p>
      <w:r>
        <w:t xml:space="preserve">简历:  </w:t>
        <w:br/>
        <w:t>李明清，男，汉族，1965年8月生，重庆江津人，重庆市委党校研究生，政工师，1983年7月参加工作，1992年8月加入中国共产党。</w:t>
        <w:br/>
        <w:br/>
        <w:t>1980.09 四川省江津师范学校学习</w:t>
        <w:br/>
        <w:br/>
        <w:t>1983.07 四川省江津县四牌坊小学任教（其间：1985.09-1988.07中央电大汉语言文学专业大专学习）</w:t>
        <w:br/>
        <w:br/>
        <w:t>1990.01 四川省江津县教委干部</w:t>
        <w:br/>
        <w:br/>
        <w:t>1991.02 四川省江津县教委初教科副科长</w:t>
        <w:br/>
        <w:br/>
        <w:t>1992.05 四川省江津市教委普教科副科长</w:t>
        <w:br/>
        <w:br/>
        <w:t>1993.04 四川省江津市政府办公室秘书</w:t>
        <w:br/>
        <w:br/>
        <w:t>1993.05 四川省江津市委办公室秘书、综合科科长</w:t>
        <w:br/>
        <w:br/>
        <w:t>（其间：1991.09-1994.07西南师范大学教育管理专业大学学习）</w:t>
        <w:br/>
        <w:br/>
        <w:t>1995.04 四川省江津市几江镇党委副书记</w:t>
        <w:br/>
        <w:br/>
        <w:t>1996.08 四川省江津市委办公室副主任</w:t>
        <w:br/>
        <w:br/>
        <w:t>1997.06 重庆江津市委办公室副主任</w:t>
        <w:br/>
        <w:br/>
        <w:t>1997.11 借调到重庆市体改委规划处工作</w:t>
        <w:br/>
        <w:br/>
        <w:t>1998.10 重庆市体改委办公室主任</w:t>
        <w:br/>
        <w:br/>
        <w:t>（其间：1996.09-1999.07西南政法大学法律专业大专学习）</w:t>
        <w:br/>
        <w:br/>
        <w:t>2000.08 重庆市政府研究室（市体改办）人事秘书处处长</w:t>
        <w:br/>
        <w:br/>
        <w:t>（其间：1998.09-2001.07市委党校经济管理专业研究生学习）</w:t>
        <w:br/>
        <w:br/>
        <w:t>2003.01 重庆市万盛区委常委、组织部长</w:t>
        <w:br/>
        <w:br/>
        <w:t>2004.11 重庆市万盛区委副书记、组织部长</w:t>
        <w:br/>
        <w:br/>
        <w:t>2005.01 重庆市万盛区委副书记</w:t>
        <w:br/>
        <w:br/>
        <w:t>2007.02 抽调到重庆市委组织部工作</w:t>
        <w:br/>
        <w:br/>
        <w:t>2007.09 重庆市委组织部部务委员</w:t>
        <w:br/>
        <w:br/>
        <w:t>2009.08 重庆市委组织部副部长</w:t>
        <w:br/>
        <w:br/>
        <w:t>2011.11 重庆市委组织部副部长，重庆市委当代党员杂志社社长（兼）</w:t>
        <w:br/>
        <w:br/>
        <w:t>2012.05 重庆市委组织部副部长，重庆市委当代党员杂志社社长（兼），重庆市万盛经开区党工委书记</w:t>
        <w:br/>
        <w:br/>
        <w:t xml:space="preserve">2013.05 重庆市委组织部副部长，重庆市万盛经开区党工委书记 </w:t>
        <w:br/>
        <w:br/>
        <w:t>2014.08 重庆市南川区委书记</w:t>
        <w:br/>
        <w:br/>
        <w:t>（人民网资料 截至2014年8月）</w:t>
        <w:br/>
      </w:r>
    </w:p>
    <w:p/>
    <w:p>
      <w:pPr>
        <w:pStyle w:val="Heading3"/>
      </w:pPr>
      <w:r>
        <w:t xml:space="preserve">重庆市  南川区  </w:t>
      </w:r>
    </w:p>
    <w:p>
      <w:r>
        <w:rPr>
          <w:i/>
        </w:rPr>
        <w:t>张兴益 重庆市南川区区长</w:t>
      </w:r>
    </w:p>
    <w:p>
      <w:r>
        <w:t>性别:  男</w:t>
      </w:r>
    </w:p>
    <w:p>
      <w:r>
        <w:t>生年：  1964年01月</w:t>
      </w:r>
    </w:p>
    <w:p>
      <w:r>
        <w:t>籍贯:  重庆巫溪</w:t>
      </w:r>
    </w:p>
    <w:p>
      <w:r>
        <w:t>学历:  研究生</w:t>
      </w:r>
    </w:p>
    <w:p>
      <w:r>
        <w:t xml:space="preserve">简历:  </w:t>
        <w:br/>
        <w:t>张兴益，男，汉族，重庆巫溪人，1964年1月生，中央党校研究生，1983年8月参加工作，1987年3月加入中国共产党。</w:t>
        <w:br/>
        <w:br/>
        <w:t>1980.08 四川省奉节师范学校学习</w:t>
        <w:br/>
        <w:br/>
        <w:t>1983.08 四川省巫溪县城厢小学教师</w:t>
        <w:br/>
        <w:br/>
        <w:t>1985.09 四川省巫溪县城厢小学教导主任</w:t>
        <w:br/>
        <w:br/>
        <w:t>1988.06 四川省巫溪县上磺镇党委书记</w:t>
        <w:br/>
        <w:br/>
        <w:t>1989.12 四川省巫溪县委研究室干部（其间：1990.08-1993.12四川师范大学汉语言文学专业大专自考学习）</w:t>
        <w:br/>
        <w:br/>
        <w:t>1996.01 四川省巫溪县委研究室副主任</w:t>
        <w:br/>
        <w:br/>
        <w:t>1997.06 重庆市巫溪县委研究室副主任</w:t>
        <w:br/>
        <w:br/>
        <w:t>1998.02 重庆市巫溪县委研究室主任，2000.07 副处级（1997.09-1999.12重庆市委党校法律专业大学学习， 2000.03-2001.02借调重庆市委研究室工作）</w:t>
        <w:br/>
        <w:br/>
        <w:t>2001.02 重庆市委研究室财贸处助理调研员</w:t>
        <w:br/>
        <w:br/>
        <w:t>2001.10 重庆市委研究室党建处副处长</w:t>
        <w:br/>
        <w:br/>
        <w:t>2003.02 重庆市委研究室农村处（移民处）处长</w:t>
        <w:br/>
        <w:br/>
        <w:t>2003.09 重庆市委办公厅秘书一处处长</w:t>
        <w:br/>
        <w:br/>
        <w:t>（2002.03-2005.01中央党校经济管理专业研究生学习）</w:t>
        <w:br/>
        <w:br/>
        <w:t>2006.12 重庆市委财经领导小组办公室副主任</w:t>
        <w:br/>
        <w:br/>
        <w:t>2011.03 重庆市委研究室副主任</w:t>
        <w:br/>
        <w:br/>
        <w:t>2011.12 重庆市南川区委副书记</w:t>
        <w:br/>
        <w:br/>
        <w:t>2016.07 重庆市南川区委副书记，区政府区长、党组书记</w:t>
        <w:br/>
        <w:br/>
        <w:t>（人民网资料 截至2016年7月）</w:t>
        <w:br/>
      </w:r>
    </w:p>
    <w:p/>
    <w:p>
      <w:pPr>
        <w:pStyle w:val="Heading3"/>
      </w:pPr>
      <w:r>
        <w:t xml:space="preserve">重庆市  潼南区  </w:t>
      </w:r>
    </w:p>
    <w:p>
      <w:r>
        <w:rPr>
          <w:i/>
        </w:rPr>
        <w:t>辛国荣 重庆市潼南区委书记</w:t>
      </w:r>
    </w:p>
    <w:p>
      <w:r>
        <w:t>性别:  男</w:t>
      </w:r>
    </w:p>
    <w:p>
      <w:r>
        <w:t>生年：  1963年08月</w:t>
      </w:r>
    </w:p>
    <w:p>
      <w:r>
        <w:t>籍贯:  重庆北碚</w:t>
      </w:r>
    </w:p>
    <w:p>
      <w:r>
        <w:t>学历:  硕士</w:t>
      </w:r>
    </w:p>
    <w:p>
      <w:r>
        <w:t xml:space="preserve">简历:  </w:t>
        <w:br/>
        <w:t>辛国荣，男，汉族，重庆市北碚区人，1963年9月生，市委党校研究生、农业推广硕士，经济师。1982年3月参加工作，1991年4月加入中国共产党。</w:t>
        <w:br/>
        <w:br/>
        <w:t>1982.03 四川省重庆市江北县集真乡政府工作(其间:1982.03-1988.10先后任农房员、乡企办统计员、乡科协主席，1988.10-1995.11兼任重庆北部石化总公司总经理、党支部书记；1991.09-1994.07解放军后勤工程学院学习)</w:t>
        <w:br/>
        <w:br/>
        <w:t>1995.11 四川省重庆市北碚区静观镇党委副书记</w:t>
        <w:br/>
        <w:br/>
        <w:t>1997.06 重庆市北碚区静观镇党委副书记</w:t>
        <w:br/>
        <w:br/>
        <w:t>1997.11 重庆市北碚区静观镇党委书记（其间：1996.09-1998.07四川省委党校法律专业在职大学学习；1998.09-2000.07西南师范大学环资学院区域经济规划与管理专业研究生课程班学习）</w:t>
        <w:br/>
        <w:br/>
        <w:t>2001.08 重庆市北碚区市政管理委员会主任</w:t>
        <w:br/>
        <w:br/>
        <w:t>2001.11 重庆市北碚区市政管理委员会党委书记、主任</w:t>
        <w:br/>
        <w:br/>
        <w:t>2003.03 重庆市北碚区副区长（其间：2003.09-2006.06西南大学资源与环境学院农业推广硕士班学习，获农业推广硕士；2003.09-2006.06重庆市委党校区域经济管理专业学习；2004.06-2004.07新加坡国立大学学习城市规划；2005.10-2005.11韩国学习新农村建设）</w:t>
        <w:br/>
        <w:br/>
        <w:t>2007.03 重庆市北碚区委常委，区政府常务副区长、党组副书记、行政学院院长（2010.08-2011.01重庆市委党校中青年干部培训班学习）</w:t>
        <w:br/>
        <w:br/>
        <w:t>2011.11 重庆市潼南县委副书记</w:t>
        <w:br/>
        <w:br/>
        <w:t>2011.12 重庆市潼南县委副书记，县政府党组书记、代理县长</w:t>
        <w:br/>
        <w:br/>
        <w:t>2012.01 重庆市潼南县委副书记，县政府县长、党组书记（2012.05主持县委工作）</w:t>
        <w:br/>
        <w:br/>
        <w:t>2012.08 重庆市潼南县委书记，县政府县长、党组书记</w:t>
        <w:br/>
        <w:br/>
        <w:t>2012.10 重庆市潼南县委书记</w:t>
        <w:br/>
        <w:br/>
        <w:t>2015.06 重庆市潼南区委书记</w:t>
        <w:br/>
        <w:br/>
        <w:t>（人民网资料 截至2015年6月）</w:t>
        <w:br/>
      </w:r>
    </w:p>
    <w:p/>
    <w:p>
      <w:pPr>
        <w:pStyle w:val="Heading3"/>
      </w:pPr>
      <w:r>
        <w:t xml:space="preserve">重庆市  潼南区  </w:t>
      </w:r>
    </w:p>
    <w:p>
      <w:r>
        <w:rPr>
          <w:i/>
        </w:rPr>
        <w:t>王志杰 重庆市潼南区区长</w:t>
      </w:r>
    </w:p>
    <w:p>
      <w:r>
        <w:t>性别:  男</w:t>
      </w:r>
    </w:p>
    <w:p>
      <w:r>
        <w:t>生年：  1972年01月</w:t>
      </w:r>
    </w:p>
    <w:p>
      <w:r>
        <w:t>籍贯:  河北蠡县</w:t>
      </w:r>
    </w:p>
    <w:p>
      <w:r>
        <w:t>学历:  博士</w:t>
      </w:r>
    </w:p>
    <w:p>
      <w:r>
        <w:t xml:space="preserve">简历:  </w:t>
        <w:br/>
        <w:t>王志杰，男，汉族，河北蠡县人，1972年1月生，研究生、工学博士，1999年7月参加工作，1991年9月加入中国共产党。</w:t>
        <w:br/>
        <w:br/>
        <w:t>1989.09 重庆大学汽车工程系汽车专业大学学习，获工学学士学位</w:t>
        <w:br/>
        <w:br/>
        <w:t>1993.09 重庆大学机械工程一系机械制造及自动化专业研究生学习，获工学硕士学位</w:t>
        <w:br/>
        <w:br/>
        <w:t>1996.09 重庆大学机械工程学院机械制造及自动化专业研究生学习，获工学博士学位；1997.06重庆大学团委副书记，1997.10重庆大学校务委员，1998.12全国学联副主席、重庆市学联主席</w:t>
        <w:br/>
        <w:br/>
        <w:t>1999.07 重庆大学校务委员、团委副书记、经济与工商管理学院教师</w:t>
        <w:br/>
        <w:br/>
        <w:t>2000.01 重庆大学校务委员、团委书记，重庆市团委常委（1999.11—2001.11重庆大学工商管理博士后流动站博士后研究工作）</w:t>
        <w:br/>
        <w:br/>
        <w:t>2002.12 重庆市团委副书记、党组成员，2003.04—2006.04兼任市少工委主任，2005.05兼任市青联副主席</w:t>
        <w:br/>
        <w:br/>
        <w:t>2007.12 重庆市团委书记、党组书记，2008.06兼任市青联主席，（其间：2009.11—2010.01中央党校地厅级干部进修班学习）</w:t>
        <w:br/>
        <w:br/>
        <w:t>2011.11 重庆市双桥经开区党工委书记、管委会主任，大足区委副书记、副区长（兼），2012.04双桥经开区开发投资集团董事长（2011.10-2013.10北京大学应用经济学博士后研究工作）</w:t>
        <w:br/>
        <w:br/>
        <w:t>2012.08 重庆市大足区委副书记、副区长（正厅局长级） 2013.06大足区万古工业园区党工委书记、管委会主任</w:t>
        <w:br/>
        <w:br/>
        <w:t>2013.11 重庆市永川区委副书记（正厅局长级）、2013.12区委党校校长，2015.12重庆永川高新技术产业开发区党工委书记</w:t>
        <w:br/>
        <w:br/>
        <w:t xml:space="preserve">2016.02 重庆市潼南区委副书记、副区长、代理区长 </w:t>
        <w:br/>
        <w:br/>
        <w:t>2016.04 重庆市潼南区委副书记、区长</w:t>
        <w:br/>
        <w:br/>
        <w:t>十四届团中央候补委员、委员，十六届团中央常委</w:t>
        <w:br/>
        <w:br/>
        <w:t>（人民网资料 截至2016年4月）</w:t>
        <w:br/>
      </w:r>
    </w:p>
    <w:p/>
    <w:p>
      <w:pPr>
        <w:pStyle w:val="Heading3"/>
      </w:pPr>
      <w:r>
        <w:t xml:space="preserve">重庆市  巫山县  </w:t>
      </w:r>
    </w:p>
    <w:p>
      <w:r>
        <w:rPr>
          <w:i/>
        </w:rPr>
        <w:t>李春奎 重庆市巫山县委书记</w:t>
      </w:r>
    </w:p>
    <w:p>
      <w:r>
        <w:t>性别:  男</w:t>
      </w:r>
    </w:p>
    <w:p>
      <w:r>
        <w:t>生年：  1969年03月</w:t>
      </w:r>
    </w:p>
    <w:p>
      <w:r>
        <w:t>籍贯:  重庆大足</w:t>
      </w:r>
    </w:p>
    <w:p>
      <w:r>
        <w:t>学历:  硕士</w:t>
      </w:r>
    </w:p>
    <w:p>
      <w:r>
        <w:t xml:space="preserve">简历:  </w:t>
        <w:br/>
        <w:t>李春奎，男，汉族，重庆大足人，1969年4月生，在职研究生，高级工商管理硕士，1995年10月加入中国共产党，1991年7月参加工作。</w:t>
        <w:br/>
        <w:br/>
        <w:t>1987.09 重庆交通学院管理工程系交通运输管理专业本科学习</w:t>
        <w:br/>
        <w:br/>
        <w:t>1991.07 四川省重庆市双桥区计经委工作（其间：1994.04-1996.03下派至重庆市双联化工厂任副厂长）</w:t>
        <w:br/>
        <w:br/>
        <w:t>1996.07 四川省重庆市双桥区交通局副局长兼双桥区运输总公司总经理</w:t>
        <w:br/>
        <w:br/>
        <w:t>1997.06 重庆市双桥区交通局副局长兼双桥区运输总公司总经理</w:t>
        <w:br/>
        <w:br/>
        <w:t>1997.12 重庆市双桥区计经委主任（其间：1998.03兼任双桥区物价局局长；1999.05兼任双桥区委工交政治部主任；1999.09兼任区招商局局长）</w:t>
        <w:br/>
        <w:br/>
        <w:t>2001.09 重庆市双桥区人民政府党组成员，发计委党组书记、主任兼双桥区物价局局长（其间：2001.03-2002.01重庆市第三期年轻干部培训班脱产学习）</w:t>
        <w:br/>
        <w:br/>
        <w:t>2003.03 重庆市双桥区副区长、双桥工业园区管委会主任（其间：2002.03-2003.12重庆市委党校区域经济学专业研究生学习；2006.04-2006.10沈阳挂职任铁西区区长助理、沈阳市经济技术开发区管委会主任助理）</w:t>
        <w:br/>
        <w:br/>
        <w:t>2007.02 重庆市双桥区委常委，区政府党组副书记、常务副区长，双桥工业园区管委会主任（其间：2009.03-2009.12市委党校中青班学习）</w:t>
        <w:br/>
        <w:br/>
        <w:t>2010.04 重庆市双桥区委副书记</w:t>
        <w:br/>
        <w:br/>
        <w:t>2010.09 重庆市双桥区委副书记，区政府党组书记、代理区长</w:t>
        <w:br/>
        <w:br/>
        <w:t>2010.11 重庆市双桥区委副书记，区政府党组书记、区长（其间：2009.03-2011.07武汉大学经济管理学院高级工商管理专业研究生学习）</w:t>
        <w:br/>
        <w:br/>
        <w:t>2011.11 重庆市巫山县委副书记，县政府代理县长</w:t>
        <w:br/>
        <w:br/>
        <w:t>2011.12 重庆市巫山县委副书记，县政府党组书记、代理县长</w:t>
        <w:br/>
        <w:br/>
        <w:t>2012.02 重庆市巫山县委副书记，县政府党组书记、县长</w:t>
        <w:br/>
        <w:br/>
        <w:t>2015.02 重庆市巫山县委书记</w:t>
        <w:br/>
        <w:br/>
        <w:t>（人民网资料 截至2015年2月）</w:t>
        <w:br/>
      </w:r>
    </w:p>
    <w:p/>
    <w:p>
      <w:pPr>
        <w:pStyle w:val="Heading3"/>
      </w:pPr>
      <w:r>
        <w:t xml:space="preserve">重庆市  巫山县  </w:t>
      </w:r>
    </w:p>
    <w:p>
      <w:r>
        <w:rPr>
          <w:i/>
        </w:rPr>
        <w:t>曹邦兴 重庆市巫山县县长</w:t>
      </w:r>
    </w:p>
    <w:p>
      <w:r>
        <w:t>性别:  男</w:t>
      </w:r>
    </w:p>
    <w:p>
      <w:r>
        <w:t>生年：  1973年09月</w:t>
      </w:r>
    </w:p>
    <w:p>
      <w:r>
        <w:t>籍贯:  重庆奉节</w:t>
      </w:r>
    </w:p>
    <w:p>
      <w:r>
        <w:t>学历:  硕士</w:t>
      </w:r>
    </w:p>
    <w:p>
      <w:r>
        <w:t xml:space="preserve">简历:  </w:t>
        <w:br/>
        <w:t>曹邦兴，男，汉族，1973年10月生，重庆奉节人，1993年6月加入中共党员，1992年8月参加工作，市委党校研究生学历，重庆大学工程硕士。</w:t>
        <w:br/>
        <w:br/>
        <w:t>1992.08 四川省奉节县红土乡中心小学校教师</w:t>
        <w:br/>
        <w:br/>
        <w:t>1994.07 四川省奉节县野茶乡中心小学校校长</w:t>
        <w:br/>
        <w:br/>
        <w:t>1996.03 四川省奉节县白帝镇中心小学校校长</w:t>
        <w:br/>
        <w:br/>
        <w:t>1997.06 重庆市奉节团县委干事</w:t>
        <w:br/>
        <w:br/>
        <w:t>1998.02 重庆市奉节县委办公室秘书、督查科科长</w:t>
        <w:br/>
        <w:br/>
        <w:t>2001.09 共青团重庆市奉节县委书记（其间：挂任共青团北京市朝阳区委副书记）</w:t>
        <w:br/>
        <w:br/>
        <w:t>2003.05 重庆市奉节县委办公室副主任、奉节县鱼复文化旅游移民开发区党工委书记、管委会主任</w:t>
        <w:br/>
        <w:br/>
        <w:t>2003.07 共青团重庆市委统战联络部副部长、重庆市青联副秘书长</w:t>
        <w:br/>
        <w:br/>
        <w:t>2005.05 重庆市侨联副秘书长、联络部部长、重庆华商会秘书长</w:t>
        <w:br/>
        <w:br/>
        <w:t>2006.12 石柱土家族自治县委常委、县工业园区管委会主任</w:t>
        <w:br/>
        <w:br/>
        <w:t>2010.07 石柱土家族自治县委常委、县政府副县长、县工业园区管委会主任</w:t>
        <w:br/>
        <w:br/>
        <w:t>2011.12 秀山土家族苗族自治县委常委，县政府常务副县长</w:t>
        <w:br/>
        <w:br/>
        <w:t xml:space="preserve">2015.02 巫山县委副书记，县政府副县长、代县长 </w:t>
        <w:br/>
        <w:br/>
        <w:t>2015.03 巫山县委副书记，县政府县长</w:t>
        <w:br/>
        <w:br/>
        <w:t>（人民网资料 截至2015年3月）</w:t>
        <w:br/>
      </w:r>
    </w:p>
    <w:p/>
    <w:p>
      <w:pPr>
        <w:pStyle w:val="Heading3"/>
      </w:pPr>
      <w:r>
        <w:t xml:space="preserve">重庆市  巫溪县  </w:t>
      </w:r>
    </w:p>
    <w:p>
      <w:r>
        <w:rPr>
          <w:i/>
        </w:rPr>
        <w:t>唐德祥 重庆市巫溪县委书记</w:t>
      </w:r>
    </w:p>
    <w:p>
      <w:r>
        <w:t>性别:  男</w:t>
      </w:r>
    </w:p>
    <w:p>
      <w:r>
        <w:t>生年：  1964年12月</w:t>
      </w:r>
    </w:p>
    <w:p>
      <w:r>
        <w:t>籍贯:  重庆万州</w:t>
      </w:r>
    </w:p>
    <w:p>
      <w:r>
        <w:t>学历:  研究生</w:t>
      </w:r>
    </w:p>
    <w:p>
      <w:r>
        <w:t xml:space="preserve">简历:  </w:t>
        <w:br/>
        <w:t>唐德祥，男，汉族，1965年1月出生，重庆市万州区人，1984年7月参加工作，1986年11月入党，省(区、市)委党校研究生学历。</w:t>
        <w:br/>
        <w:br/>
        <w:t>1981.09 四川省绵阳农业专科学校农经系学习</w:t>
        <w:br/>
        <w:br/>
        <w:t>1984.07 四川省万县地区农贸办、农经委干部(其间：1989.10-1991.12四川大学经济管理专业在职学习)</w:t>
        <w:br/>
        <w:br/>
        <w:t>1992.04 四川省万县地区农经委办公室副主任</w:t>
        <w:br/>
        <w:br/>
        <w:t>1993.04 四川省万县市农经委办公室副主任</w:t>
        <w:br/>
        <w:br/>
        <w:t>1994.04 四川省万县市委组织部青干科副科长</w:t>
        <w:br/>
        <w:br/>
        <w:t>1995.12 四川省万县市委组织部青干科科长</w:t>
        <w:br/>
        <w:br/>
        <w:t>1997.06 重庆市万县市委组织部青干科科长(其间：1997.09-1998.08借调万县市委办公厅任秘书)</w:t>
        <w:br/>
        <w:br/>
        <w:t>1998.08 重庆市万州移民开发区(万州区)农业局副局长、临时党委委员(其间：1998.11-1999.03重庆市委党校第二期年轻干部培训班学习)</w:t>
        <w:br/>
        <w:br/>
        <w:t>2000.07 重庆市万州区农业局副局长、临时党委委员</w:t>
        <w:br/>
        <w:br/>
        <w:t>(1998.09-200l.06市委党校区域经济学专业研究生在职学习)</w:t>
        <w:br/>
        <w:br/>
        <w:t>2001.09 重庆市万州区五桥移民开发区党工委副书记(正处级)</w:t>
        <w:br/>
        <w:br/>
        <w:t>2002.12 重庆市万州区农村工作办公室党组书记、副主任</w:t>
        <w:br/>
        <w:br/>
        <w:t>2003.02 重庆市万州区农村工作办公室党组书记、主任</w:t>
        <w:br/>
        <w:br/>
        <w:t>2004.01 重庆市万州区五桥移民开发区工委副书记、管委会主任</w:t>
        <w:br/>
        <w:br/>
        <w:t>2005.04 重庆市万州区原五桥移民开发区工委副书记、管委会主任</w:t>
        <w:br/>
        <w:br/>
        <w:t>2005.06 重庆市万州区政府助理巡视员</w:t>
        <w:br/>
        <w:br/>
        <w:t>2005.09 重庆市黔江区委常委，宣传部部长</w:t>
        <w:br/>
        <w:br/>
        <w:t>2007.02 重庆市黔江区委常委，纪委书记</w:t>
        <w:br/>
        <w:br/>
        <w:t>2009.05 中共重庆市黔江区委常委，区政府常务副区长</w:t>
        <w:br/>
        <w:br/>
        <w:t>2009.06 中共重庆市黔江区委常委，区政府常务副区长，黔江区黔永创业园区工委书记、管委会主任(其间：2010.09-2011.01中共重庆市委党校第二期中青—班学习)</w:t>
        <w:br/>
        <w:br/>
        <w:t>2011.01 中共重庆市黔江区委常委，区政府常务副区长，正阳工业园区工委书记、管委会主任</w:t>
        <w:br/>
        <w:br/>
        <w:t>2011.12 重庆市民政局副局长、党组副书记</w:t>
        <w:br/>
        <w:br/>
        <w:t>2012.08 中共重庆市巫溪县委书记</w:t>
        <w:br/>
        <w:br/>
        <w:t>（人民网资料 截至2012年8月）</w:t>
        <w:br/>
      </w:r>
    </w:p>
    <w:p/>
    <w:p>
      <w:pPr>
        <w:pStyle w:val="Heading3"/>
      </w:pPr>
      <w:r>
        <w:t xml:space="preserve">重庆市  巫溪县  </w:t>
      </w:r>
    </w:p>
    <w:p>
      <w:r>
        <w:rPr>
          <w:i/>
        </w:rPr>
        <w:t>龚均 重庆市巫溪县县长</w:t>
      </w:r>
    </w:p>
    <w:p>
      <w:r>
        <w:t>性别:  男</w:t>
      </w:r>
    </w:p>
    <w:p>
      <w:r>
        <w:t>生年：  1965年07月</w:t>
      </w:r>
    </w:p>
    <w:p>
      <w:r>
        <w:t>籍贯:  重庆巴南</w:t>
      </w:r>
    </w:p>
    <w:p>
      <w:r>
        <w:t>学历:  研究生</w:t>
      </w:r>
    </w:p>
    <w:p>
      <w:r>
        <w:t xml:space="preserve">简历:  </w:t>
        <w:br/>
        <w:t>龚均，男，汉族，重庆巴南人。1965年8月出生，1984年7月工作，1990年12月加入中国共产党，研究生学历。</w:t>
        <w:br/>
        <w:br/>
        <w:t>1984.07 四川省巴县界石区文化专干、站长</w:t>
        <w:br/>
        <w:br/>
        <w:t>1989.10 四川省巴县忠兴乡副乡长</w:t>
        <w:br/>
        <w:br/>
        <w:t>1991.04 四川省巴县月华乡乡长</w:t>
        <w:br/>
        <w:br/>
        <w:t>1992.10 中共四川省巴县界石镇党委副书记、镇长</w:t>
        <w:br/>
        <w:br/>
        <w:t>1994.12 中共四川省巴南区界石镇党委副书记、镇长</w:t>
        <w:br/>
        <w:br/>
        <w:t>1997.06 中共重庆市巴南区界石镇党委副书记、镇长</w:t>
        <w:br/>
        <w:br/>
        <w:t>1997.12 中共重庆市巴南区界石镇党委书记</w:t>
        <w:br/>
        <w:br/>
        <w:t>（1995.09-1998.07重庆青年管理干部学院经管专业大专学习；2000.03-2002.06重庆市委党校函授学院法律专业本科班学习；2000.07-2000.09挂职广东省坡头区区长助理）</w:t>
        <w:br/>
        <w:br/>
        <w:t>2001.07 重庆市巴南区李家沱街道党工委书记</w:t>
        <w:br/>
        <w:br/>
        <w:t>2003.07 重庆市巴南区建委副主任、龙洲湾开发区办公室常务副主任（正处级）</w:t>
        <w:br/>
        <w:br/>
        <w:t>2005.03 重庆市巴南区林业局党组副书记、局长</w:t>
        <w:br/>
        <w:br/>
        <w:t>2005.07 重庆市巴南区林业局党委副书记、局长（其间：2004.09--2007.06重庆市委党校党史党建专业在职研究生班学习）</w:t>
        <w:br/>
        <w:br/>
        <w:t>2007.06 中共西藏自治区芒康县委书记</w:t>
        <w:br/>
        <w:br/>
        <w:t>2010.07 重庆市巴南区林业局正处级干部</w:t>
        <w:br/>
        <w:br/>
        <w:t>2011.01 中共重庆市巫溪县委副书记、群众工作部部长、党校校长、关心下一代工作委员会主任</w:t>
        <w:br/>
        <w:br/>
        <w:t>2013.11 中共重庆市巫溪县委副书记，县政府副县长、代县长</w:t>
        <w:br/>
        <w:br/>
        <w:t>2014.01 中共重庆市巫溪县委副书记，县政府县长</w:t>
        <w:br/>
        <w:br/>
        <w:t>（人民网资料 截至2014年1月）</w:t>
        <w:br/>
        <w:br/>
      </w:r>
    </w:p>
    <w:p/>
    <w:p>
      <w:pPr>
        <w:pStyle w:val="Heading3"/>
      </w:pPr>
      <w:r>
        <w:t xml:space="preserve">重庆市  石柱土家族自治县  </w:t>
      </w:r>
    </w:p>
    <w:p>
      <w:r>
        <w:rPr>
          <w:i/>
        </w:rPr>
        <w:t>蹇泽西 重庆市石柱县委书记</w:t>
      </w:r>
    </w:p>
    <w:p>
      <w:r>
        <w:t>性别:  男</w:t>
      </w:r>
    </w:p>
    <w:p>
      <w:r>
        <w:t>生年：  1963年07月</w:t>
      </w:r>
    </w:p>
    <w:p>
      <w:r>
        <w:t>籍贯:  重庆江津</w:t>
      </w:r>
    </w:p>
    <w:p>
      <w:r>
        <w:t>学历:  硕士</w:t>
      </w:r>
    </w:p>
    <w:p>
      <w:r>
        <w:t xml:space="preserve">简历:  </w:t>
        <w:br/>
        <w:t>蹇泽西，男，汉族，重庆江津区人，1963年8月生，市委党校研究生，管理经济学硕士，高级农艺师。1985年7月参加工作，1990年2月加入中国共产党。</w:t>
        <w:br/>
        <w:br/>
        <w:t>1981.08 四川农业大学土壤农化专业学习，获农学学士学位</w:t>
        <w:br/>
        <w:br/>
        <w:t>1985.07 四川省江津市（县）农牧渔业局土肥站工作员、副站长</w:t>
        <w:br/>
        <w:br/>
        <w:t>1994.08 四川省江津市农牧渔业局农技站站长（其间：1994.08-1996.07挂职龙门滩镇镇长助理）</w:t>
        <w:br/>
        <w:br/>
        <w:t>1996.08 四川省江津市农牧渔业局副局长</w:t>
        <w:br/>
        <w:br/>
        <w:t>1997.06 重庆江津市农牧渔业局副局长</w:t>
        <w:br/>
        <w:br/>
        <w:t>1999.04 重庆江津市李市镇党委书记</w:t>
        <w:br/>
        <w:br/>
        <w:t>2000.08 重庆江津市交通局党组书记、局长（其间：2001.03-2002.01重庆市委党校一年制中青班学习）</w:t>
        <w:br/>
        <w:br/>
        <w:t>2003.02 重庆江津市委常委、组织部部长</w:t>
        <w:br/>
        <w:br/>
        <w:t>（2001.03-2003.12重庆市委党校行政管理专业在职研究生学习；2003.06-2004.06新加坡南洋理工大学管理经济学专业学习，获管理经济学硕士学位）</w:t>
        <w:br/>
        <w:br/>
        <w:t>2007.02 重庆市江津区委常委、常务副区长</w:t>
        <w:br/>
        <w:br/>
        <w:t>2010.04 重庆市南岸区委常委</w:t>
        <w:br/>
        <w:br/>
        <w:t>2010.10 重庆市南岸区委常委、副区长</w:t>
        <w:br/>
        <w:br/>
        <w:t>2012.10 重庆市潼南县委副书记、代理县长</w:t>
        <w:br/>
        <w:br/>
        <w:t>2012.11 重庆市潼南县委副书记、县长</w:t>
        <w:br/>
        <w:br/>
        <w:t>2015.06 重庆市潼南区委副书记、区长</w:t>
        <w:br/>
        <w:br/>
        <w:t>2016.03 重庆市石柱县委书记</w:t>
        <w:br/>
        <w:br/>
        <w:t>（人民网资料 截至2016年3月）</w:t>
        <w:br/>
      </w:r>
    </w:p>
    <w:p/>
    <w:p>
      <w:pPr>
        <w:pStyle w:val="Heading3"/>
      </w:pPr>
      <w:r>
        <w:t xml:space="preserve">重庆市  石柱土家族自治县  </w:t>
      </w:r>
    </w:p>
    <w:p>
      <w:r>
        <w:rPr>
          <w:i/>
        </w:rPr>
        <w:t>左军 重庆市石柱县县长</w:t>
      </w:r>
    </w:p>
    <w:p>
      <w:r>
        <w:t>性别:  男</w:t>
      </w:r>
    </w:p>
    <w:p>
      <w:r>
        <w:t>生年：  1968年05月</w:t>
      </w:r>
    </w:p>
    <w:p>
      <w:r>
        <w:t>籍贯:  重庆酉阳</w:t>
      </w:r>
    </w:p>
    <w:p>
      <w:r>
        <w:t>学历:  研究生</w:t>
      </w:r>
    </w:p>
    <w:p>
      <w:r>
        <w:t xml:space="preserve">简历:  </w:t>
        <w:br/>
        <w:t>左军，男，生于1968年6月，土家族，重庆酉阳人，1991年5月加入中国共产党，1983年8月参加工作，重庆市委党校法学专业研究生。</w:t>
        <w:br/>
        <w:br/>
        <w:t>1983.08-1983.11四川省酉阳县保健站工作</w:t>
        <w:br/>
        <w:br/>
        <w:t>1983.11-1991.07四川省酉阳自治县保健站、自治县政府办公室工作（其间:1989.10-1991.07四川省行政财贸管理干部学院文秘大专班学习）</w:t>
        <w:br/>
        <w:br/>
        <w:t>1991.07-1997.06四川省黔江地委办公室干部、副科长</w:t>
        <w:br/>
        <w:br/>
        <w:t>1997.06-1998.06重庆市黔江地委办公室科长</w:t>
        <w:br/>
        <w:br/>
        <w:t>1998.06-2000.10重庆市黔江开发区党工委办公室科长(1996.09-1998.07重庆市委党校经济管理专业大学学习；1999.07-2000.07挂职任黔江开发区册山乡党委副书记）</w:t>
        <w:br/>
        <w:br/>
        <w:t>2000.10-2003.06重庆市黔江区政府办公室副主任</w:t>
        <w:br/>
        <w:br/>
        <w:t>2003.06-2005.05重庆市黔江区政府办公室党组书记、主任（2000.09-2003.07重庆市委党校法学专业研究生学习）</w:t>
        <w:br/>
        <w:br/>
        <w:t>2005.05-2008.01重庆市质量技术监督局办公室主任、安全保卫处处长（兼）、机关后勤服务中心主任（兼）</w:t>
        <w:br/>
        <w:br/>
        <w:t>2008.01-2009.09重庆市质量技术监督局办公室主任、安全保卫处处长（兼）（其间：2009.03-2009.09重庆市委党校中青二班学习）</w:t>
        <w:br/>
        <w:br/>
        <w:t>2009.09-2013.03重庆市质量技术监督局副局长、党组成员</w:t>
        <w:br/>
        <w:br/>
        <w:t>2013.03-2013.05重庆市石柱县委副书记、县政府代县长</w:t>
        <w:br/>
        <w:br/>
        <w:t>2013.05-重庆市石柱县委副书记、县政府县长</w:t>
        <w:br/>
        <w:br/>
        <w:t>（人民网资料截至2013年6月）</w:t>
        <w:br/>
        <w:br/>
      </w:r>
    </w:p>
    <w:p/>
    <w:p>
      <w:pPr>
        <w:pStyle w:val="Heading3"/>
      </w:pPr>
      <w:r>
        <w:t xml:space="preserve">重庆市  秀山土家族苗族自治县  </w:t>
      </w:r>
    </w:p>
    <w:p>
      <w:r>
        <w:rPr>
          <w:i/>
        </w:rPr>
        <w:t>王杰 重庆市秀山土家族苗族自治县党委书记</w:t>
      </w:r>
    </w:p>
    <w:p>
      <w:r>
        <w:t>性别:  男</w:t>
      </w:r>
    </w:p>
    <w:p>
      <w:r>
        <w:t>生年：  1964年07月</w:t>
      </w:r>
    </w:p>
    <w:p>
      <w:r>
        <w:t>籍贯:  重庆石柱</w:t>
      </w:r>
    </w:p>
    <w:p>
      <w:r>
        <w:t>学历:  学士</w:t>
      </w:r>
    </w:p>
    <w:p>
      <w:r>
        <w:t xml:space="preserve">简历:  </w:t>
        <w:br/>
        <w:t>王杰，男，土家族，中共党员。1964年8月生于重庆市石柱自治县，本科，农学学士，1985年7月参加工作。</w:t>
        <w:br/>
        <w:br/>
        <w:t>历任石柱自治县万朝乡党委副书记，沿溪乡党委书记，南宾区副区长、区长，下路区区委书记、区工委书记，綦江县政府党组成员、政府副县长，秀山自治县委副书记、县政府党组书记、代理县长。</w:t>
        <w:br/>
        <w:br/>
        <w:t>2009.02 秀山自治县委副书记，县政府县长</w:t>
        <w:br/>
        <w:br/>
        <w:t>2015.07 秀山自治县委书记，县政府县长</w:t>
        <w:br/>
        <w:br/>
        <w:t>2015.09 秀山自治县委书记</w:t>
        <w:br/>
        <w:br/>
        <w:t>（人民网资料 截至2015年9月）</w:t>
        <w:br/>
      </w:r>
    </w:p>
    <w:p/>
    <w:p>
      <w:pPr>
        <w:pStyle w:val="Heading3"/>
      </w:pPr>
      <w:r>
        <w:t xml:space="preserve">重庆市  秀山土家族苗族自治县  </w:t>
      </w:r>
    </w:p>
    <w:p>
      <w:r>
        <w:rPr>
          <w:i/>
        </w:rPr>
        <w:t>向业顺 重庆市秀山土家族苗族自治县县长</w:t>
      </w:r>
    </w:p>
    <w:p>
      <w:r>
        <w:t>性别:  男</w:t>
      </w:r>
    </w:p>
    <w:p>
      <w:r>
        <w:t>生年：  1972年07月</w:t>
      </w:r>
    </w:p>
    <w:p>
      <w:r>
        <w:t>籍贯:  重庆黔江</w:t>
      </w:r>
    </w:p>
    <w:p>
      <w:r>
        <w:t>学历:  研究生</w:t>
      </w:r>
    </w:p>
    <w:p>
      <w:r>
        <w:t xml:space="preserve">简历:  </w:t>
        <w:br/>
        <w:t>向业顺，男，苗族，重庆黔江人，1972年8月生，党校研究生，1994年7月参加工作，1993年6月加入中国共产党。</w:t>
        <w:br/>
        <w:br/>
        <w:t>1994.07 四川省彭水自治县羊头铺乡政府文书</w:t>
        <w:br/>
        <w:br/>
        <w:t>1994.11 四川省彭水自治县羊头铺乡党委副书记</w:t>
        <w:br/>
        <w:br/>
        <w:t>1995.05 四川省彭水自治县团委副书记</w:t>
        <w:br/>
        <w:br/>
        <w:t>1997.01 四川省彭水自治县高谷区工委副书记兼高谷乡党委书记</w:t>
        <w:br/>
        <w:br/>
        <w:t>1997.06 重庆市彭水自治县高谷区工委副书记兼高谷乡党委书记</w:t>
        <w:br/>
        <w:br/>
        <w:t>1998.01 重庆市彭水自治县委组织部副部长，2001.06任副处级组织员（其间：1998.09-2000.12重庆市委党校经济管理专业大学学习）</w:t>
        <w:br/>
        <w:br/>
        <w:t>2001.08 重庆市彭水自治县保家镇党委书记（其间:2002.09-2005.06重庆市委党校区域经济学专业研究生学习）</w:t>
        <w:br/>
        <w:br/>
        <w:t>2006.12 重庆市酉阳自治县委常委、统战部部长</w:t>
        <w:br/>
        <w:br/>
        <w:t>2007.08 重庆市石柱自治县委常委、组织部部长(其间:2010.09-2011.01重庆市委党校中青班学习)</w:t>
        <w:br/>
        <w:br/>
        <w:t>2011.07 重庆市梁平县委常委，县政府副县长</w:t>
        <w:br/>
        <w:br/>
        <w:t>（2009.09-2013.06西南大学农业推广专业学习，获农业推广硕士学位）</w:t>
        <w:br/>
        <w:br/>
        <w:t>2014.06 重庆市梁平县委常委，县政府常务副县长</w:t>
        <w:br/>
        <w:br/>
        <w:t>2015.09 重庆市秀山自治县委副书记，县政府副县长、代理县长</w:t>
        <w:br/>
        <w:br/>
        <w:t>2015.11 重庆市秀山自治县委副书记，县政府县长</w:t>
        <w:br/>
        <w:br/>
        <w:t>（人民网资料 截至2015年11月）</w:t>
        <w:br/>
      </w:r>
    </w:p>
    <w:p/>
    <w:p>
      <w:pPr>
        <w:pStyle w:val="Heading3"/>
      </w:pPr>
      <w:r>
        <w:t xml:space="preserve">重庆市  酉阳土家族苗族自治县  </w:t>
      </w:r>
    </w:p>
    <w:p>
      <w:r>
        <w:rPr>
          <w:i/>
        </w:rPr>
        <w:t>陈文森 重庆市酉阳土家族苗族自治县委书记</w:t>
      </w:r>
    </w:p>
    <w:p>
      <w:r>
        <w:t>性别:  男</w:t>
      </w:r>
    </w:p>
    <w:p>
      <w:r>
        <w:t>生年：  1965年03月</w:t>
      </w:r>
    </w:p>
    <w:p>
      <w:r>
        <w:t>籍贯:  重庆秀山</w:t>
      </w:r>
    </w:p>
    <w:p>
      <w:r>
        <w:t>学历:  研究生</w:t>
      </w:r>
    </w:p>
    <w:p>
      <w:r>
        <w:t xml:space="preserve">简历:  </w:t>
        <w:br/>
        <w:t>陈文森，男，土家族，重庆市秀山自治县人，1965年4月生，市委党校研究生学历，1987年7月参加工作，1993年9月加入中国共产党。</w:t>
        <w:br/>
        <w:br/>
        <w:t>1984.09 涪陵师范专科学校化学系学习</w:t>
        <w:br/>
        <w:br/>
        <w:t>1987.07 四川省秀山自治县民族中学教师</w:t>
        <w:br/>
        <w:br/>
        <w:t>1990.09 四川省秀山自治县物资局办公室工作</w:t>
        <w:br/>
        <w:br/>
        <w:t>1991.08 四川省秀山自治县物资局金属建材公司经理</w:t>
        <w:br/>
        <w:br/>
        <w:t>1994.08 四川省秀山自治县物资局副局长</w:t>
        <w:br/>
        <w:br/>
        <w:t>1996.03 四川省秀山自治县物资局党组书记、局长</w:t>
        <w:br/>
        <w:br/>
        <w:t>1997.06 重庆市秀山自治县物资局党组书记、局长</w:t>
        <w:br/>
        <w:br/>
        <w:t>1997.12 重庆市秀山自治县石耶区工委书记（享受副处级待遇；其间：1997.09--1999.12重庆市委党校函授学院本科班经济管理专业在职学习；1998.09--2000.07中国社科院研究生院经济系市场经济专业研究生课程进修班在职学习）</w:t>
        <w:br/>
        <w:br/>
        <w:t>2001.08 重庆市秀山自治县发展计划委员会党组书记、主任</w:t>
        <w:br/>
        <w:br/>
        <w:t>2001.12 重庆市秀山自治县委常委，发展计划委员会党组书记、主任</w:t>
        <w:br/>
        <w:br/>
        <w:t>2002.02 重庆市秀山自治县委常委、统战部长，发展计划委员会党组书记、主任</w:t>
        <w:br/>
        <w:br/>
        <w:t>2003.02 重庆市秀山自治县委常委、组织部长、统战部长，县发展计划委员会党组书记、主任</w:t>
        <w:br/>
        <w:br/>
        <w:t>2003.04 重庆市秀山自治县委常委、组织部长，发展计划委员会党组书记、主任</w:t>
        <w:br/>
        <w:br/>
        <w:t>2004.03 重庆市秀山自治县委常委、组织部长（其间：2004.04--2004.09在浙江省平湖市挂职任市长助理；2003.09--2006.06重庆市委党校研究生班党史党建专业在职学习）</w:t>
        <w:br/>
        <w:br/>
        <w:t>2007.02 重庆市秀山自治县委副书记</w:t>
        <w:br/>
        <w:br/>
        <w:t>2008.06 重庆市云阳县委副书记</w:t>
        <w:br/>
        <w:br/>
        <w:t>2008.08 重庆市云阳县委副书记、县委党校校长（兼）</w:t>
        <w:br/>
        <w:br/>
        <w:t>2011.11 重庆市酉阳自治县委副书记、代县长</w:t>
        <w:br/>
        <w:br/>
        <w:t>2012.02 重庆市酉阳自治县委副书记、县长</w:t>
        <w:br/>
        <w:br/>
        <w:t>2016.03 重庆市酉阳自治县委书记</w:t>
        <w:br/>
        <w:br/>
        <w:t>（人民网资料 截至2016年3月）</w:t>
        <w:br/>
      </w:r>
    </w:p>
    <w:p/>
    <w:p>
      <w:pPr>
        <w:pStyle w:val="Heading3"/>
      </w:pPr>
      <w:r>
        <w:t xml:space="preserve">重庆市  酉阳土家族苗族自治县  </w:t>
      </w:r>
    </w:p>
    <w:p>
      <w:r>
        <w:rPr>
          <w:i/>
        </w:rPr>
        <w:t>李成群 重庆市酉阳土家族苗族自治县县长</w:t>
      </w:r>
    </w:p>
    <w:p>
      <w:r>
        <w:t>性别:  男</w:t>
      </w:r>
    </w:p>
    <w:p>
      <w:r>
        <w:t>生年：  1966年02月</w:t>
      </w:r>
    </w:p>
    <w:p>
      <w:r>
        <w:t>籍贯:  重庆石柱</w:t>
      </w:r>
    </w:p>
    <w:p>
      <w:r>
        <w:t>学历:  研究生</w:t>
      </w:r>
    </w:p>
    <w:p>
      <w:r>
        <w:t xml:space="preserve">简历:  </w:t>
        <w:br/>
        <w:t>李成群，男，土家族，1966年2月生，重庆市石柱自治县人，市委党校研究生，1984年7月参加工作，1989年6月加入中国共产党。</w:t>
        <w:br/>
        <w:br/>
        <w:t>1981.09 涪陵农业学校中专学习</w:t>
        <w:br/>
        <w:br/>
        <w:t>1984.07 四川省石柱自治县农业局干部</w:t>
        <w:br/>
        <w:br/>
        <w:t>1986.02 四川省石柱自治县委办公室秘书</w:t>
        <w:br/>
        <w:br/>
        <w:t>1990.10 四川省石柱自治县临溪区公所区长</w:t>
        <w:br/>
        <w:br/>
        <w:t>1992.09 四川省石柱自治县悦来区工委书记</w:t>
        <w:br/>
        <w:br/>
        <w:t>1997.06 重庆市石柱自治县悦来区工委书记</w:t>
        <w:br/>
        <w:br/>
        <w:t>（其间：1994.09-1997.07四川省委党校法律专业大专学习）</w:t>
        <w:br/>
        <w:br/>
        <w:t>1997.12 重庆市石柱自治县移民局局长</w:t>
        <w:br/>
        <w:br/>
        <w:t>（其间：1997.03-1999.12四川省委二党校法律专业大学学习；1998.09-2000.06西南师范大学人文地理学专业研究生课程班学习）</w:t>
        <w:br/>
        <w:br/>
        <w:t>2003.03 重庆市石柱自治县委常委</w:t>
        <w:br/>
        <w:br/>
        <w:t>2007.02 重庆市石柱自治县委常委，县政府副县长</w:t>
        <w:br/>
        <w:br/>
        <w:t>2010.01 重庆市武隆县委常委，县政府副县长</w:t>
        <w:br/>
        <w:br/>
        <w:t>2011.02 重庆市武隆县委常委，县政府常务副县长</w:t>
        <w:br/>
        <w:br/>
        <w:t>2015.09 重庆市武隆县委常委</w:t>
        <w:br/>
        <w:br/>
        <w:t>2015.11 重庆市武隆县委副书记</w:t>
        <w:br/>
        <w:br/>
        <w:t>2016.03 重庆市酉阳土家族苗族自治县县委副书记，县政府代县长、县长</w:t>
        <w:br/>
        <w:br/>
        <w:t>（人民网资料 截至2016年3月）</w:t>
        <w:br/>
      </w:r>
    </w:p>
    <w:p/>
    <w:p>
      <w:pPr>
        <w:pStyle w:val="Heading3"/>
      </w:pPr>
      <w:r>
        <w:t xml:space="preserve">重庆市  彭水苗族土家族自治县  </w:t>
      </w:r>
    </w:p>
    <w:p>
      <w:r>
        <w:rPr>
          <w:i/>
        </w:rPr>
        <w:t>钱建超 重庆市彭水苗族土家族自治县委书记</w:t>
      </w:r>
    </w:p>
    <w:p>
      <w:r>
        <w:t>性别:  男</w:t>
      </w:r>
    </w:p>
    <w:p>
      <w:r>
        <w:t>生年：  1965年05月</w:t>
      </w:r>
    </w:p>
    <w:p>
      <w:r>
        <w:t>籍贯:  重庆南川</w:t>
      </w:r>
    </w:p>
    <w:p>
      <w:r>
        <w:t>学历:  研究生</w:t>
      </w:r>
    </w:p>
    <w:p>
      <w:r>
        <w:t xml:space="preserve">简历:  </w:t>
        <w:br/>
        <w:t>钱建超，男，汉族，重庆市南川人，1965年6月生，党校在职研究生学历，1984年7月参加工作，1984年4月加入中国共产党。</w:t>
        <w:br/>
        <w:br/>
        <w:t>1981.09—1984.07四川省涪陵师范专科学校物理系物理专科学习；</w:t>
        <w:br/>
        <w:br/>
        <w:t>1984.07—1988.07四川省涪陵师范专科学校物理系政治辅导员、团总支书记、助教、校团委干事；</w:t>
        <w:br/>
        <w:br/>
        <w:t>1988.07—1989.11中共四川省南川县教委干事；</w:t>
        <w:br/>
        <w:br/>
        <w:t>1989.11—1994.08共青团四川省南川县委书记；</w:t>
        <w:br/>
        <w:br/>
        <w:t>1994.08—1995.10共青团四川省南川市委书记；</w:t>
        <w:br/>
        <w:br/>
        <w:t>1995.10—1997.01中共四川省南川市南平镇党委副书记、镇长（1994.09—1996.07四川大学区域经济专业研究生班学习）；</w:t>
        <w:br/>
        <w:br/>
        <w:t>1997.01—1997.06中共四川省南川市委秘书长；</w:t>
        <w:br/>
        <w:br/>
        <w:t>1997.06—1997.12中共重庆南川市委秘书长；</w:t>
        <w:br/>
        <w:br/>
        <w:t>1997.12—1998.02中共重庆南川市委宣传部长；</w:t>
        <w:br/>
        <w:br/>
        <w:t>1998.02—2003.03中共重庆南川市委常委、宣传部长；</w:t>
        <w:br/>
        <w:br/>
        <w:t>2003.03—2007.02中共重庆南川市委常委、组织部长（期间：2003.09—2006.06重庆市委党校区域经济学专业研究生班学习）；</w:t>
        <w:br/>
        <w:br/>
        <w:t>2007.02—2009.06中共重庆市南川区委常委、副区长；</w:t>
        <w:br/>
        <w:br/>
        <w:t>2009.06—2012.01中共重庆市巴南区委常委、组织部长；</w:t>
        <w:br/>
        <w:br/>
        <w:t>2012.01—2013.11中共重庆市巴南区委副书记；</w:t>
        <w:br/>
        <w:br/>
        <w:t>2013.11中共重庆市彭水自治县委书记。</w:t>
        <w:br/>
        <w:br/>
        <w:t>（人民网资料 截至2013年11月）</w:t>
        <w:br/>
        <w:br/>
      </w:r>
    </w:p>
    <w:p/>
    <w:p>
      <w:pPr>
        <w:pStyle w:val="Heading3"/>
      </w:pPr>
      <w:r>
        <w:t xml:space="preserve">重庆市  彭水苗族土家族自治县  </w:t>
      </w:r>
    </w:p>
    <w:p>
      <w:r>
        <w:rPr>
          <w:i/>
        </w:rPr>
        <w:t>石强 重庆市彭水苗族土家族自治县县长</w:t>
      </w:r>
    </w:p>
    <w:p>
      <w:r>
        <w:t>性别:  男</w:t>
      </w:r>
    </w:p>
    <w:p>
      <w:r>
        <w:t>生年：  1968年12月</w:t>
      </w:r>
    </w:p>
    <w:p>
      <w:r>
        <w:t>籍贯:  重庆酉阳</w:t>
      </w:r>
    </w:p>
    <w:p>
      <w:r>
        <w:t>学历:  研究生</w:t>
      </w:r>
    </w:p>
    <w:p>
      <w:r>
        <w:t xml:space="preserve">简历:  </w:t>
        <w:br/>
        <w:t>石强，男，苗族，重庆市酉阳县人，1968年12月生，市委党校研究生。1988年12月参加工作，1990年04月加入中国共产党。</w:t>
        <w:br/>
        <w:br/>
        <w:t>1988.12 四川省酉阳自治县苦竹乡财政所工作</w:t>
        <w:br/>
        <w:br/>
        <w:t>1990.09 四川省酉阳自治县监察局执法监察股干部、副股长、股长</w:t>
        <w:br/>
        <w:br/>
        <w:t>（1989.09-1992.06四川省广播电视大学法律专业大专学习）</w:t>
        <w:br/>
        <w:br/>
        <w:t>1995.08 四川省酉阳自治县监察局副局长</w:t>
        <w:br/>
        <w:br/>
        <w:t>1997.02 四川省酉阳自治县交通局副局长</w:t>
        <w:br/>
        <w:br/>
        <w:t>1997.06 重庆市酉阳自治县交通局副局长</w:t>
        <w:br/>
        <w:br/>
        <w:t>1998.03 重庆市酉阳自治县团委书记</w:t>
        <w:br/>
        <w:br/>
        <w:t>1998.09 重庆市酉阳自治县黑水区工委副书记</w:t>
        <w:br/>
        <w:br/>
        <w:t>1999.01 重庆市酉阳自治县大溪区工委书记</w:t>
        <w:br/>
        <w:br/>
        <w:t>（1998.09-2000.09重庆市委党校行政管理专业大学学习）</w:t>
        <w:br/>
        <w:br/>
        <w:t>2001.07 重庆市酉阳自治县龙潭镇党委书记（其间：2002.03-2002.12重庆市委党校中青班学习）</w:t>
        <w:br/>
        <w:br/>
        <w:t>2003.03 重庆市酉阳自治县副县长</w:t>
        <w:br/>
        <w:br/>
        <w:t>(2001.09-2004.06重庆市委党校中共党史党建专业研究生学习)</w:t>
        <w:br/>
        <w:br/>
        <w:t>2007.02 重庆市酉阳自治县委常委</w:t>
        <w:br/>
        <w:br/>
        <w:t>2012.01 重庆市酉阳自治县委常委、常务副县长</w:t>
        <w:br/>
        <w:br/>
        <w:t>2014.08 重庆市酉阳自治县委副书记</w:t>
        <w:br/>
        <w:br/>
        <w:t>2016.06 重庆市彭水自治县委副书记、副县长、代理县长</w:t>
        <w:br/>
        <w:br/>
        <w:t>2016.07 重庆市彭水自治县委副书记、县长</w:t>
        <w:br/>
        <w:br/>
        <w:t>（人民网资料 截至2016年7月）</w:t>
        <w:br/>
      </w:r>
    </w:p>
    <w:p/>
    <w:p>
      <w:pPr>
        <w:pStyle w:val="Heading3"/>
      </w:pPr>
      <w:r>
        <w:t xml:space="preserve">重庆市  两江新区  </w:t>
      </w:r>
    </w:p>
    <w:p>
      <w:r>
        <w:rPr>
          <w:i/>
        </w:rPr>
        <w:t>凌月明 重庆市委常委，两江新区党工委书记、管委会主任</w:t>
      </w:r>
    </w:p>
    <w:p>
      <w:r>
        <w:t>性别:  男</w:t>
      </w:r>
    </w:p>
    <w:p>
      <w:r>
        <w:t>生年：  1962年09月</w:t>
      </w:r>
    </w:p>
    <w:p>
      <w:r>
        <w:t>籍贯:  江苏吴县</w:t>
      </w:r>
    </w:p>
    <w:p>
      <w:r>
        <w:t>学历:  硕士</w:t>
      </w:r>
    </w:p>
    <w:p>
      <w:r>
        <w:t xml:space="preserve">简历:  </w:t>
        <w:br/>
        <w:t>凌月明，男，汉族，江苏吴县人，1962年10月生，硕士研究生，工程师，1983年8月参加工作，1988年8月加入中国共产党。</w:t>
        <w:br/>
        <w:br/>
        <w:t>1979.09 南京化工学院化学工程系学习</w:t>
        <w:br/>
        <w:br/>
        <w:t>1983.08 化工部科技局干部</w:t>
        <w:br/>
        <w:br/>
        <w:t>1985.08 中央讲师团吉林分团吉林化工学校支教</w:t>
        <w:br/>
        <w:br/>
        <w:t>1986.08 化工部科技局干部（1987.09副主任科员，1992.03任主任科员）</w:t>
        <w:br/>
        <w:br/>
        <w:t>1992.06 化工部办公厅副处级秘书</w:t>
        <w:br/>
        <w:br/>
        <w:t>1994.12 化工部办公厅正处级秘书</w:t>
        <w:br/>
        <w:br/>
        <w:t>1996.06 福建省人民政府办公厅正处级秘书</w:t>
        <w:br/>
        <w:br/>
        <w:t>1998.04 福建省人民政府办公厅副主任</w:t>
        <w:br/>
        <w:br/>
        <w:t>1999.12 重庆市委副秘书长</w:t>
        <w:br/>
        <w:br/>
        <w:t>（其间：1999.09-2002.08福建师范大学政治经济学在职研究生学习）</w:t>
        <w:br/>
        <w:br/>
        <w:t>2002.12 重庆市长寿区委书记</w:t>
        <w:br/>
        <w:br/>
        <w:t>2005.01 重庆市长寿区委书记、区人大常委会主任</w:t>
        <w:br/>
        <w:br/>
        <w:t>2008.01 重庆市政府副市长、党组成员，长寿区委书记</w:t>
        <w:br/>
        <w:br/>
        <w:t>2008.04 重庆市政府副市长、党组成员</w:t>
        <w:br/>
        <w:br/>
        <w:t>（2006.05—2008.09长江商学院高级管理人员工商管理硕士专业学习，获高级管理人员工商管理硕士学位）</w:t>
        <w:br/>
        <w:br/>
        <w:t>2013.04 重庆市政府副市长兼任两江新区党工委书记、管委会主任</w:t>
        <w:br/>
        <w:br/>
        <w:t>2013.07 重庆市委常委，两江新区党工委书记、管委会主任</w:t>
        <w:br/>
        <w:br/>
        <w:t>党的十七大代表，重庆市三次、四次党代会代表，三届、四届市委委员，市二届、三届、四届人大代表。</w:t>
        <w:br/>
        <w:br/>
        <w:t>（人民网资料 截至2013年7月）</w:t>
        <w:br/>
      </w:r>
    </w:p>
    <w:p/>
    <w:p>
      <w:pPr>
        <w:pStyle w:val="Heading3"/>
      </w:pPr>
      <w:r>
        <w:t xml:space="preserve">重庆市  两江新区  </w:t>
      </w:r>
    </w:p>
    <w:p>
      <w:r>
        <w:rPr>
          <w:i/>
        </w:rPr>
        <w:t>凌月明 重庆市委常委，两江新区党工委书记、管委会主任</w:t>
      </w:r>
    </w:p>
    <w:p>
      <w:r>
        <w:t>性别:  男</w:t>
      </w:r>
    </w:p>
    <w:p>
      <w:r>
        <w:t>生年：  1962年09月</w:t>
      </w:r>
    </w:p>
    <w:p>
      <w:r>
        <w:t>籍贯:  江苏吴县</w:t>
      </w:r>
    </w:p>
    <w:p>
      <w:r>
        <w:t>学历:  硕士</w:t>
      </w:r>
    </w:p>
    <w:p>
      <w:r>
        <w:t xml:space="preserve">简历:  </w:t>
        <w:br/>
        <w:t>凌月明，男，汉族，江苏吴县人，1962年10月生，硕士研究生，工程师，1983年8月参加工作，1988年8月加入中国共产党。</w:t>
        <w:br/>
        <w:br/>
        <w:t>1979.09 南京化工学院化学工程系学习</w:t>
        <w:br/>
        <w:br/>
        <w:t>1983.08 化工部科技局干部</w:t>
        <w:br/>
        <w:br/>
        <w:t>1985.08 中央讲师团吉林分团吉林化工学校支教</w:t>
        <w:br/>
        <w:br/>
        <w:t>1986.08 化工部科技局干部（1987.09副主任科员，1992.03任主任科员）</w:t>
        <w:br/>
        <w:br/>
        <w:t>1992.06 化工部办公厅副处级秘书</w:t>
        <w:br/>
        <w:br/>
        <w:t>1994.12 化工部办公厅正处级秘书</w:t>
        <w:br/>
        <w:br/>
        <w:t>1996.06 福建省人民政府办公厅正处级秘书</w:t>
        <w:br/>
        <w:br/>
        <w:t>1998.04 福建省人民政府办公厅副主任</w:t>
        <w:br/>
        <w:br/>
        <w:t>1999.12 重庆市委副秘书长</w:t>
        <w:br/>
        <w:br/>
        <w:t>（其间：1999.09-2002.08福建师范大学政治经济学在职研究生学习）</w:t>
        <w:br/>
        <w:br/>
        <w:t>2002.12 重庆市长寿区委书记</w:t>
        <w:br/>
        <w:br/>
        <w:t>2005.01 重庆市长寿区委书记、区人大常委会主任</w:t>
        <w:br/>
        <w:br/>
        <w:t>2008.01 重庆市政府副市长、党组成员，长寿区委书记</w:t>
        <w:br/>
        <w:br/>
        <w:t>2008.04 重庆市政府副市长、党组成员</w:t>
        <w:br/>
        <w:br/>
        <w:t>（2006.05—2008.09长江商学院高级管理人员工商管理硕士专业学习，获高级管理人员工商管理硕士学位）</w:t>
        <w:br/>
        <w:br/>
        <w:t>2013.04 重庆市政府副市长兼任两江新区党工委书记、管委会主任</w:t>
        <w:br/>
        <w:br/>
        <w:t>2013.07 重庆市委常委，两江新区党工委书记、管委会主任</w:t>
        <w:br/>
        <w:br/>
        <w:t>党的十七大代表，重庆市三次、四次党代会代表，三届、四届市委委员，市二届、三届、四届人大代表。</w:t>
        <w:br/>
        <w:br/>
        <w:t>（人民网资料 截至2013年7月）</w:t>
        <w:br/>
      </w:r>
    </w:p>
    <w:p/>
    <w:p>
      <w:pPr>
        <w:pStyle w:val="Heading3"/>
      </w:pPr>
      <w:r>
        <w:t xml:space="preserve">重庆市  綦江区  </w:t>
      </w:r>
    </w:p>
    <w:p>
      <w:r>
        <w:rPr>
          <w:i/>
        </w:rPr>
        <w:t>潘毅琴 重庆市綦江区委书记</w:t>
      </w:r>
    </w:p>
    <w:p>
      <w:r>
        <w:t>性别:  女</w:t>
      </w:r>
    </w:p>
    <w:p>
      <w:r>
        <w:t>生年：  1963年11月</w:t>
      </w:r>
    </w:p>
    <w:p>
      <w:r>
        <w:t>籍贯:  北京朝阳</w:t>
      </w:r>
    </w:p>
    <w:p>
      <w:r>
        <w:t>学历:  硕士</w:t>
      </w:r>
    </w:p>
    <w:p>
      <w:r>
        <w:t xml:space="preserve">简历:  </w:t>
        <w:br/>
        <w:t>潘毅琴，女，回族，北京朝阳人，1963年12月生，在职研究生、高级工商管理硕士，1984年7月参加工作，1984年4月加入中国共产党。</w:t>
        <w:br/>
        <w:br/>
        <w:t>1980.09——1984.07，西南师范大学生物系学习；</w:t>
        <w:br/>
        <w:br/>
        <w:t>1984.07——1985.07，四川省重庆市市中区解放碑街道党办组织干事；</w:t>
        <w:br/>
        <w:br/>
        <w:t>1985.07——1990.11，四川省重庆市市中区妇联副主任；</w:t>
        <w:br/>
        <w:br/>
        <w:t>1990.11——1991.04，中共四川省重庆市市中区较场口街道党委副书记；</w:t>
        <w:br/>
        <w:br/>
        <w:t>1991.04——1994.10，共青团四川省重庆市渝中区委书记；</w:t>
        <w:br/>
        <w:br/>
        <w:t>1994.10——1995.09，中共四川省重庆市渝中区委组织部副部长（正处级）；</w:t>
        <w:br/>
        <w:br/>
        <w:t>1995.09——1997.06，四川省重庆市渝中区人民政府副区长（其间：1995.12——1998.08，西南师范大学马克思主义哲学系公共关系与现代管理专业研究生课程班在职学习）；</w:t>
        <w:br/>
        <w:br/>
        <w:t>1997.06——1998.02，重庆市渝中区人民政府副区长；</w:t>
        <w:br/>
        <w:br/>
        <w:t>1998.02——1998.03，中共重庆市渝中区委常委、渝中区人民政府副区长；</w:t>
        <w:br/>
        <w:br/>
        <w:t>1998.03——2003.02，中共重庆市渝中区委常委、区委组织部部长（其间：1999.03——1999.05，中共重庆市委党校局级干部培训班学习，2000.09——2003.06，中共重庆市委党校区域经济学专业研究生班学习，2002.03——2002.05，中央党校优秀选调生班学习）；</w:t>
        <w:br/>
        <w:br/>
        <w:t>2003.02——2007.01，中共重庆市渝中区委副书记；</w:t>
        <w:br/>
        <w:br/>
        <w:t>2007.01——2008.12，重庆市市政管理委员会副主任、党组成员；</w:t>
        <w:br/>
        <w:br/>
        <w:t>2008.12——2009.01，中共重庆市万盛区委副书记、代理区长；</w:t>
        <w:br/>
        <w:br/>
        <w:t>2009.01——2011.11，中共重庆市万盛区委副书记、区长；</w:t>
        <w:br/>
        <w:br/>
        <w:t>2011.11——2013.08，中共重庆市綦江区委副书记、区长；</w:t>
        <w:br/>
        <w:br/>
        <w:t>2013.08，中共重庆市綦江区委书记。</w:t>
        <w:br/>
        <w:br/>
        <w:t>（人民网资料截至2013年8月）</w:t>
        <w:br/>
        <w:br/>
      </w:r>
    </w:p>
    <w:p/>
    <w:p>
      <w:pPr>
        <w:pStyle w:val="Heading3"/>
      </w:pPr>
      <w:r>
        <w:t xml:space="preserve">重庆市  綦江区  </w:t>
      </w:r>
    </w:p>
    <w:p>
      <w:r>
        <w:rPr>
          <w:i/>
        </w:rPr>
        <w:t>姜天波 重庆市綦江区代区长</w:t>
      </w:r>
    </w:p>
    <w:p>
      <w:r>
        <w:t>性别:  男</w:t>
      </w:r>
    </w:p>
    <w:p>
      <w:r>
        <w:t xml:space="preserve">生年：  </w:t>
      </w:r>
    </w:p>
    <w:p>
      <w:r>
        <w:t xml:space="preserve">籍贯:  </w:t>
      </w:r>
    </w:p>
    <w:p>
      <w:r>
        <w:t xml:space="preserve">学历:  </w:t>
      </w:r>
    </w:p>
    <w:p>
      <w:r>
        <w:t xml:space="preserve">简历:  </w:t>
        <w:br/>
        <w:t>姜天波，男。</w:t>
        <w:br/>
        <w:br/>
        <w:t>曾任国家工商总局法规司司长。</w:t>
        <w:br/>
        <w:br/>
        <w:t>2016.09 重庆市綦江区委副书记，区政府副区长、代区长</w:t>
        <w:br/>
        <w:br/>
        <w:t>（人民网资料 截至2016年9月）</w:t>
        <w:br/>
      </w:r>
    </w:p>
    <w:p/>
    <w:p>
      <w:pPr>
        <w:pStyle w:val="Heading3"/>
      </w:pPr>
      <w:r>
        <w:t xml:space="preserve">重庆市  大足区  </w:t>
      </w:r>
    </w:p>
    <w:p>
      <w:r>
        <w:rPr>
          <w:i/>
        </w:rPr>
        <w:t>周少政 重庆市大足区委书记</w:t>
      </w:r>
    </w:p>
    <w:p>
      <w:r>
        <w:t>性别:  男</w:t>
      </w:r>
    </w:p>
    <w:p>
      <w:r>
        <w:t>生年：  1963年11月</w:t>
      </w:r>
    </w:p>
    <w:p>
      <w:r>
        <w:t>籍贯:  重庆开县</w:t>
      </w:r>
    </w:p>
    <w:p>
      <w:r>
        <w:t>学历:  硕士</w:t>
      </w:r>
    </w:p>
    <w:p>
      <w:r>
        <w:t xml:space="preserve">简历:  </w:t>
        <w:br/>
        <w:t>周少政，男，汉族，重庆开县人，1963年11月生，在职研究生，工商管理硕士学位，1982年8月参加工作，1985年3月加入中国共产党。</w:t>
        <w:br/>
        <w:br/>
        <w:t>1980.09 四川省开县师范学校学习</w:t>
        <w:br/>
        <w:br/>
        <w:t>1982.08 四川省开县赵家中学教师、赵家小学教导副主任</w:t>
        <w:br/>
        <w:br/>
        <w:t>1985.09 万县教育学院中文系中文专业大专学习</w:t>
        <w:br/>
        <w:br/>
        <w:t>1987.07 四川省万县地区（市）招生办科员、科长、招生办副主任（其间:1990.04-1994.12四川师范大学汉语言文学专业自考大学学习）</w:t>
        <w:br/>
        <w:br/>
        <w:t>1996.04 四川省万县市委组织部知工办副主任</w:t>
        <w:br/>
        <w:br/>
        <w:t>1997.06 重庆万县市委组织部知工办副主任</w:t>
        <w:br/>
        <w:br/>
        <w:t>1998.08 重庆市万州区委组织部青干科科长</w:t>
        <w:br/>
        <w:br/>
        <w:t>1999.0 重庆市巫溪县委副书记</w:t>
        <w:br/>
        <w:br/>
        <w:t>（其间：1998.09-2000.08西南师范大学区域经济专业研究生课程班学习）</w:t>
        <w:br/>
        <w:br/>
        <w:t>2002.12 重庆市双桥区委副书记，区政府代区长</w:t>
        <w:br/>
        <w:br/>
        <w:t>2003.03 重庆市双桥区委副书记，区政府区长（其间：2004.09-2007.07重庆公共管理学院公共管理专业研究生学习；2007.09-2009.12重庆大学工商管理EMBA学习，获工商管理硕士学位）</w:t>
        <w:br/>
        <w:br/>
        <w:t>2008.08 重庆市双桥区委书记</w:t>
        <w:br/>
        <w:br/>
        <w:t>2009.06 浙江省温州市委常委，市政府副市长（挂职）</w:t>
        <w:br/>
        <w:br/>
        <w:t>2011.11 重庆市大足区委副书记、区政府筹备组组长</w:t>
        <w:br/>
        <w:br/>
        <w:t>2011.12 重庆市大足区委副书记，区政府区长</w:t>
        <w:br/>
        <w:br/>
        <w:t>2014.09 重庆市大足区委副书记，区政府区长，双桥经济技术开发区工作委员会书记、管委会主任</w:t>
        <w:br/>
        <w:br/>
        <w:t>2016.08 重庆市大足区委书记</w:t>
        <w:br/>
        <w:br/>
        <w:t>（人民网资料 截至2016年9月）</w:t>
        <w:br/>
      </w:r>
    </w:p>
    <w:p/>
    <w:p>
      <w:pPr>
        <w:pStyle w:val="Heading3"/>
      </w:pPr>
      <w:r>
        <w:t xml:space="preserve">重庆市  大足区  </w:t>
      </w:r>
    </w:p>
    <w:p>
      <w:r>
        <w:rPr>
          <w:i/>
        </w:rPr>
        <w:t>卢勇 重庆市大足区区长</w:t>
      </w:r>
    </w:p>
    <w:p>
      <w:r>
        <w:t>性别:  男</w:t>
      </w:r>
    </w:p>
    <w:p>
      <w:r>
        <w:t>生年：  1971年12月</w:t>
      </w:r>
    </w:p>
    <w:p>
      <w:r>
        <w:t>籍贯:  四川宣汉</w:t>
      </w:r>
    </w:p>
    <w:p>
      <w:r>
        <w:t>学历:  研究生</w:t>
      </w:r>
    </w:p>
    <w:p>
      <w:r>
        <w:t xml:space="preserve">简历:  </w:t>
        <w:br/>
        <w:t>卢勇，男，四川宣汉人，1971年12月生，党校研究生，1990年5月加入中国共产党。</w:t>
        <w:br/>
        <w:br/>
        <w:t>1987.09 四川省宣汉师范学校学习</w:t>
        <w:br/>
        <w:br/>
        <w:t>1990.09 重庆师范学院汉语言文学专业学习</w:t>
        <w:br/>
        <w:br/>
        <w:t>1994.07 重庆师范学院中文系政治辅导员</w:t>
        <w:br/>
        <w:br/>
        <w:t>1995.04 四川省重庆市渝中区委办公室信息督查科、秘书科干部、干事</w:t>
        <w:br/>
        <w:br/>
        <w:t>1997.06 重庆市渝中区委办公室信息督查科、秘书科干事</w:t>
        <w:br/>
        <w:br/>
        <w:t>1998.02 重庆市渝中区委办公室信息督查科副科长</w:t>
        <w:br/>
        <w:br/>
        <w:t>2000.03 重庆市渝中区委办公室信息督查科科长（其间：2000.04-2000.07渝中区第五期中青班学习）</w:t>
        <w:br/>
        <w:br/>
        <w:t>（1997.07-2000.06重庆市委党校区域经济学专业研究生在职学习）</w:t>
        <w:br/>
        <w:br/>
        <w:t>2001.09 重庆市渝中区委办公室副主任（其间：2004.10任渝中区“十一五”规划编制工作领导小组办公室副主任）</w:t>
        <w:br/>
        <w:br/>
        <w:t>2004.12 重庆市渝中区委办公室副主任、研究室主任（兼）</w:t>
        <w:br/>
        <w:br/>
        <w:t>2007.03 重庆市渝中区委常委、区委办公室主任（其间：2011.03-2011.07重庆市委党校第三期中青一班学习）</w:t>
        <w:br/>
        <w:br/>
        <w:t>2012.02 重庆市渝中区委常委，区政府副区长、党组成员</w:t>
        <w:br/>
        <w:br/>
        <w:t>2013.04 重庆市渝中区委常委，区政府常务副区长、党组副书记</w:t>
        <w:br/>
        <w:br/>
        <w:t>2016.08 重庆市大足区委副书记，兼重庆双桥经济技术开发区党工委书记、管理委员会主任</w:t>
        <w:br/>
        <w:br/>
        <w:t>2016.09 重庆市大足区委副书记，区政府代区长，兼重庆双桥经济技术开发区党工委书记、管理委员会主任</w:t>
        <w:br/>
        <w:br/>
        <w:t>2016.10 重庆市大足区委副书记，区政府区长，兼重庆双桥经济技术开发区党工委书记、管理委员会主任</w:t>
        <w:br/>
        <w:br/>
        <w:t>（人民网资料 截至2016年10月）</w:t>
        <w:br/>
      </w:r>
    </w:p>
    <w:p/>
    <w:p>
      <w:pPr>
        <w:pStyle w:val="Heading3"/>
      </w:pPr>
      <w:r>
        <w:t xml:space="preserve">四川省  成都市  </w:t>
      </w:r>
    </w:p>
    <w:p>
      <w:r>
        <w:rPr>
          <w:i/>
        </w:rPr>
        <w:t>唐良智 四川省成都市委书记</w:t>
      </w:r>
    </w:p>
    <w:p>
      <w:r>
        <w:t>性别:  男</w:t>
      </w:r>
    </w:p>
    <w:p>
      <w:r>
        <w:t>生年：  1960年06月</w:t>
      </w:r>
    </w:p>
    <w:p>
      <w:r>
        <w:t>籍贯:  湖北洪湖</w:t>
      </w:r>
    </w:p>
    <w:p>
      <w:r>
        <w:t>学历:  博士</w:t>
      </w:r>
    </w:p>
    <w:p>
      <w:r>
        <w:t xml:space="preserve">简历:  </w:t>
        <w:br/>
        <w:t>唐良智，男，1960年6月出生，汉族，湖北洪湖人，1982年7月加入中国共产党，1983年8月参加工作，华中科技大学在职研究生学历，经济学博士学位，研究员、高级工程师。</w:t>
        <w:br/>
        <w:br/>
        <w:t>1979.09 华中工学院固体电子系半导体物理与器件专业学习</w:t>
        <w:br/>
        <w:br/>
        <w:t>1983.08 邮电部上海第一研究所工程技术人员</w:t>
        <w:br/>
        <w:br/>
        <w:t>1985.04 邮电部武汉邮电科学研究院工程技术人员</w:t>
        <w:br/>
        <w:br/>
        <w:t>1987.01 武汉市东湖新技术开发区工作，先后任开发区管理办公室主任科员（1990.02-1990.04赴日本JICA进修），新技术创业中心副主任、党委书记，开发区管委会政策法规处副处长、处长（兼东湖高新技术股份公司总经理），管委会副主任、党委委员，管委会副主任、党委副书记，开发区工委副书记、管委会副主任</w:t>
        <w:br/>
        <w:br/>
        <w:t>2001.10 硚口区委副书记，区政府代理区长、区长</w:t>
        <w:br/>
        <w:br/>
        <w:t>2003.04 武汉东湖新技术开发区管委会主任、工委副书记，管委会主任(副市级)、工委副书记，管委会主任(副市级)、工委书记</w:t>
        <w:br/>
        <w:br/>
        <w:t>2007.06 湖北省襄樊市委副书记</w:t>
        <w:br/>
        <w:br/>
        <w:t>2007.07 湖北省襄樊市委副书记，市政府代市长</w:t>
        <w:br/>
        <w:br/>
        <w:t>2007.12 湖北省襄樊市委副书记，市政府市长</w:t>
        <w:br/>
        <w:br/>
        <w:t>2008.02 湖北省襄樊市委书记，市政府市长</w:t>
        <w:br/>
        <w:br/>
        <w:t>2008.03 湖北省襄樊市委书记</w:t>
        <w:br/>
        <w:br/>
        <w:t>2008.04 湖北省襄樊市委书记，市人大常委会主任</w:t>
        <w:br/>
        <w:br/>
        <w:t>2010.12 湖北省襄阳市委书记，市人大常委会主任</w:t>
        <w:br/>
        <w:br/>
        <w:t>2011.01 湖北省武汉市委副书记，市政府代市长、党组书记</w:t>
        <w:br/>
        <w:br/>
        <w:t>2011.02 湖北省武汉市委副书记，市政府市长、党组书记</w:t>
        <w:br/>
        <w:br/>
        <w:t>2014.12 四川省成都市委副书记，市政府代市长</w:t>
        <w:br/>
        <w:br/>
        <w:t>2015.01 四川省成都市委副书记，市政府市长</w:t>
        <w:br/>
        <w:br/>
        <w:t>2016.07 四川省成都市委书记，市政府市长</w:t>
        <w:br/>
        <w:br/>
        <w:t>2016.09 四川省成都市委书记</w:t>
        <w:br/>
        <w:br/>
        <w:t>第十一届全国人大代表。</w:t>
        <w:br/>
        <w:br/>
        <w:t>（人民网资料 截至2016年9月）</w:t>
        <w:br/>
      </w:r>
    </w:p>
    <w:p/>
    <w:p>
      <w:pPr>
        <w:pStyle w:val="Heading3"/>
      </w:pPr>
      <w:r>
        <w:t xml:space="preserve">四川省  成都市  </w:t>
      </w:r>
    </w:p>
    <w:p>
      <w:r>
        <w:rPr>
          <w:i/>
        </w:rPr>
        <w:t>罗强 四川省政府秘书长，成都市代市长</w:t>
      </w:r>
    </w:p>
    <w:p>
      <w:r>
        <w:t>性别:  男</w:t>
      </w:r>
    </w:p>
    <w:p>
      <w:r>
        <w:t>生年：  1963年10月</w:t>
      </w:r>
    </w:p>
    <w:p>
      <w:r>
        <w:t>籍贯:  重庆市</w:t>
      </w:r>
    </w:p>
    <w:p>
      <w:r>
        <w:t>学历:  博士</w:t>
      </w:r>
    </w:p>
    <w:p>
      <w:r>
        <w:t xml:space="preserve">简历:  </w:t>
        <w:br/>
        <w:t>罗强，男，汉族，1963年10月生，重庆市人，1985年3月加入中国共产党，1982年7月参加工作，成都理工大学矿物岩石专业毕业，研究生，理学博士，教授。</w:t>
        <w:br/>
        <w:br/>
        <w:t>1978.09 成都地质学院找矿系区域地质专业学习、毕业</w:t>
        <w:br/>
        <w:br/>
        <w:t>1982.07 西南石油学院勘探系工作，助教</w:t>
        <w:br/>
        <w:br/>
        <w:t>1984.09 西南石油学院研究生部石油地质专业学习、毕业</w:t>
        <w:br/>
        <w:br/>
        <w:t>1987.06 西南石油学院勘探系讲师、院团委副书记</w:t>
        <w:br/>
        <w:br/>
        <w:t>1988.11 西南石油学院勘探系党总支副书记（其间，1992年晋升为副教授；1992.02-1992.06任中共岳池县委社教团副团长）</w:t>
        <w:br/>
        <w:br/>
        <w:t>1993.01 西南石油学院党委学生工作部部长</w:t>
        <w:br/>
        <w:br/>
        <w:t>1993.07 西南石油学院党委学生工作部部长兼院团委书记</w:t>
        <w:br/>
        <w:br/>
        <w:t>1996.04 西南石油学院院长助理兼党委学生工作部部长</w:t>
        <w:br/>
        <w:br/>
        <w:t>1996.06 西南石油学院副院长兼院体委主任</w:t>
        <w:br/>
        <w:br/>
        <w:t>1996.12 共青团四川省委副书记、四川省青年联合会副主席（其间:1998年评定为教授，1997.07-2000.06在成都理工大学研究生部矿物岩石专业在职学习获博士学位，2001.09-2002.03美国伊利诺益州立大学高级访问学者）</w:t>
        <w:br/>
        <w:br/>
        <w:t>2002.11 共青团四川省委副书记、党组副书记</w:t>
        <w:br/>
        <w:br/>
        <w:t>2002.12 共青团四川省委书记、党组书记（其间：2005.07-2005.08上挂国家水利部任农村水利司副司长）</w:t>
        <w:br/>
        <w:br/>
        <w:t>2005.07 共青团四川省委书记、党组书记，达州市委副书记</w:t>
        <w:br/>
        <w:br/>
        <w:t>2005.08 共青团四川省委书记、党组书记，达州市委副书记，市政府代理市长</w:t>
        <w:br/>
        <w:br/>
        <w:t>2006.01 达州市委副书记，市政府代理市长</w:t>
        <w:br/>
        <w:br/>
        <w:t>2006.02 达州市委副书记，市政府市长</w:t>
        <w:br/>
        <w:br/>
        <w:t>2008.04 广元市委书记</w:t>
        <w:br/>
        <w:br/>
        <w:t>2008.06 广元市委书记，市人大常委会主任</w:t>
        <w:br/>
        <w:br/>
        <w:t>2012.05 绵阳市委书记</w:t>
        <w:br/>
        <w:br/>
        <w:t>2015.06 四川省政府党组成员</w:t>
        <w:br/>
        <w:br/>
        <w:t>2015.07 四川省政府秘书长</w:t>
        <w:br/>
        <w:br/>
        <w:t>2016.09 四川省政府秘书长，成都市委副书记、代市长</w:t>
        <w:br/>
        <w:br/>
        <w:t>第八届四川省政协常委、第十届四川省人大常委会委员、第十五届团中央委员会委员，第九届省委委员，第十一届省人大代表，第十一届全国人大代表，市五届人大代表。</w:t>
        <w:br/>
        <w:br/>
        <w:t>（人民网资料 截至2016年9月）</w:t>
        <w:br/>
      </w:r>
    </w:p>
    <w:p/>
    <w:p>
      <w:pPr>
        <w:pStyle w:val="Heading3"/>
      </w:pPr>
      <w:r>
        <w:t xml:space="preserve">四川省  自贡市  </w:t>
      </w:r>
    </w:p>
    <w:p>
      <w:r>
        <w:rPr>
          <w:i/>
        </w:rPr>
        <w:t>李刚 四川省自贡市委书记</w:t>
      </w:r>
    </w:p>
    <w:p>
      <w:r>
        <w:t>性别:  男</w:t>
      </w:r>
    </w:p>
    <w:p>
      <w:r>
        <w:t>生年：  1965年07月</w:t>
      </w:r>
    </w:p>
    <w:p>
      <w:r>
        <w:t>籍贯:  四川大邑</w:t>
      </w:r>
    </w:p>
    <w:p>
      <w:r>
        <w:t>学历:  硕士</w:t>
      </w:r>
    </w:p>
    <w:p>
      <w:r>
        <w:t xml:space="preserve">简历:  </w:t>
        <w:br/>
        <w:t>李刚，男，汉族，1965年7月生，四川大邑人，1986年9月加入中国共产党，1982年12月参加工作，电子科技大学工商管理专业、中央党校经济学专业毕业，在职研究生学历，工商管理硕士。</w:t>
        <w:br/>
        <w:br/>
        <w:t>1982.12 四川省大邑县电力公司工作（其间：1982.09 在成都水电校电气运行专业学习；1987.09 在成都市委党校经济理论专业学习）</w:t>
        <w:br/>
        <w:br/>
        <w:t>1990.05 四川省大邑县乡镇、地方税务局、组织部工作</w:t>
        <w:br/>
        <w:br/>
        <w:t>1997.11 先后任四川省大邑县委常委、副县长、县委副书记</w:t>
        <w:br/>
        <w:br/>
        <w:t>2001.06 成都市温江区委副书记、区长，成都海峡两岸科技产业开发区管委会副主任（其间：2000.09—2003.07在电子科技大学工商管理硕士班学习）</w:t>
        <w:br/>
        <w:br/>
        <w:t>2004.01 成都市温江区委书记，区人大常委会主任，成都海峡两岸科技产业开发区管委会主任（其间：2007.09—2009.12在中央党校区域经济学专业研究生班学习）</w:t>
        <w:br/>
        <w:br/>
        <w:t>2008.09 四川省招商引资局党组书记、局长</w:t>
        <w:br/>
        <w:br/>
        <w:t>2011.03 中共巴中市委书记</w:t>
        <w:br/>
        <w:br/>
        <w:t>2016.04 中共自贡市委书记</w:t>
        <w:br/>
        <w:br/>
        <w:t>（人民网资料截至2016年4月）</w:t>
        <w:br/>
        <w:br/>
      </w:r>
    </w:p>
    <w:p/>
    <w:p>
      <w:pPr>
        <w:pStyle w:val="Heading3"/>
      </w:pPr>
      <w:r>
        <w:t xml:space="preserve">四川省  自贡市  </w:t>
      </w:r>
    </w:p>
    <w:p>
      <w:r>
        <w:rPr>
          <w:i/>
        </w:rPr>
        <w:t>刘永湘 四川省自贡市市长</w:t>
      </w:r>
    </w:p>
    <w:p>
      <w:r>
        <w:t>性别:  男</w:t>
      </w:r>
    </w:p>
    <w:p>
      <w:r>
        <w:t>生年：  1962年05月</w:t>
      </w:r>
    </w:p>
    <w:p>
      <w:r>
        <w:t>籍贯:  四川什邡</w:t>
      </w:r>
    </w:p>
    <w:p>
      <w:r>
        <w:t>学历:  博士</w:t>
      </w:r>
    </w:p>
    <w:p>
      <w:r>
        <w:t xml:space="preserve">简历:  </w:t>
        <w:br/>
        <w:t>刘永湘，男，汉族，1962年6月生，四川什邡人，1986年6月加入中国共产党，1978年8月参加工作，四川大学政治经济学专业在职研究生毕业，经济学博士。</w:t>
        <w:br/>
        <w:br/>
        <w:t>1978.08 四川什邡县民主中心校民办教师</w:t>
        <w:br/>
        <w:br/>
        <w:t>1979.09 四川农学院农学专业学习，获农学学士学位</w:t>
        <w:br/>
        <w:br/>
        <w:t>1983.08 四川省什邡县农业局工作</w:t>
        <w:br/>
        <w:br/>
        <w:t>1984.09 四川农业大学作物遗传育种专业研究生学习，获农学硕士学位</w:t>
        <w:br/>
        <w:br/>
        <w:t>1987.07 四川省国土局办公室干部、副主任科员、主任科员</w:t>
        <w:br/>
        <w:br/>
        <w:t>1992.05 四川省国土局办公室副处级秘书</w:t>
        <w:br/>
        <w:br/>
        <w:t>1992.08 四川省政府三峡工程移民办综合处副处长</w:t>
        <w:br/>
        <w:br/>
        <w:t>1994.01 四川省政府三峡工程移民办综合处处长（其间：1995.06—1996.08挂职任万县市市长助理）</w:t>
        <w:br/>
        <w:br/>
        <w:t>1996.12 四川省邛崃市政府副市长</w:t>
        <w:br/>
        <w:br/>
        <w:t>1997.12 四川省邛崃市委常委，市政府副市长</w:t>
        <w:br/>
        <w:br/>
        <w:t>2000.05 四川省国土资源厅副厅长、党组成员（其间：2000.05—2000.11国家行政学院学习；2001.09—2003.12四川大学政治经济学专业研究生学习，获经济学博士学位）</w:t>
        <w:br/>
        <w:br/>
        <w:t>2005.04 四川省国土资源厅副厅长、党委委员</w:t>
        <w:br/>
        <w:br/>
        <w:t>2013.02 自贡市委副书记</w:t>
        <w:br/>
        <w:br/>
        <w:t>2013.03 自贡市委副书记，市政府代理市长、党组书记</w:t>
        <w:br/>
        <w:br/>
        <w:t>2013.04 自贡市委副书记，市政府市长、党组书记</w:t>
        <w:br/>
        <w:br/>
        <w:t>十届省纪委委员，第十二届省人大代表。</w:t>
        <w:br/>
        <w:br/>
        <w:t>（人民网资料 截至2014年2月）</w:t>
        <w:br/>
        <w:br/>
      </w:r>
    </w:p>
    <w:p/>
    <w:p>
      <w:pPr>
        <w:pStyle w:val="Heading3"/>
      </w:pPr>
      <w:r>
        <w:t xml:space="preserve">四川省  攀枝花市  </w:t>
      </w:r>
    </w:p>
    <w:p>
      <w:r>
        <w:rPr>
          <w:i/>
        </w:rPr>
        <w:t>张剡 四川省攀枝花市委书记</w:t>
      </w:r>
    </w:p>
    <w:p>
      <w:r>
        <w:t>性别:  男</w:t>
      </w:r>
    </w:p>
    <w:p>
      <w:r>
        <w:t>生年：  1962年06月</w:t>
      </w:r>
    </w:p>
    <w:p>
      <w:r>
        <w:t>籍贯:  四川德阳</w:t>
      </w:r>
    </w:p>
    <w:p>
      <w:r>
        <w:t>学历:  研究生</w:t>
      </w:r>
    </w:p>
    <w:p>
      <w:r>
        <w:t xml:space="preserve">简历:  </w:t>
        <w:br/>
        <w:t>张剡，男，汉族，1962年7月生，四川德阳人，1987年7月加入中国共产党，1981年7月参加工作，中央党校经济管理专业毕业，党校研究生学历；电子科技大学高级管理人员工商管理专业毕业，在职硕士学位。</w:t>
        <w:br/>
        <w:br/>
        <w:t>1979.07 成都工业学校(原温江地区农机校）机械制造专业学习</w:t>
        <w:br/>
        <w:br/>
        <w:t>1981.07 四川广汉市人民政府工作（其间：1983.09-1986.07成都电大脱产学习）</w:t>
        <w:br/>
        <w:br/>
        <w:t>1987.01 挂职任四川广汉市和兴镇副镇长</w:t>
        <w:br/>
        <w:br/>
        <w:t>1989.01 四川广汉市松林镇镇长</w:t>
        <w:br/>
        <w:br/>
        <w:t>1991.07 共青团德阳市委青工部部长</w:t>
        <w:br/>
        <w:br/>
        <w:t>1992.01 共青团四川省委青农部主任干事</w:t>
        <w:br/>
        <w:br/>
        <w:t>1993.04 共青团四川省委青农部副部长（其间：1994.02-1995.02挂职任阿坝州九寨沟县&lt;原南坪县&gt;委副书记）</w:t>
        <w:br/>
        <w:br/>
        <w:t>1996.07 共青团四川省委统战联络部副部长、四川省青联秘书长</w:t>
        <w:br/>
        <w:br/>
        <w:t>（1994.07-1996.09四川大学经济管理专业研究生班学习）</w:t>
        <w:br/>
        <w:br/>
        <w:t>1997.03 共青团四川省委统战联络部部长、四川省青联秘书长</w:t>
        <w:br/>
        <w:br/>
        <w:t>1998.03 共青团四川省委常委、组织部部长（其间：2000.09-2001.01省委党校第7期半年制中青班学习）</w:t>
        <w:br/>
        <w:br/>
        <w:t>2001.04  共青团四川省委纪检组长、机关党委书记、党组成员</w:t>
        <w:br/>
        <w:br/>
        <w:t>（1999.09-2002.07中央党校经济管理专业研究生班学习）</w:t>
        <w:br/>
        <w:br/>
        <w:t>2003.11 中共遂宁市委常委、组织部部长</w:t>
        <w:br/>
        <w:br/>
        <w:t>2005.01 中共遂宁市委副书记、市纪委书记、组织部部长、市委党校校长</w:t>
        <w:br/>
        <w:br/>
        <w:t>2005.02 中共遂宁市委副书记、市纪委书记、市委党校校长(其间：2006.02-2006.07中央党校第5期半年制中青班学习）</w:t>
        <w:br/>
        <w:br/>
        <w:t>（2003.09-2005.07四川省工商管理学院工商管理专业硕士研究生学习）</w:t>
        <w:br/>
        <w:br/>
        <w:t>2006.12 中共攀枝花市委副书记</w:t>
        <w:br/>
        <w:br/>
        <w:t>2007.02 中共攀枝花市委副书记、市社会主义学院院长（兼）</w:t>
        <w:br/>
        <w:br/>
        <w:t>2011.04 中共攀枝花市委副书记，市政府代理市长、党组书记，市社会主义学院院长（兼）</w:t>
        <w:br/>
        <w:br/>
        <w:t>（2008.09-2011.06电子科技大学高级管理人员工商管理硕士专业学习）</w:t>
        <w:br/>
        <w:br/>
        <w:t>2011.07 中共攀枝花市委副书记，市政府市长、党组书记</w:t>
        <w:br/>
        <w:br/>
        <w:t>2015.06 中共攀枝花市委书记，市政府市长、党组书记</w:t>
        <w:br/>
        <w:br/>
        <w:t>2015.08 中共攀枝花市委书记</w:t>
        <w:br/>
        <w:br/>
        <w:t>（人民网资料 截至2015年8月）</w:t>
        <w:br/>
      </w:r>
    </w:p>
    <w:p/>
    <w:p>
      <w:pPr>
        <w:pStyle w:val="Heading3"/>
      </w:pPr>
      <w:r>
        <w:t xml:space="preserve">四川省  攀枝花市  </w:t>
      </w:r>
    </w:p>
    <w:p>
      <w:r>
        <w:rPr>
          <w:i/>
        </w:rPr>
        <w:t>李建勤 四川省攀枝花市市长</w:t>
      </w:r>
    </w:p>
    <w:p>
      <w:r>
        <w:t>性别:  男</w:t>
      </w:r>
    </w:p>
    <w:p>
      <w:r>
        <w:t>生年：  1963年11月</w:t>
      </w:r>
    </w:p>
    <w:p>
      <w:r>
        <w:t>籍贯:  江苏金坛</w:t>
      </w:r>
    </w:p>
    <w:p>
      <w:r>
        <w:t>学历:  博士</w:t>
      </w:r>
    </w:p>
    <w:p>
      <w:r>
        <w:t xml:space="preserve">简历:  </w:t>
        <w:br/>
        <w:t>李建勤，男，汉族，1963年11月生，江苏金坛人，1986年4月加入中国共产党，1987年7月参加工作，北京大学历史系中国史专业毕业，历史学学士；北京师范大学经济学院世界经济专业毕业，经济学博士研究生。</w:t>
        <w:br/>
        <w:br/>
        <w:t>1983.09 北京大学历史系中国史专业学习，系学生会主席</w:t>
        <w:br/>
        <w:br/>
        <w:t>1987.07 全国政协秘书局干部（1987.11-1988.11北京市昌平县政府办公室锻炼）</w:t>
        <w:br/>
        <w:br/>
        <w:t>1989.04 全国政协机关团委书记、中直机关团委常委（1991.11任副处级）</w:t>
        <w:br/>
        <w:br/>
        <w:t>1992.05 国家体改委办公厅秘书处副处长</w:t>
        <w:br/>
        <w:br/>
        <w:t>1993.04 地矿部办公厅秘书（正处级）</w:t>
        <w:br/>
        <w:br/>
        <w:t>1996.03 全国矿产资源委员会办公室副主任（副局级）</w:t>
        <w:br/>
        <w:br/>
        <w:t>1996.12 地矿部办公厅副主任兼部长办主任、全国资源委办公室副主任</w:t>
        <w:br/>
        <w:br/>
        <w:t>1998.08 国土资源部宣传中心主任（副局级）</w:t>
        <w:br/>
        <w:br/>
        <w:t>1999.12 国土资源部干部教育培训中心副主任</w:t>
        <w:br/>
        <w:br/>
        <w:t>（1998.09-2001.01北京师范大学经济学院世界经济专业硕士研究生学习）</w:t>
        <w:br/>
        <w:br/>
        <w:t>2002.10 国土资源部宣传教育中心主任（正局级）</w:t>
        <w:br/>
        <w:br/>
        <w:t>（2001.10-2005.06北京师范大学经济学院世界经济专业博士研究生学习）</w:t>
        <w:br/>
        <w:br/>
        <w:t>2006.11 国土资源部直属机关党委常务副书记</w:t>
        <w:br/>
        <w:br/>
        <w:t>2008.12 国土资源部执法监察局局长</w:t>
        <w:br/>
        <w:br/>
        <w:t>（2008.09-2009.03任中央深入学习实践科学发展观领导小组办公室指导协调三组副组长；2013.11-2014.01中央党校地厅级干部进修班学习）</w:t>
        <w:br/>
        <w:br/>
        <w:t>2016.07 中共攀枝花市委副书记，市政府党组书记</w:t>
        <w:br/>
        <w:br/>
        <w:t>2016.08 中共攀枝花市委副书记，市政府代理市长、市长、党组书记</w:t>
        <w:br/>
        <w:br/>
        <w:t>（人民网资料 截至2016年8月）</w:t>
        <w:br/>
      </w:r>
    </w:p>
    <w:p/>
    <w:p>
      <w:pPr>
        <w:pStyle w:val="Heading3"/>
      </w:pPr>
      <w:r>
        <w:t xml:space="preserve">四川省  泸州市  </w:t>
      </w:r>
    </w:p>
    <w:p>
      <w:r>
        <w:rPr>
          <w:i/>
        </w:rPr>
        <w:t>蒋辅义 四川省泸州市委书记</w:t>
      </w:r>
    </w:p>
    <w:p>
      <w:r>
        <w:t>性别:  男</w:t>
      </w:r>
    </w:p>
    <w:p>
      <w:r>
        <w:t>生年：  1958年08月</w:t>
      </w:r>
    </w:p>
    <w:p>
      <w:r>
        <w:t>籍贯:  四川营山</w:t>
      </w:r>
    </w:p>
    <w:p>
      <w:r>
        <w:t>学历:  研究生</w:t>
      </w:r>
    </w:p>
    <w:p>
      <w:r>
        <w:t xml:space="preserve">简历:  </w:t>
        <w:br/>
        <w:t>蒋辅义，男，汉族，1958年9月生，四川营山人，1981年12月加入中国共产党，1982年7月参加工作，河南大学中国现代史专业毕业，在职研究生学历，教授。</w:t>
        <w:br/>
        <w:br/>
        <w:t>1978.09-1982.07西南师范大学历史专业学生；</w:t>
        <w:br/>
        <w:br/>
        <w:t>1982.07-1985.06青海省委组织部干部；</w:t>
        <w:br/>
        <w:br/>
        <w:t>1985.06-1985.09四川师范学院教师；</w:t>
        <w:br/>
        <w:br/>
        <w:t>1985.09-1987.03河南大学中国现代史专业研究生班学生；</w:t>
        <w:br/>
        <w:br/>
        <w:t>1987.03-1993.10四川师范学院教师、系副主任、副教授、教授；</w:t>
        <w:br/>
        <w:br/>
        <w:t>1993.10-1994.10阆中市委副书记(下派)；</w:t>
        <w:br/>
        <w:br/>
        <w:t>1994.10-1997.01阆中市委副书记(调任)；</w:t>
        <w:br/>
        <w:br/>
        <w:t>1997.01-1998.12阆中市委副书记、市长；</w:t>
        <w:br/>
        <w:br/>
        <w:t>1998.12-1999.01阆中市委书记、市长；</w:t>
        <w:br/>
        <w:br/>
        <w:t>1999.01-2002.05阆中市委书记；</w:t>
        <w:br/>
        <w:br/>
        <w:t>2002.05-2002.07南充市委常委、市委秘书长、市直机关工委书记，阆中市委书记；</w:t>
        <w:br/>
        <w:br/>
        <w:t>2002.07-2004.03南充市委常委、市委秘书长、市直机关工委书记；</w:t>
        <w:br/>
        <w:br/>
        <w:t>2004.03-2006.01南充市委常委、副市长；</w:t>
        <w:br/>
        <w:br/>
        <w:t>2006.01-2008.05眉山市委常委、常务副市长；</w:t>
        <w:br/>
        <w:br/>
        <w:t>2008.05-2008.06乐山市委副书记；</w:t>
        <w:br/>
        <w:br/>
        <w:t>2008.06-2008.07乐山市委副书记，市政府副市长、代市长；</w:t>
        <w:br/>
        <w:br/>
        <w:t>2008.07-2013.02乐山市委副书记，市政府市长；</w:t>
        <w:br/>
        <w:br/>
        <w:t>2013.02-泸州市委书记。</w:t>
        <w:br/>
        <w:br/>
        <w:t>（人民网资料截至2013年6月）</w:t>
        <w:br/>
        <w:br/>
      </w:r>
    </w:p>
    <w:p/>
    <w:p>
      <w:pPr>
        <w:pStyle w:val="Heading3"/>
      </w:pPr>
      <w:r>
        <w:t xml:space="preserve">四川省  泸州市  </w:t>
      </w:r>
    </w:p>
    <w:p>
      <w:r>
        <w:rPr>
          <w:i/>
        </w:rPr>
        <w:t>刘强 四川省泸州市市长</w:t>
      </w:r>
    </w:p>
    <w:p>
      <w:r>
        <w:t>性别:  男</w:t>
      </w:r>
    </w:p>
    <w:p>
      <w:r>
        <w:t>生年：  1965年07月</w:t>
      </w:r>
    </w:p>
    <w:p>
      <w:r>
        <w:t>籍贯:  四川井研</w:t>
      </w:r>
    </w:p>
    <w:p>
      <w:r>
        <w:t>学历:  研究生</w:t>
      </w:r>
    </w:p>
    <w:p>
      <w:r>
        <w:t xml:space="preserve">简历:  </w:t>
        <w:br/>
        <w:t>刘强，男，汉族，1965年8月生，四川井研人，1985年4月加入中国共产党，1983年8月参加工作，中央党校经济管理专业毕业，研究生学历。</w:t>
        <w:br/>
        <w:br/>
        <w:t>1983.08 共青团犍为县委干事、副书记、书记(其间：1988.09-1991.07在中央党校经济管理专业大专班学习)</w:t>
        <w:br/>
        <w:br/>
        <w:t>1992.05 中共犍为县定文区委副书记、区公所区长</w:t>
        <w:br/>
        <w:br/>
        <w:t>1992.10 中共犍为县玉津镇党委书记</w:t>
        <w:br/>
        <w:br/>
        <w:t>1993.05 挂职任云南省潞西县政府副县长</w:t>
        <w:br/>
        <w:br/>
        <w:t>1994.12 中共犍为县纪委副书记</w:t>
        <w:br/>
        <w:br/>
        <w:t>1996.03 犍为县政府县长助理、副县长</w:t>
        <w:br/>
        <w:br/>
        <w:t>1997.08 中共犍为县委副书记、县政府代县长</w:t>
        <w:br/>
        <w:br/>
        <w:t>1998.01 中共犍为县委副书记、县政府县长</w:t>
        <w:br/>
        <w:br/>
        <w:t>(1995.09-1998.02在省委党校经济管理专业本科班学习)</w:t>
        <w:br/>
        <w:br/>
        <w:t>2000.01 中共犍为县委书记</w:t>
        <w:br/>
        <w:br/>
        <w:t>2001.12 乐山市政府副市长</w:t>
        <w:br/>
        <w:br/>
        <w:t>(1999.09-2002.06在中央党校经济管理专业研究生班学习;2002.07参加中组部举办的赴新加坡经济管理高级研修班学习)</w:t>
        <w:br/>
        <w:br/>
        <w:t>2004.11 中共南充市委常委、组织部部长</w:t>
        <w:br/>
        <w:br/>
        <w:t>2008.08 中共遂宁市委常委、市政府副市长、党组副书记(其间：2009.03-2011.10任四川陆军预备役高射炮兵师副政委兼第二团第一政委，预备役大校军衔)</w:t>
        <w:br/>
        <w:br/>
        <w:t>2011.10 中共泸州市委副书记</w:t>
        <w:br/>
        <w:br/>
        <w:t>2011.11 中共泸州市委副书记，市政府代市长，党组书记</w:t>
        <w:br/>
        <w:br/>
        <w:t>2012.01 中共泸州市委副书记，市政府市长，党组书记</w:t>
        <w:br/>
        <w:br/>
        <w:t>（人民网资料 截至2012年4月）</w:t>
        <w:br/>
      </w:r>
    </w:p>
    <w:p/>
    <w:p>
      <w:pPr>
        <w:pStyle w:val="Heading3"/>
      </w:pPr>
      <w:r>
        <w:t xml:space="preserve">四川省  德阳市  </w:t>
      </w:r>
    </w:p>
    <w:p>
      <w:r>
        <w:rPr>
          <w:i/>
        </w:rPr>
        <w:t>蒲波 四川省德阳市委书记</w:t>
      </w:r>
    </w:p>
    <w:p>
      <w:r>
        <w:t>性别:  男</w:t>
      </w:r>
    </w:p>
    <w:p>
      <w:r>
        <w:t>生年：  1963年10月</w:t>
      </w:r>
    </w:p>
    <w:p>
      <w:r>
        <w:t>籍贯:  四川南充</w:t>
      </w:r>
    </w:p>
    <w:p>
      <w:r>
        <w:t xml:space="preserve">学历:  </w:t>
      </w:r>
    </w:p>
    <w:p>
      <w:r>
        <w:t xml:space="preserve">简历:  </w:t>
        <w:br/>
        <w:t>蒲波，男，汉族，1963年11月生，四川南充人。1981年8月参加工作，1990年1月加入中国共产党。</w:t>
        <w:br/>
        <w:br/>
        <w:t>1978.09 四川省林业学校学习</w:t>
        <w:br/>
        <w:br/>
        <w:t>1981.08 四川省南充地区林业科学研究所工作</w:t>
        <w:br/>
        <w:br/>
        <w:t>1983.11 四川省南充地区农贸办工作</w:t>
        <w:br/>
        <w:br/>
        <w:t>1987.09 四川师范学院（现西华师范大学）中文系学习</w:t>
        <w:br/>
        <w:br/>
        <w:t>1989.08 四川省南充地区农工委秘书科长</w:t>
        <w:br/>
        <w:br/>
        <w:t>1993.09 四川省广安地区行署办副主任</w:t>
        <w:br/>
        <w:br/>
        <w:t>1995.01 四川省广安地区行署副秘书长、行署办副主任</w:t>
        <w:br/>
        <w:br/>
        <w:t>1995.03 四川省广安地区行署副秘书长、行署办副主任、行署救灾办主任(正县级)</w:t>
        <w:br/>
        <w:br/>
        <w:t>1995.08 四川省武胜县委常委、副县长</w:t>
        <w:br/>
        <w:br/>
        <w:t>1996.05 四川省武胜县委副书记、县长(其间:1996.09-1997.12参加中共四川省委党校经管专业函授本科毕业)</w:t>
        <w:br/>
        <w:br/>
        <w:t>1997.12 四川省武胜县委书记</w:t>
        <w:br/>
        <w:br/>
        <w:t>1999.01 四川省广安市副市长(2000.09参加中央党校现代经济管理专业研究生班函授学习)</w:t>
        <w:br/>
        <w:br/>
        <w:t>2003.12 四川省广安市委常委、宣传部部长</w:t>
        <w:br/>
        <w:br/>
        <w:t>2006.04 四川省凉山州州委常委，州政府常务副州长</w:t>
        <w:br/>
        <w:br/>
        <w:t>2008.05 四川省巴中市委副书记，市政府代理市长、市长</w:t>
        <w:br/>
        <w:br/>
        <w:t>2010.05 四川省委组织部常务副部长(正厅级)</w:t>
        <w:br/>
        <w:br/>
        <w:t>2015.06 四川省德阳市委书记</w:t>
        <w:br/>
        <w:br/>
        <w:t>（人民网资料 截至2015年6月）</w:t>
        <w:br/>
      </w:r>
    </w:p>
    <w:p/>
    <w:p>
      <w:pPr>
        <w:pStyle w:val="Heading3"/>
      </w:pPr>
      <w:r>
        <w:t xml:space="preserve">四川省  德阳市  </w:t>
      </w:r>
    </w:p>
    <w:p>
      <w:r>
        <w:rPr>
          <w:i/>
        </w:rPr>
        <w:t>赵辉 四川省德阳市市长</w:t>
      </w:r>
    </w:p>
    <w:p>
      <w:r>
        <w:t>性别:  男</w:t>
      </w:r>
    </w:p>
    <w:p>
      <w:r>
        <w:t>生年：  1965年06月</w:t>
      </w:r>
    </w:p>
    <w:p>
      <w:r>
        <w:t>籍贯:  四川通江</w:t>
      </w:r>
    </w:p>
    <w:p>
      <w:r>
        <w:t>学历:  硕士</w:t>
      </w:r>
    </w:p>
    <w:p>
      <w:r>
        <w:t xml:space="preserve">简历:  </w:t>
        <w:br/>
        <w:t>赵辉，男，汉族，1965年7月生，四川通江人，1985年6月加入中国共产党，1987年7月参加工作，西安交通大学工商管理专业毕业，硕士研究生学历。</w:t>
        <w:br/>
        <w:br/>
        <w:t>1983.09 浙江大学热能动力专业学习</w:t>
        <w:br/>
        <w:br/>
        <w:t>1987.07 攀钢动力厂热力车间助理工程师</w:t>
        <w:br/>
        <w:br/>
        <w:t>1989.12 攀钢热电厂生技科副科长、汽机车间副主任、安全环卫科副科长（其间：1992.08-1993.04深圳市晓澜镇松元实业公司工作)</w:t>
        <w:br/>
        <w:br/>
        <w:t>1994.04 攀钢热电厂厂长助理</w:t>
        <w:br/>
        <w:br/>
        <w:t>1995.02 攀钢热电厂副厂长</w:t>
        <w:br/>
        <w:br/>
        <w:t>1996.07 攀钢热电厂副厂长（主持工作）</w:t>
        <w:br/>
        <w:br/>
        <w:t>1997.06 四川省攀枝花新钢钒股份有限公司热电厂厂长</w:t>
        <w:br/>
        <w:br/>
        <w:t>(1996.09-2000.06西安交大MBA研究生班学习)</w:t>
        <w:br/>
        <w:br/>
        <w:t>2001.06 四川省攀枝花市科技副市长、党组成员</w:t>
        <w:br/>
        <w:br/>
        <w:t>2005.05 四川省攀枝花市政府副市长、党组成员，市国资委党委副书记(兼)</w:t>
        <w:br/>
        <w:br/>
        <w:t>2007.02 四川省攀枝花市委常委、副市长、党组成员、四川攀枝花钒钛产业园区党工委书记、市国资委党委书记(兼)</w:t>
        <w:br/>
        <w:br/>
        <w:t>2011.06 四川省攀枝花市委副书记</w:t>
        <w:br/>
        <w:br/>
        <w:t>2014.03 四川省发展和改革委员会副主任、党组成员</w:t>
        <w:br/>
        <w:br/>
        <w:t>2015.03 四川省德阳市委副书记</w:t>
        <w:br/>
        <w:br/>
        <w:t>2015.04 四川省德阳市委副书记，市政府副市长、代理市长</w:t>
        <w:br/>
        <w:br/>
        <w:t>2015.07 四川省德阳市委副书记，市政府市长</w:t>
        <w:br/>
        <w:br/>
        <w:t>（人民网资料 截至2015年7月）</w:t>
        <w:br/>
      </w:r>
    </w:p>
    <w:p/>
    <w:p>
      <w:pPr>
        <w:pStyle w:val="Heading3"/>
      </w:pPr>
      <w:r>
        <w:t xml:space="preserve">四川省  绵阳市  </w:t>
      </w:r>
    </w:p>
    <w:p>
      <w:r>
        <w:rPr>
          <w:i/>
        </w:rPr>
        <w:t>彭宇行 四川省绵阳市委书记</w:t>
      </w:r>
    </w:p>
    <w:p>
      <w:r>
        <w:t>性别:  男</w:t>
      </w:r>
    </w:p>
    <w:p>
      <w:r>
        <w:t>生年：  1962年10月</w:t>
      </w:r>
    </w:p>
    <w:p>
      <w:r>
        <w:t>籍贯:  四川乐山</w:t>
      </w:r>
    </w:p>
    <w:p>
      <w:r>
        <w:t>学历:  博士</w:t>
      </w:r>
    </w:p>
    <w:p>
      <w:r>
        <w:t xml:space="preserve">简历:  </w:t>
        <w:br/>
        <w:t>彭宇行，男，汉族，1962年11月生，四川乐山人，1982年9月四川大学化学专业大学毕业，1985年7月四川大学高分子化学专业硕士研究生毕业，1992年7月法国居里大学（巴黎第六大学）高分子材料专业博士研究生毕业，1995年6月加入中国共产党，1985年7月参加工作，研究员。</w:t>
        <w:br/>
        <w:br/>
        <w:t>1978.09 四川大学化学系化学专业学习，获理学学士学位</w:t>
        <w:br/>
        <w:br/>
        <w:t>1982.09 四川大学化学系高分子化学专业学习，获理学硕士学位</w:t>
        <w:br/>
        <w:br/>
        <w:t>1985.07 中科院成都有机化学所研究实习员、助理研究员</w:t>
        <w:br/>
        <w:br/>
        <w:t>1990.03 法国居里大学（巴黎第六大学）高分子材料专业研究生学习，获理学博士学位</w:t>
        <w:br/>
        <w:br/>
        <w:t>1992.07 法国埃克森化学公司博士后</w:t>
        <w:br/>
        <w:br/>
        <w:t>1993.12 中科院成都有机化学所副研究员、研究员、博士生导师、研究室副主任</w:t>
        <w:br/>
        <w:br/>
        <w:t>1997.02 中科院成都有机化学所副所长</w:t>
        <w:br/>
        <w:br/>
        <w:t>1997.11 中科院成都有机化学所常务副所长、法人代表</w:t>
        <w:br/>
        <w:br/>
        <w:t>1999.06 中科院成都有机化学所所长</w:t>
        <w:br/>
        <w:br/>
        <w:t>2001.04 中科院成都分院副院长、成都有机化学所所长</w:t>
        <w:br/>
        <w:br/>
        <w:t>2002.02 中科院成都分院副院长、成都有机化学所所长、成都有机化学有限公司董事长、党委书记</w:t>
        <w:br/>
        <w:br/>
        <w:t>2002.12 中科院成都分院院长、党组成员</w:t>
        <w:br/>
        <w:br/>
        <w:t>（2001.03－2003.02挂职任乐山市副市长）</w:t>
        <w:br/>
        <w:br/>
        <w:t>2009.12 四川省科技厅党组书记</w:t>
        <w:br/>
        <w:br/>
        <w:t>2010.01 四川省科技厅厅长、党组书记</w:t>
        <w:br/>
        <w:br/>
        <w:t>2013.11 四川省内江市委书记</w:t>
        <w:br/>
        <w:br/>
        <w:t>2015.06 四川省绵阳市委书记</w:t>
        <w:br/>
        <w:br/>
        <w:t>十届省委委员、十二届省人大代表</w:t>
        <w:br/>
        <w:br/>
        <w:t>（人民网资料 截至2015年6月）</w:t>
        <w:br/>
      </w:r>
    </w:p>
    <w:p/>
    <w:p>
      <w:pPr>
        <w:pStyle w:val="Heading3"/>
      </w:pPr>
      <w:r>
        <w:t xml:space="preserve">四川省  绵阳市  </w:t>
      </w:r>
    </w:p>
    <w:p>
      <w:r>
        <w:rPr>
          <w:i/>
        </w:rPr>
        <w:t>刘超 四川省绵阳市市长</w:t>
      </w:r>
    </w:p>
    <w:p>
      <w:r>
        <w:t>性别:  男</w:t>
      </w:r>
    </w:p>
    <w:p>
      <w:r>
        <w:t>生年：  1971年10月</w:t>
      </w:r>
    </w:p>
    <w:p>
      <w:r>
        <w:t>籍贯:  辽宁阜新</w:t>
      </w:r>
    </w:p>
    <w:p>
      <w:r>
        <w:t>学历:  博士</w:t>
      </w:r>
    </w:p>
    <w:p>
      <w:r>
        <w:t xml:space="preserve">简历:  </w:t>
        <w:br/>
        <w:t>刘超，男，汉族，1971年11月生，辽宁阜新人，2009年6月中国政法大学刑法学专业毕业，博士研究生，1993年7月参加工作，1990年12月加入中国共产党。</w:t>
        <w:br/>
        <w:br/>
        <w:t>1989.09 中国人民公安大学法律系法律专业学习，获法学学士学位</w:t>
        <w:br/>
        <w:br/>
        <w:t>1993.07 公安部干部、天津市公安局河东分局实习锻炼</w:t>
        <w:br/>
        <w:br/>
        <w:t>1994.07 公安部户政管理局、治安管理局科员、副主任科员、主任科员、助理调研员（其间：2000.01-2000.10借调到国务院办公厅秘书三局四处工作）</w:t>
        <w:br/>
        <w:br/>
        <w:t>2000.10 国务院办公厅副处级干部（其间：1998.09-2001.07在北京大学法律专业研究生学习，获法律硕士学位）</w:t>
        <w:br/>
        <w:br/>
        <w:t>2002.12 国务院办公厅正处级干部、副局级干部</w:t>
        <w:br/>
        <w:br/>
        <w:t>2007.08 中央办公厅副局级干部（其间：2006.09-2009.06中国政法大学刑法学专业研究生学习，获法学博士学位）</w:t>
        <w:br/>
        <w:br/>
        <w:t>2009.07 中央办公厅正局级干部</w:t>
        <w:br/>
        <w:br/>
        <w:t>2009.07 四川省成都市委常委（挂职）</w:t>
        <w:br/>
        <w:br/>
        <w:t>2011.09 四川省成都市委常委</w:t>
        <w:br/>
        <w:br/>
        <w:t>2012.03 四川省成都市委常委、统战部部长</w:t>
        <w:br/>
        <w:br/>
        <w:t>2012.11 四川省成都市委常委、成都天府新区筹备组组长</w:t>
        <w:br/>
        <w:br/>
        <w:t>2013.03 四川省成都市委常委、成都高新区党工委书记</w:t>
        <w:br/>
        <w:br/>
        <w:t>2015.03 四川省绵阳市委副书记，市政府党组书记、副市长、代市长</w:t>
        <w:br/>
        <w:br/>
        <w:t>2015.07 四川省绵阳市委副书记，市政府党组书记、市长</w:t>
        <w:br/>
        <w:br/>
        <w:t>全国青年联合会第十届委员会委员。</w:t>
        <w:br/>
        <w:br/>
        <w:t>（人民网资料 截至2015年7月）</w:t>
        <w:br/>
      </w:r>
    </w:p>
    <w:p/>
    <w:p>
      <w:pPr>
        <w:pStyle w:val="Heading3"/>
      </w:pPr>
      <w:r>
        <w:t xml:space="preserve">四川省  广元市  </w:t>
      </w:r>
    </w:p>
    <w:p>
      <w:r>
        <w:rPr>
          <w:i/>
        </w:rPr>
        <w:t>王菲 四川省广元市委书记</w:t>
      </w:r>
    </w:p>
    <w:p>
      <w:r>
        <w:t>性别:  男</w:t>
      </w:r>
    </w:p>
    <w:p>
      <w:r>
        <w:t>生年：  1963年09月</w:t>
      </w:r>
    </w:p>
    <w:p>
      <w:r>
        <w:t>籍贯:  四川巴中</w:t>
      </w:r>
    </w:p>
    <w:p>
      <w:r>
        <w:t>学历:  博士</w:t>
      </w:r>
    </w:p>
    <w:p>
      <w:r>
        <w:t xml:space="preserve">简历:  </w:t>
        <w:br/>
        <w:t>王菲，男，汉族，四川巴中人，1963年10月出生，西南财经大学财政学专业研究生，经济学博士，注册会计师，1986年7月参加工作，1985年12月加入中国共产党。</w:t>
        <w:br/>
        <w:br/>
        <w:t>1982.09 西南财经大学财政系财政专业学习</w:t>
        <w:br/>
        <w:br/>
        <w:t>1986.07 四川省巴中县清江镇工作（其间：1986.09任团委书记）</w:t>
        <w:br/>
        <w:br/>
        <w:t>1987.02 四川省巴中县清江镇副镇长</w:t>
        <w:br/>
        <w:br/>
        <w:t>1987.11 四川省巴中县清江区委宣传委员</w:t>
        <w:br/>
        <w:br/>
        <w:t>1988.03 四川省巴中县兴文乡乡长</w:t>
        <w:br/>
        <w:br/>
        <w:t>1990.03 四川省巴中县财政局主办科员，县政府税收、财务、物价大检查办公室副主任</w:t>
        <w:br/>
        <w:br/>
        <w:t>1992.07 四川省巴中县国资局局长</w:t>
        <w:br/>
        <w:br/>
        <w:t>1992.12 四川省巴中县（市）审计局党组书记、局长</w:t>
        <w:br/>
        <w:br/>
        <w:t>1994.03 四川省巴中市（县级市）政府副市长（兼审计局党组书记、局长）</w:t>
        <w:br/>
        <w:br/>
        <w:t>1995.05 四川省巴中市（县级市）政府副市长</w:t>
        <w:br/>
        <w:br/>
        <w:t>1995.10 四川省通江县委副书记，县政府代县长、县长</w:t>
        <w:br/>
        <w:br/>
        <w:t>1998.07 四川省通江县委书记（其间：1998.08-2001.12中共四川省委党校函授学院法律专业本科学习；2000.05-2000.11国家经贸委挂职）</w:t>
        <w:br/>
        <w:br/>
        <w:t>2000.12 四川省巴中市政府副市长（其间：2001.09-2004.06在西南财大财政学专业学习，获经济学博士学位；2003.03-2003.06在中央党校第二期选调生进修班学习）</w:t>
        <w:br/>
        <w:br/>
        <w:t>2005.03 四川省广元市委常委，市政府副市长（负责政府常务工作）</w:t>
        <w:br/>
        <w:br/>
        <w:t>2010.03 四川省广元市委副书记</w:t>
        <w:br/>
        <w:br/>
        <w:t>2012.10 四川省广元市委副书记，市政府代市长</w:t>
        <w:br/>
        <w:br/>
        <w:t>2012.12 四川省广元市委副书记，市政府市长</w:t>
        <w:br/>
        <w:br/>
        <w:t>2016.02 四川省广元市委书记，市政府市长</w:t>
        <w:br/>
        <w:br/>
        <w:t>2016.03 四川省广元市委书记</w:t>
        <w:br/>
        <w:br/>
        <w:t>十二届全国人大代表，四川省十二届人大代表</w:t>
        <w:br/>
        <w:br/>
        <w:t>（人民网资料 截至2016年3月）</w:t>
        <w:br/>
      </w:r>
    </w:p>
    <w:p/>
    <w:p>
      <w:pPr>
        <w:pStyle w:val="Heading3"/>
      </w:pPr>
      <w:r>
        <w:t xml:space="preserve">四川省  广元市  </w:t>
      </w:r>
    </w:p>
    <w:p>
      <w:r>
        <w:rPr>
          <w:i/>
        </w:rPr>
        <w:t>邹自景 四川省广元市市长</w:t>
      </w:r>
    </w:p>
    <w:p>
      <w:r>
        <w:t>性别:  男</w:t>
      </w:r>
    </w:p>
    <w:p>
      <w:r>
        <w:t>生年：  1968年09月</w:t>
      </w:r>
    </w:p>
    <w:p>
      <w:r>
        <w:t>籍贯:  河北文安</w:t>
      </w:r>
    </w:p>
    <w:p>
      <w:r>
        <w:t>学历:  硕士</w:t>
      </w:r>
    </w:p>
    <w:p>
      <w:r>
        <w:t xml:space="preserve">简历:  </w:t>
        <w:br/>
        <w:t>邹自景，男，汉族，1968年9月生，河北文安人，1991年8月参加工作，中共党员，研究生学历，法学硕士学位。</w:t>
        <w:br/>
        <w:br/>
        <w:t>1987.09 中南财经大学政法系政治与行政管理专业学习</w:t>
        <w:br/>
        <w:br/>
        <w:t>1991.08 河北省石家庄市公安局桥西分局民警、市公安局办公室（情报调研处）科员（其间：在长安分局东大街派出所锻炼一年）</w:t>
        <w:br/>
        <w:br/>
        <w:t>1993.12 河北省石家庄市公安局办公室调研科副科长（其间：1995.05-1996.01借调河北省委组织部）</w:t>
        <w:br/>
        <w:br/>
        <w:t>1996.01 河北省委组织部研究室干部</w:t>
        <w:br/>
        <w:br/>
        <w:t>1998.01 河北省委组织部研究室主任科员（其间：1999.10-2000.10借调中组部研究室&lt;政策法规局&gt;帮助工作）</w:t>
        <w:br/>
        <w:br/>
        <w:t>2000.10 中组部研究室（政策法规局）调研处干部</w:t>
        <w:br/>
        <w:br/>
        <w:t>2001.02 中组部研究室（政策法规局）调研处正科级干事</w:t>
        <w:br/>
        <w:br/>
        <w:t>2002.01 中组部研究室（政策法规局）调研处副处长</w:t>
        <w:br/>
        <w:br/>
        <w:t>2004.12 中组部研究室（政策法规局）调研处处长</w:t>
        <w:br/>
        <w:br/>
        <w:t>2006.06 中组部研究室（政策法规局）部刊处处长</w:t>
        <w:br/>
        <w:br/>
        <w:t>（2004.09-2007.06在河北大学宪法学与行政法学专业研究生学习）</w:t>
        <w:br/>
        <w:br/>
        <w:t>2010.05 中组部研究室（政策法规局）副巡视员、部刊处处长</w:t>
        <w:br/>
        <w:br/>
        <w:t>2010.06 中组部研究室（政策法规局）副巡视员</w:t>
        <w:br/>
        <w:br/>
        <w:t>2012.10 四川省广元市委副书记</w:t>
        <w:br/>
        <w:br/>
        <w:t>2016.03 四川省广元市委副书记，市政府代理市长、市长</w:t>
        <w:br/>
        <w:br/>
        <w:t>（人民网资料  截至2016年3月）</w:t>
        <w:br/>
      </w:r>
    </w:p>
    <w:p/>
    <w:p>
      <w:pPr>
        <w:pStyle w:val="Heading3"/>
      </w:pPr>
      <w:r>
        <w:t xml:space="preserve">四川省  遂宁市  </w:t>
      </w:r>
    </w:p>
    <w:p>
      <w:r>
        <w:rPr>
          <w:i/>
        </w:rPr>
        <w:t>赵世勇 四川省遂宁市委书记</w:t>
      </w:r>
    </w:p>
    <w:p>
      <w:r>
        <w:t>性别:  男</w:t>
      </w:r>
    </w:p>
    <w:p>
      <w:r>
        <w:t>生年：  1967年05月</w:t>
      </w:r>
    </w:p>
    <w:p>
      <w:r>
        <w:t>籍贯:  四川营山</w:t>
      </w:r>
    </w:p>
    <w:p>
      <w:r>
        <w:t>学历:  博士</w:t>
      </w:r>
    </w:p>
    <w:p>
      <w:r>
        <w:t xml:space="preserve">简历:  </w:t>
        <w:br/>
        <w:t>赵世勇，男，汉族，1967年5月生，四川营山人。博士研究生学历（四川农业大学作物遗传育种专业），1988年10月加入中国共产党，1990年7月参加工作，高级农艺师。</w:t>
        <w:br/>
        <w:br/>
        <w:t>参加工作后，先后在菲律宾国际水稻研究所、美国伊利诺依大学、加拿大农业部、四川省省直机关党校处级班学习进修。</w:t>
        <w:br/>
        <w:br/>
        <w:t>1990.07 四川省农牧（业）厅科教处干部（期间：1991.01-1992.01在重庆市黔江县下派锻炼）</w:t>
        <w:br/>
        <w:br/>
        <w:t>1996.12 四川省农业厅科技质量教育处副处长（期间：1998.09-1998.12在省级机关党校处级班学习）</w:t>
        <w:br/>
        <w:br/>
        <w:t>2000.08 四川农业厅科技教育处处长</w:t>
        <w:br/>
        <w:br/>
        <w:t>（1999.09-2003.07四川农业大学作物遗传育种专业在职学习，获农学博士学位）</w:t>
        <w:br/>
        <w:br/>
        <w:t>2004.10 四川省农业厅总农艺师（期间：2005.10-2006.04参加省委组织部到美国明尼苏达州农业厅岗位实习培训）</w:t>
        <w:br/>
        <w:br/>
        <w:t>2007.08 四川省农业厅副厅长、党组成员</w:t>
        <w:br/>
        <w:br/>
        <w:t>2008.08 中共凉山州委常委</w:t>
        <w:br/>
        <w:br/>
        <w:t>2008.09 中共凉山州委常委，州政府常务副州长</w:t>
        <w:br/>
        <w:br/>
        <w:t>2010.12 中共凉山州委副书记（期间：2011.11-2013.04兼任中共西昌市委书记）</w:t>
        <w:br/>
        <w:br/>
        <w:t>2014.04 中共遂宁市委副书记，市政府副市长、代市长</w:t>
        <w:br/>
        <w:br/>
        <w:t>2014.08 中共遂宁市委副书记，市政府市长</w:t>
        <w:br/>
        <w:br/>
        <w:t>2016.06 中共遂宁市委书记，市政府市长</w:t>
        <w:br/>
        <w:br/>
        <w:t>2016.08 中共遂宁市委书记</w:t>
        <w:br/>
        <w:br/>
        <w:t>（人民网资料 截至2016年8月）</w:t>
        <w:br/>
      </w:r>
    </w:p>
    <w:p/>
    <w:p>
      <w:pPr>
        <w:pStyle w:val="Heading3"/>
      </w:pPr>
      <w:r>
        <w:t xml:space="preserve">四川省  遂宁市  </w:t>
      </w:r>
    </w:p>
    <w:p>
      <w:r>
        <w:rPr>
          <w:i/>
        </w:rPr>
        <w:t>杨自力 四川省遂宁市代市长</w:t>
      </w:r>
    </w:p>
    <w:p>
      <w:r>
        <w:t>性别:  男</w:t>
      </w:r>
    </w:p>
    <w:p>
      <w:r>
        <w:t>生年：  1962年08月</w:t>
      </w:r>
    </w:p>
    <w:p>
      <w:r>
        <w:t>籍贯:  四川自贡</w:t>
      </w:r>
    </w:p>
    <w:p>
      <w:r>
        <w:t>学历:  硕士</w:t>
      </w:r>
    </w:p>
    <w:p>
      <w:r>
        <w:t xml:space="preserve">简历:  </w:t>
        <w:br/>
        <w:t>杨自力，男，汉族，1962年8月生，四川自贡人，1991年5月加入中国共产党，1984年7月参加工作，河南大学地理系自然地理专业毕业，硕士研究生，省委党校经济学专业毕业，党校研究生。</w:t>
        <w:br/>
        <w:br/>
        <w:t>1980.09 西南师范大学地理系学习</w:t>
        <w:br/>
        <w:br/>
        <w:t>1984.07 四川省荣县一中教师</w:t>
        <w:br/>
        <w:br/>
        <w:t>1988.09 河南大学地理系自然地理专业硕士研究生学习</w:t>
        <w:br/>
        <w:br/>
        <w:t>1991.07 自贡市计委规划综合处副主任科员</w:t>
        <w:br/>
        <w:br/>
        <w:t>1993.06 自贡市计委规划综合处副处长</w:t>
        <w:br/>
        <w:br/>
        <w:t>1994.05 自贡市政府办公厅综合处副处长（1995.05主持工作）</w:t>
        <w:br/>
        <w:br/>
        <w:t>1997.03 自贡市政府办公厅综合信息处处长（其间：1997.06-1998.10下派任四川大西洋集团有限责任公司总经理助理）</w:t>
        <w:br/>
        <w:br/>
        <w:t>1998.10 自贡市政府办公厅副主任</w:t>
        <w:br/>
        <w:br/>
        <w:t>2001.07 自贡市水利农机局副局长、党组副书记</w:t>
        <w:br/>
        <w:br/>
        <w:t>2002.04 自贡市水利农机局局长、党组（党委）书记兼自贡水务集团公司董事长（其间：2002.09-2002.10清华大学公共管理培训班学习；2003.07-2004.01挂职任省农业厅土肥生态处副处长）</w:t>
        <w:br/>
        <w:br/>
        <w:t>（2001.09-2004.06 省委党校经济学专业研究生班学习）</w:t>
        <w:br/>
        <w:br/>
        <w:t>2005.03 中共自贡市自流井区委副书记、区政府区长（其间：2005.09-2005.11省委党校第12期中青班学习）</w:t>
        <w:br/>
        <w:br/>
        <w:t>2006.02 四川省经济委员会副主任、党组成员（其间：2007.09-2008.01 中央党校第7期半年制中青班学习）</w:t>
        <w:br/>
        <w:br/>
        <w:t>2009.12 四川省经济和信息化委员会副主任、党组成员（其间：2011.04浦东干部学院现代化城市建设与发展现代产业体系专题研修班学习）</w:t>
        <w:br/>
        <w:br/>
        <w:t>2011.06 中共攀枝花市委常委，市政府副市长</w:t>
        <w:br/>
        <w:br/>
        <w:t>2011.07 中共攀枝花市委常委，市政府副市长、党组副书记，市国资委党委书记、钒钛产业园区党工委书记、市科协主席、市行政学院院长（兼）</w:t>
        <w:br/>
        <w:br/>
        <w:t>2012.02 中共攀枝花市委常委，市政府副市长、党组副书记，市国资委党委书记、市科协主席、市行政学院院长（兼）</w:t>
        <w:br/>
        <w:br/>
        <w:t>2012.04 中共攀枝花市委常委，市政府副市长、党组副书记，市行政学院院长（兼）</w:t>
        <w:br/>
        <w:br/>
        <w:t>2014.04 中共攀枝花市委副书记，市政府党组副书记，市行政学院院长（兼）</w:t>
        <w:br/>
        <w:br/>
        <w:t>2014.06 中共攀枝花市委副书记，市社会主义学院院长（兼）</w:t>
        <w:br/>
        <w:br/>
        <w:t>2015.07 中共攀枝花市委副书记，市政府代理市长、市政府副市长、市社会主义学院院长（兼）</w:t>
        <w:br/>
        <w:br/>
        <w:t>2015.08 中共攀枝花市委副书记，市政府市长、市社会主义学院院长（兼）</w:t>
        <w:br/>
        <w:br/>
        <w:t>2016.07 中共遂宁市委副书记，市政府党组书记</w:t>
        <w:br/>
        <w:br/>
        <w:t>2016.08 中共遂宁市委副书记，市政府党组书记、副市长、代市长</w:t>
        <w:br/>
        <w:br/>
        <w:t>（人民网资料　截至2016年8月）</w:t>
        <w:br/>
      </w:r>
    </w:p>
    <w:p/>
    <w:p>
      <w:pPr>
        <w:pStyle w:val="Heading3"/>
      </w:pPr>
      <w:r>
        <w:t xml:space="preserve">四川省  内江市  </w:t>
      </w:r>
    </w:p>
    <w:p>
      <w:r>
        <w:rPr>
          <w:i/>
        </w:rPr>
        <w:t>马波 四川省内江市委书记</w:t>
      </w:r>
    </w:p>
    <w:p>
      <w:r>
        <w:t>性别:  男</w:t>
      </w:r>
    </w:p>
    <w:p>
      <w:r>
        <w:t>生年：  1964年10月</w:t>
      </w:r>
    </w:p>
    <w:p>
      <w:r>
        <w:t>籍贯:  重庆</w:t>
      </w:r>
    </w:p>
    <w:p>
      <w:r>
        <w:t>学历:  硕士</w:t>
      </w:r>
    </w:p>
    <w:p>
      <w:r>
        <w:t xml:space="preserve">简历:  </w:t>
        <w:br/>
        <w:t>马波，男，土家族，1964年10月生，重庆人，1986年5月加入中国共产党，1982年8月参加工作，新加坡南洋理工大学公共管理专业毕业，在职硕士研究生学历，管理学硕士，经济师。</w:t>
        <w:br/>
        <w:br/>
        <w:t>1980.09 四川省丰都师范学校中专学习</w:t>
        <w:br/>
        <w:br/>
        <w:t>1982.08 四川省石柱县石柱中学教师、政教处主任、团委书记（其间：1986.08-1988.06四川省团校政治理论专业大专学习）</w:t>
        <w:br/>
        <w:br/>
        <w:t>1988.06 四川省石柱县委办公室秘书、干事</w:t>
        <w:br/>
        <w:br/>
        <w:t>1990.01 四川省黔江地区行署办公室秘书、副主任科员、主任科员、科长（其间：1992.09-1992.12四川省委第二党校中青班学习）</w:t>
        <w:br/>
        <w:br/>
        <w:t>1993.02 四川省黔江地区行署办公室副主任，政直系统党总支书记</w:t>
        <w:br/>
        <w:br/>
        <w:t>1995.02 四川省黔江地区行署副秘书长（正县级），政直系统党总支书记</w:t>
        <w:br/>
        <w:br/>
        <w:t>（1993.08-1995.12四川省委党校经济管理专业本科班学习；1995.05-1995.06四川省委第二党校第三期青干班学习；1995.06-1996.08挂任省政府办公厅办公室副主任）</w:t>
        <w:br/>
        <w:br/>
        <w:t>1996.08 四川省政府办公厅正处级秘书（其间：1997.09-1999.07四川大学历史文化学院城市发展与管理专业研究生课程进修班学习）</w:t>
        <w:br/>
        <w:br/>
        <w:t>2001.03 四川省政府办公厅正处级秘书，省政府研究室副主任</w:t>
        <w:br/>
        <w:br/>
        <w:t>2001.07 四川省政府办公厅副厅级秘书，省政府研究室副主任</w:t>
        <w:br/>
        <w:br/>
        <w:t>（1999.09-2002.07 中央党校经济管理专业研究生班学习）</w:t>
        <w:br/>
        <w:br/>
        <w:t>2003.08 四川省达州市委副书记、常务副市长</w:t>
        <w:br/>
        <w:br/>
        <w:t>2005.02 四川省达州市委副书记、市委政法委书记</w:t>
        <w:br/>
        <w:br/>
        <w:t>2005.11 四川省委副秘书长（其间：2006.07明确为正厅级；2006.07-2011.09兼任省委常委办主任；2008.03-2009.03新加坡南洋理工大学公共管理专业研究生学习，获管理学硕士学位）</w:t>
        <w:br/>
        <w:br/>
        <w:t>2015.06 四川省委副秘书长、省委办公厅主任</w:t>
        <w:br/>
        <w:br/>
        <w:t>2016.07 四川省内江市委书记</w:t>
        <w:br/>
        <w:br/>
        <w:t>（人民网资料 截至2016年8月）</w:t>
        <w:br/>
      </w:r>
    </w:p>
    <w:p/>
    <w:p>
      <w:pPr>
        <w:pStyle w:val="Heading3"/>
      </w:pPr>
      <w:r>
        <w:t xml:space="preserve">四川省  内江市  </w:t>
      </w:r>
    </w:p>
    <w:p>
      <w:r>
        <w:rPr>
          <w:i/>
        </w:rPr>
        <w:t>任晓春 四川省内江市市长</w:t>
      </w:r>
    </w:p>
    <w:p>
      <w:r>
        <w:t>性别:  男</w:t>
      </w:r>
    </w:p>
    <w:p>
      <w:r>
        <w:t>生年：  1960年09月</w:t>
      </w:r>
    </w:p>
    <w:p>
      <w:r>
        <w:t>籍贯:  四川南充</w:t>
      </w:r>
    </w:p>
    <w:p>
      <w:r>
        <w:t>学历:  研究生</w:t>
      </w:r>
    </w:p>
    <w:p>
      <w:r>
        <w:t xml:space="preserve">简历:  </w:t>
        <w:br/>
        <w:t>任晓春，男，汉族，1960年9月生，四川南充人，1983年2月加入中国共产党，1979年9月参加工作，省委党校区域经济学专业毕业，省委党校研究生学历。</w:t>
        <w:br/>
        <w:br/>
        <w:t>1979.09 南充县积善小学教师</w:t>
        <w:br/>
        <w:br/>
        <w:t>1981.09 南充地区教师进修学院汉语言文学专业学习</w:t>
        <w:br/>
        <w:br/>
        <w:t>1983.08 南充县白塔中学教师</w:t>
        <w:br/>
        <w:br/>
        <w:t>1984.07 南充县委宣传部干事</w:t>
        <w:br/>
        <w:br/>
        <w:t>1985.11 南充县委宣传部社会宣传科科长、副部长</w:t>
        <w:br/>
        <w:br/>
        <w:t>1993.01 南充县委宣传部部长</w:t>
        <w:br/>
        <w:br/>
        <w:t>1993.10 南充市高坪区委常委、宣传部长</w:t>
        <w:br/>
        <w:br/>
        <w:t>1997.02 南充市高坪区委常委、常务副区长(其间：1995.09-1998.07四川师范学院政治教育专业在职本科学习）</w:t>
        <w:br/>
        <w:br/>
        <w:t>1999.04 南充市高坪区委副书记、区长（其间：1997.06-1999.06西南师范大学经济哲学与现代管理研究生课程进修班学习）</w:t>
        <w:br/>
        <w:br/>
        <w:t>2002.07 南充市阆中市委书记(其间：2003.01起兼人大主任)</w:t>
        <w:br/>
        <w:br/>
        <w:t>2004.08 南充市仪陇县委书记、县人大主任</w:t>
        <w:br/>
        <w:br/>
        <w:t>2006.04 南充市委常委，仪陇县委书记、县人大主任</w:t>
        <w:br/>
        <w:br/>
        <w:t>2006.12 内江市委常委(2005.09-2008.06省委党校区域经济学专业研究生学习）</w:t>
        <w:br/>
        <w:br/>
        <w:t>2008.06 内江市委常委、常务副市长、党组成员（其间：2008.07兼任内江行政学院院长、内江政务服务中心主任；2011.04兼任内江经济开发区管委会党组书记）</w:t>
        <w:br/>
        <w:br/>
        <w:t>2012.10 内江市委副书记（2012.09至今兼任市统筹城乡工作委员会主任）</w:t>
        <w:br/>
        <w:br/>
        <w:t>2015.07 内江市委副书记，市政府副市长、代理市长、党组书记</w:t>
        <w:br/>
        <w:br/>
        <w:t>2015.08 内江市委副书记，市政府市长、党组书记</w:t>
        <w:br/>
        <w:br/>
        <w:t>四川省第十次党代会代表，省十届人大代表，市第六次党代会代表，市五届、六届人大代表。</w:t>
        <w:br/>
        <w:br/>
        <w:t>（人民网资料  截至2015年8月）</w:t>
        <w:br/>
      </w:r>
    </w:p>
    <w:p/>
    <w:p>
      <w:pPr>
        <w:pStyle w:val="Heading3"/>
      </w:pPr>
      <w:r>
        <w:t xml:space="preserve">四川省  乐山市  </w:t>
      </w:r>
    </w:p>
    <w:p>
      <w:r>
        <w:rPr>
          <w:i/>
        </w:rPr>
        <w:t>彭琳 四川省乐山市委书记</w:t>
      </w:r>
    </w:p>
    <w:p>
      <w:r>
        <w:t>性别:  男</w:t>
      </w:r>
    </w:p>
    <w:p>
      <w:r>
        <w:t>生年：  1963年05月</w:t>
      </w:r>
    </w:p>
    <w:p>
      <w:r>
        <w:t>籍贯:  重庆</w:t>
      </w:r>
    </w:p>
    <w:p>
      <w:r>
        <w:t>学历:  博士</w:t>
      </w:r>
    </w:p>
    <w:p>
      <w:r>
        <w:t xml:space="preserve">简历:  </w:t>
        <w:br/>
        <w:t>彭琳，男，1963年6月生，重庆人，1986年2月加入中国共产党，1984年7月参加工作，重庆大学机械制造及自动化专业毕业，研究生学历、工学博士学位。</w:t>
        <w:br/>
        <w:br/>
        <w:t>1980.09 在重庆大学机械制造工艺及自动化专业学习</w:t>
        <w:br/>
        <w:br/>
        <w:t>1984.07 在重庆大学机械工程研究所工作（其间：1986.09-1989.09在重庆大学机械学专业学习，获工学硕士学位；1989.09-1991.07在重庆大学机械制造及自动化专业研究生学习，2000.07获工学博士学位）</w:t>
        <w:br/>
        <w:br/>
        <w:t>1991.11 在四川省成都市工业技术开发中心工作</w:t>
        <w:br/>
        <w:br/>
        <w:t>1992.10 四川省成都市经委科技处副处长</w:t>
        <w:br/>
        <w:br/>
        <w:t>1994.04 四川省成都市能源领导小组办公室主任</w:t>
        <w:br/>
        <w:br/>
        <w:t>1996.03 四川省成都市经委主任助理</w:t>
        <w:br/>
        <w:br/>
        <w:t>1996.10 四川省成都市经委主任助理、国营第784厂副厂长</w:t>
        <w:br/>
        <w:br/>
        <w:t>1997.01 四川省成都市经委主任助理、国营第784厂厂长</w:t>
        <w:br/>
        <w:br/>
        <w:t>1998.07 四川省成都市委副秘书长</w:t>
        <w:br/>
        <w:br/>
        <w:t>2001.06 四川省成都市新津县委副书记、副县长、代县长</w:t>
        <w:br/>
        <w:br/>
        <w:t>2002.01 四川省成都市新津县委副书记、县长</w:t>
        <w:br/>
        <w:br/>
        <w:t>2002.12 四川省成都市经开区管委会主任（正局级）</w:t>
        <w:br/>
        <w:br/>
        <w:t>2003.10 四川省成都市计委主任、党组书记</w:t>
        <w:br/>
        <w:br/>
        <w:t>2006.08 四川省成都市发改委主任、党组书记</w:t>
        <w:br/>
        <w:br/>
        <w:t>2008.07 四川省政府副秘书长、办公厅党组成员</w:t>
        <w:br/>
        <w:br/>
        <w:t>2009.12 四川省政府副秘书长、办公厅党组成员、省铁建办主任（正厅级）</w:t>
        <w:br/>
        <w:br/>
        <w:t>2011.08 四川省自贡市委副书记、代市长</w:t>
        <w:br/>
        <w:br/>
        <w:t>2012.01 四川省自贡市委副书记、市长</w:t>
        <w:br/>
        <w:br/>
        <w:t>2013.01 四川省交通运输厅厅长、党组书记</w:t>
        <w:br/>
        <w:br/>
        <w:t>2016.02 四川省乐山市委书记</w:t>
        <w:br/>
        <w:br/>
        <w:t>（人民网资料 截至2016年2月）</w:t>
        <w:br/>
      </w:r>
    </w:p>
    <w:p/>
    <w:p>
      <w:pPr>
        <w:pStyle w:val="Heading3"/>
      </w:pPr>
      <w:r>
        <w:t xml:space="preserve">四川省  乐山市  </w:t>
      </w:r>
    </w:p>
    <w:p>
      <w:r>
        <w:rPr>
          <w:i/>
        </w:rPr>
        <w:t>张彤 四川省乐山市市长</w:t>
      </w:r>
    </w:p>
    <w:p>
      <w:r>
        <w:t>性别:  男</w:t>
      </w:r>
    </w:p>
    <w:p>
      <w:r>
        <w:t>生年：  1973年07月</w:t>
      </w:r>
    </w:p>
    <w:p>
      <w:r>
        <w:t>籍贯:  四川都江堰</w:t>
      </w:r>
    </w:p>
    <w:p>
      <w:r>
        <w:t>学历:  博士</w:t>
      </w:r>
    </w:p>
    <w:p>
      <w:r>
        <w:t xml:space="preserve">简历:  </w:t>
        <w:br/>
        <w:t>张彤，男，汉族，1973年8月生，四川都江堰人，1994年1月加入中国共产党，1994年7月参加工作，四川大学政治经济学专业毕业，在职博士研究生。</w:t>
        <w:br/>
        <w:br/>
        <w:t>1990.09—1994.07四川大学哲学系行政管理专业学习，获哲学学士学位</w:t>
        <w:br/>
        <w:br/>
        <w:t>1994.07—1994.10中国农业银行四川省分行直属支行会计</w:t>
        <w:br/>
        <w:br/>
        <w:t>1994.10—1997.02共青团四川省成都市委区县部、组织部干事、副主任干事</w:t>
        <w:br/>
        <w:br/>
        <w:t>1997.02—1997.12共青团四川省成都市委机关团总支书记（副处级）</w:t>
        <w:br/>
        <w:br/>
        <w:t>（1995.09—1997.07四川大学经济管理系国民经济专业学习，获经济学硕士学位）</w:t>
        <w:br/>
        <w:br/>
        <w:t>1997.12—2000.11共青团四川省成都市委组织部副部长（其间：1998.03—1998.06在成都市委党校第17期县处班学习；1998.06—2000.11挂职任新津县县长助理；2000.11任共青团成都市委组织部调研员）</w:t>
        <w:br/>
        <w:br/>
        <w:t>2000.11—2002.12四川省新津县副县长（其间：2002.03—2002.07成都市委党校中青班学习；2002.07—2002.09清华大学第8期公共管理高级研修班学习）</w:t>
        <w:br/>
        <w:br/>
        <w:t>2002.12—2005.02共青团四川省成都市委书记、党组书记</w:t>
        <w:br/>
        <w:br/>
        <w:t>2005.02—2007.04四川省邛崃市委副书记、市长</w:t>
        <w:br/>
        <w:br/>
        <w:t>（2000.09—2006.06四川大学经济学院政治经济学专业学习，获经济学博士学位）</w:t>
        <w:br/>
        <w:br/>
        <w:t>2007.04—2007.11共青团四川省委副书记、党组成员（其间：2007.06起主持工作）</w:t>
        <w:br/>
        <w:br/>
        <w:t>2007.11—2013.02共青团四川省委书记、党组书记</w:t>
        <w:br/>
        <w:br/>
        <w:t>2013.02—2013.03乐山市委副书记</w:t>
        <w:br/>
        <w:br/>
        <w:t>2013.03乐山市委副书记，市政府市长</w:t>
        <w:br/>
        <w:br/>
        <w:t>（人民网资料 截至2013年5月）</w:t>
        <w:br/>
        <w:br/>
      </w:r>
    </w:p>
    <w:p/>
    <w:p>
      <w:pPr>
        <w:pStyle w:val="Heading3"/>
      </w:pPr>
      <w:r>
        <w:t xml:space="preserve">四川省  南充市  </w:t>
      </w:r>
    </w:p>
    <w:p>
      <w:r>
        <w:rPr>
          <w:i/>
        </w:rPr>
        <w:t>宋朝华 四川省南充市委书记</w:t>
      </w:r>
    </w:p>
    <w:p>
      <w:r>
        <w:t>性别:  男</w:t>
      </w:r>
    </w:p>
    <w:p>
      <w:r>
        <w:t>生年：  1962年06月</w:t>
      </w:r>
    </w:p>
    <w:p>
      <w:r>
        <w:t>籍贯:  四川邛崃</w:t>
      </w:r>
    </w:p>
    <w:p>
      <w:r>
        <w:t>学历:  本科</w:t>
      </w:r>
    </w:p>
    <w:p>
      <w:r>
        <w:t xml:space="preserve">简历:  </w:t>
        <w:br/>
        <w:t>宋朝华，男，汉族，1962年6月生，四川邛崃人，1983年5月加入中国共产党，1983年7月参加工作，四川省委党校法律专业毕业，省委党校大学学历。</w:t>
        <w:br/>
        <w:br/>
        <w:t>1980.09 西华大学中文专业学习</w:t>
        <w:br/>
        <w:br/>
        <w:t>1983.07 蒲江县人大常委会办公室干部</w:t>
        <w:br/>
        <w:br/>
        <w:t>1985.03 成都市委组织部青干处副处长</w:t>
        <w:br/>
        <w:br/>
        <w:t>1993.03 大邑县委常委、组织部长</w:t>
        <w:br/>
        <w:br/>
        <w:t>1995.10 大邑县委副书记</w:t>
        <w:br/>
        <w:br/>
        <w:t>1997.04 大邑县委副书记，县政府代理县长</w:t>
        <w:br/>
        <w:br/>
        <w:t>1997.10 大邑县委书记</w:t>
        <w:br/>
        <w:br/>
        <w:t>（1996.09-1998.12在四川省委党校法律专业本科班学习）</w:t>
        <w:br/>
        <w:br/>
        <w:t>2002.12 新津县委书记</w:t>
        <w:br/>
        <w:br/>
        <w:t>2006.08 成都市成华区委书记</w:t>
        <w:br/>
        <w:br/>
        <w:t>2008.08 眉山市委常委，市政府常务副市长</w:t>
        <w:br/>
        <w:br/>
        <w:t>2010.11 眉山市委副书记（2011.03兼任市委党校校长，2011.04-2011.10兼任市委组织部部长）</w:t>
        <w:br/>
        <w:br/>
        <w:t>2011.11 眉山市委副书记，市政府市长、党组书记</w:t>
        <w:br/>
        <w:br/>
        <w:t>2016.02 南充市委副书记，市政府副市长、代市长</w:t>
        <w:br/>
        <w:br/>
        <w:t>2016.03 南充市委副书记，市政府市长</w:t>
        <w:br/>
        <w:br/>
        <w:t>2016.07 南充市委书记，市政府市长</w:t>
        <w:br/>
        <w:br/>
        <w:t>2016.09 南充市委书记</w:t>
        <w:br/>
        <w:br/>
        <w:t>（人民网资料 截至2016年9月）</w:t>
        <w:br/>
      </w:r>
    </w:p>
    <w:p/>
    <w:p>
      <w:pPr>
        <w:pStyle w:val="Heading3"/>
      </w:pPr>
      <w:r>
        <w:t xml:space="preserve">四川省  南充市  </w:t>
      </w:r>
    </w:p>
    <w:p>
      <w:r>
        <w:rPr>
          <w:i/>
        </w:rPr>
        <w:t>吴群刚 四川省南充市代市长</w:t>
      </w:r>
    </w:p>
    <w:p>
      <w:r>
        <w:t>性别:  男</w:t>
      </w:r>
    </w:p>
    <w:p>
      <w:r>
        <w:t>生年：  1974年04月</w:t>
      </w:r>
    </w:p>
    <w:p>
      <w:r>
        <w:t>籍贯:  浙江义乌</w:t>
      </w:r>
    </w:p>
    <w:p>
      <w:r>
        <w:t>学历:  博士</w:t>
      </w:r>
    </w:p>
    <w:p>
      <w:r>
        <w:t xml:space="preserve">简历:  </w:t>
        <w:br/>
        <w:t>吴群刚，男，汉族，1974年4月生，浙江义乌人，中共党员，1999年5月参加工作，清华大学经济管理学院管理科学工程专业毕业，研究生学历，管理学博士，高级政工师。</w:t>
        <w:br/>
        <w:br/>
        <w:t>1992.09 重庆大学热能工程专业学生</w:t>
        <w:br/>
        <w:br/>
        <w:t>1996.09 清华大学工程热物理专业硕士研究生</w:t>
        <w:br/>
        <w:br/>
        <w:t>1999.05 清华大学经济管理学院管理科学与工程专业博士研究生</w:t>
        <w:br/>
        <w:br/>
        <w:t>2002.03 北京市通州区区长助理</w:t>
        <w:br/>
        <w:br/>
        <w:t>2004.04 北京市通州区区长助理、区安全生产监督管理局党组成员、书记</w:t>
        <w:br/>
        <w:br/>
        <w:t>2004.06 北京市通州区区长助理、区安全生产监督管理局党组成员、书记、局长</w:t>
        <w:br/>
        <w:br/>
        <w:t>2005.02 北京市人口和计划生育委员会副主任</w:t>
        <w:br/>
        <w:br/>
        <w:t>2006.04 北京市人口和计划生育委员会党组成员、副主任(其间：2007.04-2011.03北京大学政府管理学院博士后)</w:t>
        <w:br/>
        <w:br/>
        <w:t>2007.11 北京市委社会工作委员会委员、北京市社会建设工作办公室副主任</w:t>
        <w:br/>
        <w:br/>
        <w:t>2009.12 北京市怀柔区副区长</w:t>
        <w:br/>
        <w:br/>
        <w:t>2011.10 中国科学院北京综合研究中心筹建组组长(正厅级)</w:t>
        <w:br/>
        <w:br/>
        <w:t>2012.10 中国科学院北京综合研究中心主任(正厅级)</w:t>
        <w:br/>
        <w:br/>
        <w:t>2013.12 四川省绵阳市委副书记(挂职时间1年)</w:t>
        <w:br/>
        <w:br/>
        <w:t>2015.06 四川省科协党组书记</w:t>
        <w:br/>
        <w:br/>
        <w:t>2015.07 四川省科协党组书记、副主席</w:t>
        <w:br/>
        <w:br/>
        <w:t>2016.09 四川省南充市委副书记，市政府副市长、代市长</w:t>
        <w:br/>
        <w:br/>
        <w:t>（人民网资料 截至2016年9月）</w:t>
        <w:br/>
      </w:r>
    </w:p>
    <w:p/>
    <w:p>
      <w:pPr>
        <w:pStyle w:val="Heading3"/>
      </w:pPr>
      <w:r>
        <w:t xml:space="preserve">四川省  宜宾市  </w:t>
      </w:r>
    </w:p>
    <w:p>
      <w:r>
        <w:rPr>
          <w:i/>
        </w:rPr>
        <w:t>刘中伯 四川省宜宾市委书记</w:t>
      </w:r>
    </w:p>
    <w:p>
      <w:r>
        <w:t>性别:  男</w:t>
      </w:r>
    </w:p>
    <w:p>
      <w:r>
        <w:t>生年：  1962年11月</w:t>
      </w:r>
    </w:p>
    <w:p>
      <w:r>
        <w:t>籍贯:  四川仪陇</w:t>
      </w:r>
    </w:p>
    <w:p>
      <w:r>
        <w:t xml:space="preserve">学历:  </w:t>
      </w:r>
    </w:p>
    <w:p>
      <w:r>
        <w:t xml:space="preserve">简历:  </w:t>
        <w:br/>
        <w:t>刘中伯，男，1962年11月生，四川仪陇人，在职研究生学历，中国共产党党员，1980年8月参加工作，1983年1月加入中国共产党。</w:t>
        <w:br/>
        <w:br/>
        <w:t>1995年09月至1997年03月，任四川省仪陇县人民政府副县长；</w:t>
        <w:br/>
        <w:br/>
        <w:t>1997年04月至2001年08月，任四川省仪陇县委常委、副县长；</w:t>
        <w:br/>
        <w:br/>
        <w:t>2001年08月至2002年10月，任四川省南充市水利局局长、党组书记；</w:t>
        <w:br/>
        <w:br/>
        <w:t>2002年10月，任四川省蓬安县委书记；</w:t>
        <w:br/>
        <w:br/>
        <w:t>2006年10月至2012年10月，任四川省委组织部副部长；</w:t>
        <w:br/>
        <w:br/>
        <w:t>2012年11月至2013年01月，任四川省招商引资局党组书记、局长；</w:t>
        <w:br/>
        <w:br/>
        <w:t>2013年01月至2014年3月，任四川省投资促进局党组书记、局长；</w:t>
        <w:br/>
        <w:br/>
        <w:t>2014年03月至2016年6月，任四川省投资促进局党组书记、局长，兼任四川省重大引进项目协调推进领导小组办公室主任；</w:t>
        <w:br/>
        <w:br/>
        <w:t>2016年06月，宜宾市委书记。</w:t>
        <w:br/>
        <w:br/>
        <w:t>（人民网资料 截至2016年6月）</w:t>
        <w:br/>
      </w:r>
    </w:p>
    <w:p/>
    <w:p>
      <w:pPr>
        <w:pStyle w:val="Heading3"/>
      </w:pPr>
      <w:r>
        <w:t xml:space="preserve">四川省  宜宾市  </w:t>
      </w:r>
    </w:p>
    <w:p>
      <w:r>
        <w:rPr>
          <w:i/>
        </w:rPr>
        <w:t>杜紫平 四川省宜宾市市长</w:t>
      </w:r>
    </w:p>
    <w:p>
      <w:r>
        <w:t>性别:  男</w:t>
      </w:r>
    </w:p>
    <w:p>
      <w:r>
        <w:t>生年：  1962年09月</w:t>
      </w:r>
    </w:p>
    <w:p>
      <w:r>
        <w:t>籍贯:  四川洪雅</w:t>
      </w:r>
    </w:p>
    <w:p>
      <w:r>
        <w:t xml:space="preserve">学历:  </w:t>
      </w:r>
    </w:p>
    <w:p>
      <w:r>
        <w:t xml:space="preserve">简历:  </w:t>
        <w:br/>
        <w:t>杜紫平，男，汉族，1962年9月出生，四川洪雅人，省委党校研究生，1984年7月参加工作，1984年5月加入中国共产党，1980.09 四川师范大学政教系政教专业学习</w:t>
        <w:br/>
        <w:br/>
        <w:t>1984.07 青神县青城乡团委书记</w:t>
        <w:br/>
        <w:br/>
        <w:t>1985.02 青神县青城乡副乡长、代理乡长</w:t>
        <w:br/>
        <w:br/>
        <w:t xml:space="preserve">1985.09 共青团青神县委书记（其间：1986.03—1986.06参加四川省委二党校青干班培训） </w:t>
        <w:br/>
        <w:br/>
        <w:t>1987.02 青神县委办公室主任</w:t>
        <w:br/>
        <w:br/>
        <w:t>1993.03 青神县委常委、宣传部部长</w:t>
        <w:br/>
        <w:br/>
        <w:t xml:space="preserve">1995.09 青神县委副书记（其间：1997.03—1997.07参加四川省委党校第四期县委副书记培训班） </w:t>
        <w:br/>
        <w:br/>
        <w:t>2002.10 青神县委副书记、县人民政府县长（2000.09—2003.07省委党校经济管理专业研究生学习毕业）</w:t>
        <w:br/>
        <w:br/>
        <w:t>2005.05 彭山县委书记</w:t>
        <w:br/>
        <w:br/>
        <w:t>2006.01 彭山县委书记、县人大常委会主任</w:t>
        <w:br/>
        <w:br/>
        <w:t>2006.03 眉山市东坡区委书记</w:t>
        <w:br/>
        <w:br/>
        <w:t>2006.10 宜宾市委常委、政法委书记（其间：2007.03—2007.09上挂国家海关总署任政法司副司长）</w:t>
        <w:br/>
        <w:br/>
        <w:t>2008.05 宜宾市委常委、政法委书记，市总工会主席，市科协主席</w:t>
        <w:br/>
        <w:br/>
        <w:t>2009.11 宜宾市委常委、政法委书记，市总工会主席，市科协主席，宜宾临港经济开发区党工委副书记、管委会副主任（其间：2010.07—2010.08参加中央政法委赴日本法制建设培训团培训；2010.09参加中央政法委部分市地州政法委书记培训班培训）</w:t>
        <w:br/>
        <w:br/>
        <w:t>2011.10 宜宾市委常委、市国资委党委书记，市科协主席，宜宾临港经济开发区党工委副书记、管委会副主任</w:t>
        <w:br/>
        <w:br/>
        <w:t>2011.11 宜宾市委常委，市人民政府副市长、党组副书记，市国资委党委书记，市科协主席</w:t>
        <w:br/>
        <w:br/>
        <w:t xml:space="preserve">2011.12 宜宾市委常委，市人民政府副市长、党组副书记，市国资委党委书记 </w:t>
        <w:br/>
        <w:br/>
        <w:t xml:space="preserve">2013.05 宜宾市委常委，市人民政府常务副市长、党组副书记，市国资委党委书记 </w:t>
        <w:br/>
        <w:br/>
        <w:t>2013.10 宜宾市委常委，市人民政府常务副市长、党组副书记</w:t>
        <w:br/>
        <w:br/>
        <w:t>2016.02 宜宾市委副书记，市人民政府常务副市长、党组书记</w:t>
        <w:br/>
        <w:br/>
        <w:t>2016.03 宜宾市委副书记，市人民政府常务副市长、代理市长、市长、党组书记</w:t>
        <w:br/>
        <w:br/>
        <w:t>（人民网资料 截至2016年3月）</w:t>
        <w:br/>
      </w:r>
    </w:p>
    <w:p/>
    <w:p>
      <w:pPr>
        <w:pStyle w:val="Heading3"/>
      </w:pPr>
      <w:r>
        <w:t xml:space="preserve">四川省  广安市  </w:t>
      </w:r>
    </w:p>
    <w:p>
      <w:r>
        <w:rPr>
          <w:i/>
        </w:rPr>
        <w:t>侯晓春 四川省广安市委书记</w:t>
      </w:r>
    </w:p>
    <w:p>
      <w:r>
        <w:t>性别:  男</w:t>
      </w:r>
    </w:p>
    <w:p>
      <w:r>
        <w:t>生年：  1960年05月</w:t>
      </w:r>
    </w:p>
    <w:p>
      <w:r>
        <w:t>籍贯:  四川营山</w:t>
      </w:r>
    </w:p>
    <w:p>
      <w:r>
        <w:t>学历:  博士</w:t>
      </w:r>
    </w:p>
    <w:p>
      <w:r>
        <w:t xml:space="preserve">简历:  </w:t>
        <w:br/>
        <w:t>侯晓春，男，汉族，1960年6月生，四川营山人，1984年12月加入中国共产党，1977年9月参加工作，四川大学政治经济学专业毕业，博士研究生学历，经济学博士。</w:t>
        <w:br/>
        <w:br/>
        <w:t>1977.09 四川省营山县丰产公社插队落户</w:t>
        <w:br/>
        <w:br/>
        <w:t>1978.10 四川农学院农学专业学习</w:t>
        <w:br/>
        <w:br/>
        <w:t>1982.07 四川省农机校教师(其间：1983.09教务处团支书；1984.09学生科副科长；1985.03教务科副科长)</w:t>
        <w:br/>
        <w:br/>
        <w:t>1987.07 四川省遂宁市糖厂党委书记</w:t>
        <w:br/>
        <w:br/>
        <w:t>1991.07 四川省遂宁市经济体制改革委员会副主任(其间：1995.06下派任蓬溪县委副书记兼县体改委主任)</w:t>
        <w:br/>
        <w:br/>
        <w:t>1997.12 中共大英县委副书记</w:t>
        <w:br/>
        <w:br/>
        <w:t>1998.03 中共大英县委副书记、县长(其间：1998.07中国社科院研究生院研究生毕业)</w:t>
        <w:br/>
        <w:br/>
        <w:t>2000.03 中共大英县委书记(其间：2003.08澳门科技大学MBA硕士研究生毕业)</w:t>
        <w:br/>
        <w:br/>
        <w:t>2003.11 中共遂宁市委常委、市总工会主席</w:t>
        <w:br/>
        <w:br/>
        <w:t>2004.02 中共遂宁市委常委、秘书长</w:t>
        <w:br/>
        <w:br/>
        <w:t>2005.03 中共遂宁市委常委，市政府副市长(其间：兼任四川省预备役高炮师副政委，授予大校军衔)</w:t>
        <w:br/>
        <w:br/>
        <w:t>2008.05 中共广安市委副书记</w:t>
        <w:br/>
        <w:br/>
        <w:t>2008.06 中共广安市委副书记，市政府市长</w:t>
        <w:br/>
        <w:br/>
        <w:t>(其间：2007.09-2010.06四川大学政治经济学专业读博士、四川大学兼职教授、西南财经大学兼职教授)</w:t>
        <w:br/>
        <w:br/>
        <w:t>2013.02 广安市委书记，市政府市长</w:t>
        <w:br/>
        <w:br/>
        <w:t>2013.03 广安市委书记</w:t>
        <w:br/>
        <w:br/>
        <w:t>（人民网资料 截至2013年4月）</w:t>
        <w:br/>
      </w:r>
    </w:p>
    <w:p/>
    <w:p>
      <w:pPr>
        <w:pStyle w:val="Heading3"/>
      </w:pPr>
      <w:r>
        <w:t xml:space="preserve">四川省  广安市  </w:t>
      </w:r>
    </w:p>
    <w:p>
      <w:r>
        <w:rPr>
          <w:i/>
        </w:rPr>
        <w:t>罗增斌 四川省广安市市长</w:t>
      </w:r>
    </w:p>
    <w:p>
      <w:r>
        <w:t>性别:  男</w:t>
      </w:r>
    </w:p>
    <w:p>
      <w:r>
        <w:t>生年：  1967年09月</w:t>
      </w:r>
    </w:p>
    <w:p>
      <w:r>
        <w:t>籍贯:  四川苍溪</w:t>
      </w:r>
    </w:p>
    <w:p>
      <w:r>
        <w:t>学历:  博士</w:t>
      </w:r>
    </w:p>
    <w:p>
      <w:r>
        <w:t xml:space="preserve">简历:  </w:t>
        <w:br/>
        <w:t>罗增斌，男，汉族，1967年10月生，四川苍溪人，1993年6月加入中国共产党，1990年7月参加工作，四川大学生命科学学院植物学专业毕业，博士研究生学历，理学博士。</w:t>
        <w:br/>
        <w:br/>
        <w:t>1986.09-1990.07四川农业大学林业系学习</w:t>
        <w:br/>
        <w:br/>
        <w:t>1990.07-1991.02四川林业报社编辑、记者</w:t>
        <w:br/>
        <w:br/>
        <w:t>1991.02-1994.03省林业厅政策研究室科员</w:t>
        <w:br/>
        <w:br/>
        <w:t>1994.03-1996.09省林业厅政策研究室副主任科员</w:t>
        <w:br/>
        <w:br/>
        <w:t>1996.09-2000.08省林业厅政策法规宣传处副处长（其间：1996.11-1996.12省行政学院任职班学习，1997.10-1999.10下派四川省大渡河集团股份公司（木材水运局）任副总裁（副局长）；1998.09-2000.08四川大学管理科学与工程研究生班学习）</w:t>
        <w:br/>
        <w:br/>
        <w:t>2000.08-2003.04省林业厅科学技术处处长（其间：2002.11-2003.01在美国乔治亚大学中美公共管理高级研修班学习）</w:t>
        <w:br/>
        <w:br/>
        <w:t>2003.04-2011.09省林业厅副厅长（其间：2004.12赴德国参加森林资源管理及分类经营培训；2005.09-2009.06在四川大学生命科学学院植物学专业学习，获理学博士学位；2007.08-2007.09赴瑞士参加中瑞合作公共管理培训）</w:t>
        <w:br/>
        <w:br/>
        <w:t>2011.09-2011.10中共广安市委常委、市政府党组副书记</w:t>
        <w:br/>
        <w:br/>
        <w:t>2011.10-2013.02中共广安市委常委、市人民政府副市长、市政府党组副书记</w:t>
        <w:br/>
        <w:br/>
        <w:t>2013.02-2013.03中共广安市委副书记、市人民政府副市长、市政府党组副书记</w:t>
        <w:br/>
        <w:br/>
        <w:t>2013.03-2013.04中共广安市委副书记、市人民政府代市长</w:t>
        <w:br/>
        <w:br/>
        <w:t>2013.04—广安市政府市长。</w:t>
        <w:br/>
        <w:br/>
        <w:t>十届全国青联委员，十二届省青联副主席。</w:t>
        <w:br/>
        <w:br/>
        <w:t>(人民网资料截至2013年4月)</w:t>
        <w:br/>
        <w:br/>
      </w:r>
    </w:p>
    <w:p/>
    <w:p>
      <w:pPr>
        <w:pStyle w:val="Heading3"/>
      </w:pPr>
      <w:r>
        <w:t xml:space="preserve">四川省  达州市  </w:t>
      </w:r>
    </w:p>
    <w:p>
      <w:r>
        <w:rPr>
          <w:i/>
        </w:rPr>
        <w:t>包惠 四川省达州市委书记</w:t>
      </w:r>
    </w:p>
    <w:p>
      <w:r>
        <w:t>性别:  女</w:t>
      </w:r>
    </w:p>
    <w:p>
      <w:r>
        <w:t>生年：  1963年08月</w:t>
      </w:r>
    </w:p>
    <w:p>
      <w:r>
        <w:t>籍贯:  云南宣威</w:t>
      </w:r>
    </w:p>
    <w:p>
      <w:r>
        <w:t>学历:  博士</w:t>
      </w:r>
    </w:p>
    <w:p>
      <w:r>
        <w:t xml:space="preserve">简历:  </w:t>
        <w:br/>
        <w:t>包惠，女，汉族，1963年8月生，云南宣威人，1983年6月加入中国共产党，1984年7月参加工作，西南交通大学管理科学与工程专业毕业，研究生学历，管理学博士。</w:t>
        <w:br/>
        <w:br/>
        <w:t>1980.09 西南交通大学桥梁专业学习</w:t>
        <w:br/>
        <w:br/>
        <w:t>1984.07 西南交通大学土木系辅导员、助教</w:t>
        <w:br/>
        <w:br/>
        <w:t>1984.11 西南交通大学党委组织部干事</w:t>
        <w:br/>
        <w:br/>
        <w:t>1986.03 西南交通大学团委副书记</w:t>
        <w:br/>
        <w:br/>
        <w:t>1987.09 西南交通大学经济管理专业研究生、团总支书记</w:t>
        <w:br/>
        <w:br/>
        <w:t>1990.04 西南交通大学校团委副书记、书记兼学生处副处长</w:t>
        <w:br/>
        <w:br/>
        <w:t>1994.02 西南交通大学计划财务处副处长、处长（其间：1994.02-1994.04在铁道部党校干部理论班学习；1996年通过国家会计师资格考试，获会计师资格证书）</w:t>
        <w:br/>
        <w:br/>
        <w:t>1998.12 成都市青羊区副区长（其间：1999.09-1999.12参加成都市赴美高级管理人员培训班学习）</w:t>
        <w:br/>
        <w:br/>
        <w:t>2001.07 成都市环境保护局局长、党组书记</w:t>
        <w:br/>
        <w:br/>
        <w:t>（其间：2001.05-2001.11挂职任上海市杨浦区区长助理）</w:t>
        <w:br/>
        <w:br/>
        <w:t>2005.07 成都市委常委、市总工会主席</w:t>
        <w:br/>
        <w:br/>
        <w:t>（其间：1997.09-2006.06在西南交通大学管理科学与工程专业学习，获管理学博士学位）</w:t>
        <w:br/>
        <w:br/>
        <w:t>2007.03 成都市委常委、统战部部长、市总工会主席</w:t>
        <w:br/>
        <w:br/>
        <w:t>2012.03 成都市委常委、宣传部部长，市社科联主席（兼）</w:t>
        <w:br/>
        <w:br/>
        <w:t>2012.09 达州市委副书记</w:t>
        <w:br/>
        <w:br/>
        <w:t>2012.11 达州市委副书记，市政府党组书记、代市长</w:t>
        <w:br/>
        <w:br/>
        <w:t>2013.01 达州市委副书记，市政府党组书记、市长</w:t>
        <w:br/>
        <w:br/>
        <w:t>2016.02 达州市委书记，市政府党组书记、市长</w:t>
        <w:br/>
        <w:br/>
        <w:t>2016.03 达州市委书记</w:t>
        <w:br/>
        <w:br/>
        <w:t>共青团十三大代表，共青团第十三届中央委员会候补委员；四川省第八次、第十次党代会代表；四川省第十届政协委员；达州市第三届人大代表。</w:t>
        <w:br/>
        <w:br/>
        <w:t>（人民网资料 截至2016年3月）</w:t>
        <w:br/>
      </w:r>
    </w:p>
    <w:p/>
    <w:p>
      <w:pPr>
        <w:pStyle w:val="Heading3"/>
      </w:pPr>
      <w:r>
        <w:t xml:space="preserve">四川省  达州市  </w:t>
      </w:r>
    </w:p>
    <w:p>
      <w:r>
        <w:rPr>
          <w:i/>
        </w:rPr>
        <w:t>郭亨孝 四川省达州市市长</w:t>
      </w:r>
    </w:p>
    <w:p>
      <w:r>
        <w:t>性别:  男</w:t>
      </w:r>
    </w:p>
    <w:p>
      <w:r>
        <w:t>生年：  1964年07月</w:t>
      </w:r>
    </w:p>
    <w:p>
      <w:r>
        <w:t>籍贯:  四川仁寿</w:t>
      </w:r>
    </w:p>
    <w:p>
      <w:r>
        <w:t>学历:  硕士</w:t>
      </w:r>
    </w:p>
    <w:p>
      <w:r>
        <w:t xml:space="preserve">简历:  </w:t>
        <w:br/>
        <w:t>郭亨孝，男，汉族，1964年7月生，四川仁寿人，1987年7月参加工作，1986年5月加入中国共产党，西南农业大学昆虫学专业毕业，研究生，昆虫学硕士。</w:t>
        <w:br/>
        <w:br/>
        <w:t>1980.09 西南农业大学植保系植物保护专业学习</w:t>
        <w:br/>
        <w:br/>
        <w:t>1984.09 西南农业大学昆虫学硕士研究生学习</w:t>
        <w:br/>
        <w:br/>
        <w:t>1987.07 四川省林科院森保研究室工作</w:t>
        <w:br/>
        <w:br/>
        <w:t>1990.12 四川省林科院森保研究室副主任（其间：1991.11-1992.05在英国威尔士大学作访问学者，1994.09参加省委第二党校优秀知识分子培训班学习，1995.05-1995.08在美国北亚利桑那大学开展合作研究）</w:t>
        <w:br/>
        <w:br/>
        <w:t>1996.04 四川省林科院森保研究所所长</w:t>
        <w:br/>
        <w:br/>
        <w:t>1998.03 四川省林科院副院长（其间：1999.07-2001.06下派凉山州昭觉县任县委常委、科技副县长，2001.03-2001.06省委党校省级机关分校处级班学习，1998.12-1999.08兼任四川省林科院森林保护所所长）</w:t>
        <w:br/>
        <w:br/>
        <w:t>2001.06 四川省林科院院长</w:t>
        <w:br/>
        <w:br/>
        <w:t>2001.08 四川省林科院院长、党委副书记（其间：2003.03-2003.07省委党校中青班学习）</w:t>
        <w:br/>
        <w:br/>
        <w:t>2003.09 四川省林业厅党组成员、副厅长（2005.06-2005.07参加省委组织部加拿大约克大学政府管理培训；2009.03-2010.01在中央党校中青二班学习）</w:t>
        <w:br/>
        <w:br/>
        <w:t>2014.03 四川省达州市委副书记</w:t>
        <w:br/>
        <w:br/>
        <w:t>2014.09 四川省达州市委副书记，达州经开区党工委第一书记（兼）（其间：2015.05参加南京政治学院第五期地市级领导干部国防专题研究班学习）</w:t>
        <w:br/>
        <w:br/>
        <w:t>2016.02 四川省达州市委副书记，市人民政府党组书记，达州经开区党工委第一书记（兼）</w:t>
        <w:br/>
        <w:br/>
        <w:t>2016.03 四川省达州市委副书记，市人民政府党组书记、代理市长、市长，达州经开区党工委第一书记（兼）</w:t>
        <w:br/>
        <w:br/>
        <w:t>省委、省政府一届、二届决策咨询委员会委员，省六届科学技术顾问团顾问，四川大学客座教授、四川农业大学硕士研究生导师，省十次党代会代表，达州市第三届人民代表大会代表。</w:t>
        <w:br/>
        <w:br/>
        <w:t>（人民网资料 截至2016年3月）</w:t>
        <w:br/>
      </w:r>
    </w:p>
    <w:p/>
    <w:p>
      <w:pPr>
        <w:pStyle w:val="Heading3"/>
      </w:pPr>
      <w:r>
        <w:t xml:space="preserve">四川省  眉山市  </w:t>
      </w:r>
    </w:p>
    <w:p>
      <w:r>
        <w:rPr>
          <w:i/>
        </w:rPr>
        <w:t>李静 四川省眉山市委书记</w:t>
      </w:r>
    </w:p>
    <w:p>
      <w:r>
        <w:t>性别:  女</w:t>
      </w:r>
    </w:p>
    <w:p>
      <w:r>
        <w:t>生年：  1962年06月</w:t>
      </w:r>
    </w:p>
    <w:p>
      <w:r>
        <w:t>籍贯:  河南濮阳</w:t>
      </w:r>
    </w:p>
    <w:p>
      <w:r>
        <w:t>学历:  研究生</w:t>
      </w:r>
    </w:p>
    <w:p>
      <w:r>
        <w:t xml:space="preserve">简历:  </w:t>
        <w:br/>
        <w:t>李静，女，汉族，1962年7月生，河南濮阳人，1983年12月加入中国共产党，1984年7月参加工作，四川省委党校现代管理专业毕业，省委党校研究生。</w:t>
        <w:br/>
        <w:br/>
        <w:t>历任四川省江油县三合乡团委书记，绵阳地委干教办干事，绵阳市委组织部干事，共青团绵阳市委副书记、省青联常委、绵阳市人大常委会委员，绵阳市总工会主席、党组书记、绵阳市委委员，四川省总工会副主席、党组成员、省女职工委员会主任，资阳市政府副市长、市广播电视大学校长，资阳市委常委、宣传部长、市总工会主席，四川省委宣传部副部长，眉山市委副书记、代理市长、市长，市国防动员委员会主任。</w:t>
        <w:br/>
        <w:br/>
        <w:t>2011.08 眉山市委书记，人民政府市长、市国防动员委员会主任</w:t>
        <w:br/>
        <w:br/>
        <w:t>2011.11 眉山市委书记</w:t>
        <w:br/>
        <w:br/>
        <w:t>八届省政协委员、九届省党代会代表，十一届省人大代表、十一届全国人大代表，十三届全国工代会代表、全国女职工委员会委员，八届、九届省团代会代表、九届省青联代会代表，九届省妇代会代表、省妇联执委。</w:t>
        <w:br/>
        <w:br/>
        <w:t>（人民网资料 截至2013年6月）</w:t>
        <w:br/>
        <w:br/>
      </w:r>
    </w:p>
    <w:p/>
    <w:p>
      <w:pPr>
        <w:pStyle w:val="Heading3"/>
      </w:pPr>
      <w:r>
        <w:t xml:space="preserve">四川省  眉山市  </w:t>
      </w:r>
    </w:p>
    <w:p>
      <w:r>
        <w:rPr>
          <w:i/>
        </w:rPr>
        <w:t>罗佳明 四川省眉山市市长</w:t>
      </w:r>
    </w:p>
    <w:p>
      <w:r>
        <w:t>性别:  男</w:t>
      </w:r>
    </w:p>
    <w:p>
      <w:r>
        <w:t>生年：  1963年03月</w:t>
      </w:r>
    </w:p>
    <w:p>
      <w:r>
        <w:t>籍贯:  四川乐山</w:t>
      </w:r>
    </w:p>
    <w:p>
      <w:r>
        <w:t xml:space="preserve">学历:  </w:t>
      </w:r>
    </w:p>
    <w:p>
      <w:r>
        <w:t xml:space="preserve">简历:  </w:t>
        <w:br/>
        <w:t>罗佳明，男，汉族，1963年4月生，四川乐山人，中共党员，1983年7月参加工作，在职博士研究生。</w:t>
        <w:br/>
        <w:br/>
        <w:t>1980.09-1983.07乐山师范学院化学系学习</w:t>
        <w:br/>
        <w:br/>
        <w:t>1983.07-1983.10乐山地区环境保护办公室工作</w:t>
        <w:br/>
        <w:br/>
        <w:t>1983.10-1990.05乐山地委、市委政研室工作</w:t>
        <w:br/>
        <w:br/>
        <w:t>1990.05-1993.04乐山市委办公厅政保处副处长</w:t>
        <w:br/>
        <w:br/>
        <w:t>1993.04-1994.02乐山市委、市政府接待办副主任</w:t>
        <w:br/>
        <w:br/>
        <w:t>1994.02-1998.10乐山市委副秘书长、市接待办主任</w:t>
        <w:br/>
        <w:br/>
        <w:t>1998.10-2000.01乐山市市长助理(1996.09-1998.12西南师范大学中国现当代文学专业在职研究生班学习，获文学硕士学位)</w:t>
        <w:br/>
        <w:br/>
        <w:t>2000.01-2005.01乐山市委常委、秘书长(其间：2001.03-2004.03同济大学管理科学与工程专业在职研究生班学习，获管理学博士学位)</w:t>
        <w:br/>
        <w:br/>
        <w:t>2005.01-2011.11乐山市委常委、宣传部长(2004.06-2006.06复旦大学管理学院从事博士后研究；2005.06-2005.12上挂中宣部新闻局任副局长)</w:t>
        <w:br/>
        <w:br/>
        <w:t>2011.11-2012.08乐山市委常委、市人民政府副市长</w:t>
        <w:br/>
        <w:br/>
        <w:t>2012.08 乐山市委副书记、峨眉山市委书记</w:t>
        <w:br/>
        <w:br/>
        <w:t>2016.02 眉山市委副书记</w:t>
        <w:br/>
        <w:br/>
        <w:t>2016.03 眉山市委副书记，市人民政府市长</w:t>
        <w:br/>
        <w:br/>
        <w:t>（人民网资料 截至2016年3月）</w:t>
        <w:br/>
      </w:r>
    </w:p>
    <w:p/>
    <w:p>
      <w:pPr>
        <w:pStyle w:val="Heading3"/>
      </w:pPr>
      <w:r>
        <w:t xml:space="preserve">四川省  雅安市  </w:t>
      </w:r>
    </w:p>
    <w:p>
      <w:r>
        <w:rPr>
          <w:i/>
        </w:rPr>
        <w:t>叶壮 四川省副省长、雅安市委书记</w:t>
      </w:r>
    </w:p>
    <w:p>
      <w:r>
        <w:t>性别:  男</w:t>
      </w:r>
    </w:p>
    <w:p>
      <w:r>
        <w:t>生年：  1958年03月</w:t>
      </w:r>
    </w:p>
    <w:p>
      <w:r>
        <w:t>籍贯:  四川广安</w:t>
      </w:r>
    </w:p>
    <w:p>
      <w:r>
        <w:t>学历:  学士</w:t>
      </w:r>
    </w:p>
    <w:p>
      <w:r>
        <w:t xml:space="preserve">简历:  </w:t>
        <w:br/>
        <w:t>叶壮，男，汉族，1958年4月生，四川广安人，1982年3月加入中国共产党，1976年9月参加工作，复旦大学物理二系放射化学专业毕业，大学学历，理学学士。</w:t>
        <w:br/>
        <w:br/>
        <w:t>1976.09 四川省垫江县商业局子弟校代课教师</w:t>
        <w:br/>
        <w:br/>
        <w:t>1978.02 复旦大学物理二系放射化学专业学习，获理学学士学位</w:t>
        <w:br/>
        <w:br/>
        <w:t>1982.01 核工业部北京第五研究所技术员、团委书记</w:t>
        <w:br/>
        <w:br/>
        <w:t>1985.06 四川省纪委干部处干事、主任干事</w:t>
        <w:br/>
        <w:br/>
        <w:t>1989.04 四川省纪委二室副处级纪检员</w:t>
        <w:br/>
        <w:br/>
        <w:t>1991.08 四川省纪委二室、四室副主任</w:t>
        <w:br/>
        <w:br/>
        <w:t>（1991.03-1991.10四川省委第二校党校第2期县处班学习）</w:t>
        <w:br/>
        <w:br/>
        <w:t>1993.07 四川省纪委四室正处级副主任（主持工作）</w:t>
        <w:br/>
        <w:br/>
        <w:t>1994.01 四川省纪委四室主任（其间：1995.03-1995.04四川省委第二党校第1期中青班学习；1996.03-1996.12挂职任四川省丰都县副县长）</w:t>
        <w:br/>
        <w:br/>
        <w:t>1998.01 四川省纪委常委</w:t>
        <w:br/>
        <w:br/>
        <w:t>（1997.09-1999.05四川大学政治经济学专业研究生课程进修班学习）</w:t>
        <w:br/>
        <w:br/>
        <w:t>2000.08 四川省委企业工委副书记、纪工委书记（其间：2001.05-2001.08参加四川省第2期中青年干部赴美国辛辛那提大学中长期培训班学习）</w:t>
        <w:br/>
        <w:br/>
        <w:t>2002.04 四川省委企业工委副书记</w:t>
        <w:br/>
        <w:br/>
        <w:t>2003.08 四川省内江市委副书记、副市长、代市长</w:t>
        <w:br/>
        <w:br/>
        <w:t>2004.02 四川省内江市委副书记、市长（其间：2004.06-2004.07中组部77期培训班赴上海、香港、深圳学习）</w:t>
        <w:br/>
        <w:br/>
        <w:t>2005.07 四川省内江市委书记、市长</w:t>
        <w:br/>
        <w:br/>
        <w:t>2005.08 四川省内江市委书记、市人大常委会主任</w:t>
        <w:br/>
        <w:br/>
        <w:t>2008.01 四川省委组织部副部长，省人事厅厅长、党组书记，省编办主任</w:t>
        <w:br/>
        <w:br/>
        <w:t>2009.12 四川省委组织部副部长，省人力资源和社会保障厅党组书记，省公务员局局长（兼）</w:t>
        <w:br/>
        <w:br/>
        <w:t>2010.01 四川省委组织部副部长，省人力资源和社会保障厅厅长、党组书记，省公务员局局长（兼）</w:t>
        <w:br/>
        <w:br/>
        <w:t>2013.01 四川省政府秘书长、省政府办公厅主任</w:t>
        <w:br/>
        <w:br/>
        <w:t>2013.11 四川省政府秘书长、省政府办公厅主任，中共雅安市委书记</w:t>
        <w:br/>
        <w:br/>
        <w:t>2015.03 四川省政府秘书长，中共雅安市委书记</w:t>
        <w:br/>
        <w:br/>
        <w:t>2015.07 四川省人民政府副省长，中共雅安市委书记</w:t>
        <w:br/>
        <w:br/>
        <w:t>党的十七大代表，九届、十届省委委员，省十届、十一届、十二届人大代表</w:t>
        <w:br/>
        <w:br/>
        <w:t>（人民网资料 截至2015年7月）</w:t>
        <w:br/>
      </w:r>
    </w:p>
    <w:p/>
    <w:p>
      <w:pPr>
        <w:pStyle w:val="Heading3"/>
      </w:pPr>
      <w:r>
        <w:t xml:space="preserve">四川省  雅安市  </w:t>
      </w:r>
    </w:p>
    <w:p>
      <w:r>
        <w:rPr>
          <w:i/>
        </w:rPr>
        <w:t>兰开驰 四川省雅安市市长</w:t>
      </w:r>
    </w:p>
    <w:p>
      <w:r>
        <w:t>性别:  男</w:t>
      </w:r>
    </w:p>
    <w:p>
      <w:r>
        <w:t>生年：  1961年03月</w:t>
      </w:r>
    </w:p>
    <w:p>
      <w:r>
        <w:t>籍贯:  四川三台</w:t>
      </w:r>
    </w:p>
    <w:p>
      <w:r>
        <w:t>学历:  硕士</w:t>
      </w:r>
    </w:p>
    <w:p>
      <w:r>
        <w:t xml:space="preserve">简历:  </w:t>
        <w:br/>
        <w:t>兰开驰，男，汉族，1961年4月出生，四川省三台县人，1980年8月参加工作，1984年8月加入中国共产党，西南财大工商管理硕士研究生。</w:t>
        <w:br/>
        <w:br/>
        <w:t>1978.09 绵阳财贸校商业管理专业学生</w:t>
        <w:br/>
        <w:br/>
        <w:t>1980.08 绵竹县食品公司工作，曾任公司团总支副书记、商业局团委书记</w:t>
        <w:br/>
        <w:br/>
        <w:t>1982.08 共青团绵竹县委副书记(其间：1982.10-1983.01在四川省团校学习)</w:t>
        <w:br/>
        <w:br/>
        <w:t>1984.08 中央广播电视大学党政干部管理专业脱产大专学习</w:t>
        <w:br/>
        <w:br/>
        <w:t>1986.09 绵竹县商业局副局长、党委副书记</w:t>
        <w:br/>
        <w:br/>
        <w:t>1987.05 绵竹县商业局局长、党委书记</w:t>
        <w:br/>
        <w:br/>
        <w:t>1993.03 绵竹县(市)经协办主任兼清平乡党委书记(其间：1994.09-1994.12在德阳市委党校中青班学习；1995.03-1995.06在四川省委二党校中青年班学习)</w:t>
        <w:br/>
        <w:br/>
        <w:t>1997.04 绵竹市计划委员会主任兼清平乡党委书记</w:t>
        <w:br/>
        <w:br/>
        <w:t>(1995.08-1997.12在省委党校经济管理专业在职本科学习)</w:t>
        <w:br/>
        <w:br/>
        <w:t>1998.01 绵竹市政府党组成员、秘书长、办公室主任</w:t>
        <w:br/>
        <w:br/>
        <w:t>1998.07 绵竹市政府市长助理兼市政府秘书长、办公室主任</w:t>
        <w:br/>
        <w:br/>
        <w:t>1999.07 绵竹市政府副市长</w:t>
        <w:br/>
        <w:br/>
        <w:t>(1997.09-1999.08四川大学工商管理专业研修班学习结业；1998.09-2001.07省委党校经济学专业在职研究生学习)</w:t>
        <w:br/>
        <w:br/>
        <w:t>2002.05 中共中江县委副书记、县政府代理县长</w:t>
        <w:br/>
        <w:br/>
        <w:t>2003.01 中共中江县委副书记，县政府县长(其间:2004.02—2004.07在省委党校中青年干部培训班学习)</w:t>
        <w:br/>
        <w:br/>
        <w:t>2006.06 中共德阳市旌阳区委书记</w:t>
        <w:br/>
        <w:br/>
        <w:t>2006.12 中共德阳市旌阳区委书记、区人大常委会主任(其间：2008.02—2008.03中央党校县委书记班学习)</w:t>
        <w:br/>
        <w:br/>
        <w:t>2009.01 德阳市政府副市长，中共旌阳区委书记、区人大常委会主任</w:t>
        <w:br/>
        <w:br/>
        <w:t>2009.02 德阳市政府副市长、党组成员，中共绵竹市委书记</w:t>
        <w:br/>
        <w:br/>
        <w:t>2009.03 中共德阳市委常委，绵竹市委书记、市人大常委会主任</w:t>
        <w:br/>
        <w:br/>
        <w:t>2011.07 中共宜宾市委常委</w:t>
        <w:br/>
        <w:br/>
        <w:t>2011.08 中共宜宾市委常委，市政府党组副书记</w:t>
        <w:br/>
        <w:br/>
        <w:t>2011.10 中共宜宾市委常委，市政府副市长、党组副书记(分工负责市政府常务工作)，宜宾临港经济开发区党工委书记</w:t>
        <w:br/>
        <w:br/>
        <w:t>2011.11 中共宜宾市委常委，市政府常务副市长、党组副书记，四川宜宾临港经济开发区党工委书记</w:t>
        <w:br/>
        <w:br/>
        <w:t>(2009.12—2011.12西南财大高级管理人员工商管理硕士学习毕业)</w:t>
        <w:br/>
        <w:br/>
        <w:t>2013.04 中共雅安市委副书记</w:t>
        <w:br/>
        <w:br/>
        <w:t>2013.06 中共雅安市委副书记，市国资委党委书记</w:t>
        <w:br/>
        <w:br/>
        <w:t>2013.10 中共雅安市委副书记，市国资委党委书记，四川雅安经开区党工委书记、管委会主任(兼)</w:t>
        <w:br/>
        <w:br/>
        <w:t>2013.11 中共雅安市委副书记，市政府副市长，市国资委党委书记，四川雅安经开区党工委书记、管委会主任(兼)</w:t>
        <w:br/>
        <w:br/>
        <w:t xml:space="preserve">2014.02 中共雅安市委副书记，市政府代理市长，市国资委党委书记，四川雅安经开区党工委书记、管委会主任(兼) </w:t>
        <w:br/>
        <w:br/>
        <w:t>2014.03 中共雅安市委副书记，市政府市长、党组书记，芦天宝飞地园区(雅安经开区)党工委书记、管委会主任</w:t>
        <w:br/>
        <w:br/>
        <w:t>雅安市第三届人大代表。</w:t>
        <w:br/>
        <w:br/>
        <w:t>（人民网资料 截至2014年3月）</w:t>
        <w:br/>
      </w:r>
    </w:p>
    <w:p/>
    <w:p>
      <w:pPr>
        <w:pStyle w:val="Heading3"/>
      </w:pPr>
      <w:r>
        <w:t xml:space="preserve">四川省  巴中市  </w:t>
      </w:r>
    </w:p>
    <w:p>
      <w:r>
        <w:rPr>
          <w:i/>
        </w:rPr>
        <w:t>冯键 四川省巴中市委书记</w:t>
      </w:r>
    </w:p>
    <w:p>
      <w:r>
        <w:t>性别:  男</w:t>
      </w:r>
    </w:p>
    <w:p>
      <w:r>
        <w:t>生年：  1964年05月</w:t>
      </w:r>
    </w:p>
    <w:p>
      <w:r>
        <w:t>籍贯:  安徽来安</w:t>
      </w:r>
    </w:p>
    <w:p>
      <w:r>
        <w:t>学历:  博士</w:t>
      </w:r>
    </w:p>
    <w:p>
      <w:r>
        <w:t xml:space="preserve">简历:  </w:t>
        <w:br/>
        <w:t>冯键，男，汉族，1964年5月生，安徽来安人，1988年7月参加工作，1986年11月加入中国共产党，研究生法学博士。</w:t>
        <w:br/>
        <w:br/>
        <w:t>1981.09 安徽师范大学政教系学习，获法学学士学位</w:t>
        <w:br/>
        <w:br/>
        <w:t>1985.07 中国人民大学国际政治系国际共产主义运动专业学习，获法学硕士学位</w:t>
        <w:br/>
        <w:br/>
        <w:t>1988.07 江西省社会科学院科社所干部</w:t>
        <w:br/>
        <w:br/>
        <w:t>1989.08 江西省社会科学院科社所科社室副主任</w:t>
        <w:br/>
        <w:br/>
        <w:t>1990.12 中国人民大学国际政治系国际共产主义运动专业研究生学习，获法学博士学位</w:t>
        <w:br/>
        <w:br/>
        <w:t>1993.07 审计署办公厅信息处干部</w:t>
        <w:br/>
        <w:br/>
        <w:t>1994.03 审计署办公厅信息处主任科员</w:t>
        <w:br/>
        <w:br/>
        <w:t>1995.05 审计署办公厅调研处副处长</w:t>
        <w:br/>
        <w:br/>
        <w:t>1996.06 审计署办公厅值班室副主任、副处级秘书</w:t>
        <w:br/>
        <w:br/>
        <w:t>1998.02 审计署办公厅信息处处长</w:t>
        <w:br/>
        <w:br/>
        <w:t>1999.05 全国人大常委会预算工作委员会研究室正处级干部（其间：1999.10-2000.07公派赴荷兰乌德勒支大学法学院学习）</w:t>
        <w:br/>
        <w:br/>
        <w:t>2001.07 全国人大常委会预算工作委员会调研室副主任</w:t>
        <w:br/>
        <w:br/>
        <w:t>2003.08 全国人大常委会预算工作委员会调研室主任</w:t>
        <w:br/>
        <w:br/>
        <w:t>2010.11 四川省委政策研究室主任</w:t>
        <w:br/>
        <w:br/>
        <w:t>2014.02 四川省委政策研究室主任，省委全面深化改革领导小组办公室常务副主任</w:t>
        <w:br/>
        <w:br/>
        <w:t>2014.03 四川省委副秘书长（兼），省委政策研究室主任，省委全面深化改革领导小组办公室常务副主任</w:t>
        <w:br/>
        <w:br/>
        <w:t>2015.02 四川省巴中市委副书记，市政府副市长、代理市长</w:t>
        <w:br/>
        <w:br/>
        <w:t>2015.03 四川省巴中市委副书记，市政府市长</w:t>
        <w:br/>
        <w:br/>
        <w:t>2016.04 四川省巴中市委书记，市人民政府市长</w:t>
        <w:br/>
        <w:br/>
        <w:t>2016.05 四川省巴中市委书记</w:t>
        <w:br/>
        <w:br/>
        <w:t>十届四川省委委员，十一届四川省政协委员。</w:t>
        <w:br/>
        <w:br/>
        <w:t>（人民网资料 截至2016年5月）</w:t>
        <w:br/>
      </w:r>
    </w:p>
    <w:p/>
    <w:p>
      <w:pPr>
        <w:pStyle w:val="Heading3"/>
      </w:pPr>
      <w:r>
        <w:t xml:space="preserve">四川省  巴中市  </w:t>
      </w:r>
    </w:p>
    <w:p>
      <w:r>
        <w:rPr>
          <w:i/>
        </w:rPr>
        <w:t>何平 四川省巴中市市长</w:t>
      </w:r>
    </w:p>
    <w:p>
      <w:r>
        <w:t xml:space="preserve">性别:  </w:t>
      </w:r>
    </w:p>
    <w:p>
      <w:r>
        <w:t>生年：  1964年01月</w:t>
      </w:r>
    </w:p>
    <w:p>
      <w:r>
        <w:t>籍贯:  四川渠县</w:t>
      </w:r>
    </w:p>
    <w:p>
      <w:r>
        <w:t>学历:  硕士</w:t>
      </w:r>
    </w:p>
    <w:p>
      <w:r>
        <w:t xml:space="preserve">简历:  </w:t>
        <w:br/>
        <w:t>何平，男，汉族，1964年1月生，四川渠县人。西南财大经济学学士，电子科大工商管理硕士（MBA）。1984年11月加入中国共产党，1986年7月参加工作。</w:t>
        <w:br/>
        <w:br/>
        <w:t>1982.09—1986.07，西南财大统计专业本科学习；2004.03—2004.07，中央党校县委书记班学习；2004.09—2006.06，中央党校国际政治专业研究生学习；2006.09—2009.07，电子科大工商管理专业硕士研究生学习；</w:t>
        <w:br/>
        <w:br/>
        <w:t>1986.07—1996.08，西南财大本科毕业后，作为省委组织部选调的优大生，被分配回四川渠县工作，先后任渠县渠南乡驻村干部、办公室文书、团委书记、党委纪检委员、党委书记，渠县城郊区委副书记、区委书记；</w:t>
        <w:br/>
        <w:br/>
        <w:t>1996.08—1999.12，任渠县县委常委、县纪委书记；</w:t>
        <w:br/>
        <w:br/>
        <w:t>1999.12—2002.12，任达州市纪委副书记（其间： 2002.04—2002.09上挂任四川省财政监督检查局副局长）；</w:t>
        <w:br/>
        <w:br/>
        <w:t>2002.12—2005.03，任开江县委书记、县人大常委会主任；</w:t>
        <w:br/>
        <w:br/>
        <w:t>2005.03 任达州市政府副市长（其间： 2007年主持大竹县委全面工作7个月）；</w:t>
        <w:br/>
        <w:br/>
        <w:t>2008.08 达州市委常委、市政府常务副市长；</w:t>
        <w:br/>
        <w:br/>
        <w:t>2012.08 巴中市委副书记、四川巴中经开区党工委书记（兼）；</w:t>
        <w:br/>
        <w:br/>
        <w:t>2016.05 巴中市委副书记、巴中市市长。</w:t>
        <w:br/>
        <w:br/>
        <w:t>（人民网资料 截至2016年5月）</w:t>
        <w:br/>
      </w:r>
    </w:p>
    <w:p/>
    <w:p>
      <w:pPr>
        <w:pStyle w:val="Heading3"/>
      </w:pPr>
      <w:r>
        <w:t xml:space="preserve">四川省  资阳市  </w:t>
      </w:r>
    </w:p>
    <w:p>
      <w:r>
        <w:rPr>
          <w:i/>
        </w:rPr>
        <w:t>周喜安 四川省资阳市委书记</w:t>
      </w:r>
    </w:p>
    <w:p>
      <w:r>
        <w:t>性别:  男</w:t>
      </w:r>
    </w:p>
    <w:p>
      <w:r>
        <w:t>生年：  1963年07月</w:t>
      </w:r>
    </w:p>
    <w:p>
      <w:r>
        <w:t>籍贯:  河南新野</w:t>
      </w:r>
    </w:p>
    <w:p>
      <w:r>
        <w:t>学历:  博士</w:t>
      </w:r>
    </w:p>
    <w:p>
      <w:r>
        <w:t xml:space="preserve">简历:  </w:t>
        <w:br/>
        <w:t>周喜安，男，汉族，1963年8月生，河南新野人，1988年4月加入中国共产党，1988年6月参加工作，中国社会科学院世界经济专业毕业，研究生学历，经济学博士。</w:t>
        <w:br/>
        <w:br/>
        <w:t>1981.09 吉林大学经济系学生</w:t>
        <w:br/>
        <w:br/>
        <w:t>1985.08 吉林大学研究生院研究生</w:t>
        <w:br/>
        <w:br/>
        <w:t>1988.06 轻工业部发展战略研究中心助理研究员</w:t>
        <w:br/>
        <w:br/>
        <w:t>1992.07 国家计委政策研究室主任科员</w:t>
        <w:br/>
        <w:br/>
        <w:t>1994.07 国家计委政策研究室发展政策处副处长(其间：l996.08-1998.07挂任青海省计委主任助理)</w:t>
        <w:br/>
        <w:br/>
        <w:t>1998.07 国家计委政策法规司国际经济处副处长</w:t>
        <w:br/>
        <w:br/>
        <w:t>1998.11 国家计委政策法规司分析处调研员(其间：1996.09-1999.06在中国社会科学院研究生院攻读世界经济专业博士)</w:t>
        <w:br/>
        <w:br/>
        <w:t>1999.07 国家计委政策法规司综合处处长</w:t>
        <w:br/>
        <w:br/>
        <w:t>2002.04 国家计委政策法规司助理巡视员</w:t>
        <w:br/>
        <w:br/>
        <w:t>2003.05 国家发展改革委政策研究室副主任</w:t>
        <w:br/>
        <w:br/>
        <w:t>2005.07 国家发展改革委政策研究室副主任、国家能源领导小组办公室综合组负责人</w:t>
        <w:br/>
        <w:br/>
        <w:t>2006.06 国家能源领导小组办公室综合组组长(正司长级)</w:t>
        <w:br/>
        <w:br/>
        <w:t>2008.08 国家能源局综合司司长(正司长级)</w:t>
        <w:br/>
        <w:br/>
        <w:t>2010.11 中共巴中市委副书记，市政府代理市长</w:t>
        <w:br/>
        <w:br/>
        <w:t>2011.02 中共巴中市委副书记，市政府市长</w:t>
        <w:br/>
        <w:br/>
        <w:t>2014.11 中共资阳市委书记</w:t>
        <w:br/>
        <w:br/>
        <w:t>2015.03 中共资阳市委书记、市人大常委会主任</w:t>
        <w:br/>
        <w:br/>
        <w:t>十二届全国人大代表，十届省委委员，省十二届人大代表，市三届人大代表。</w:t>
        <w:br/>
        <w:br/>
        <w:t>（人民网资料 截至2015年3月）</w:t>
        <w:br/>
      </w:r>
    </w:p>
    <w:p/>
    <w:p>
      <w:pPr>
        <w:pStyle w:val="Heading3"/>
      </w:pPr>
      <w:r>
        <w:t xml:space="preserve">四川省  资阳市  </w:t>
      </w:r>
    </w:p>
    <w:p>
      <w:r>
        <w:rPr>
          <w:i/>
        </w:rPr>
        <w:t>陈吉明 四川省资阳市市长</w:t>
      </w:r>
    </w:p>
    <w:p>
      <w:r>
        <w:t>性别:  男</w:t>
      </w:r>
    </w:p>
    <w:p>
      <w:r>
        <w:t>生年：  1962年04月</w:t>
      </w:r>
    </w:p>
    <w:p>
      <w:r>
        <w:t>籍贯:  四川富顺</w:t>
      </w:r>
    </w:p>
    <w:p>
      <w:r>
        <w:t>学历:  研究生</w:t>
      </w:r>
    </w:p>
    <w:p>
      <w:r>
        <w:t xml:space="preserve">简历:  </w:t>
        <w:br/>
        <w:t>陈吉明，男，汉族，1962年5月出生，四川富顺人，1984年4月加入中国共产党，1984年7月参加工作，省委党校经济学专业毕业，党校研究生学历。</w:t>
        <w:br/>
        <w:br/>
        <w:t>1980.09 四川财经学院农业经济专业学习</w:t>
        <w:br/>
        <w:br/>
        <w:t>1984.07 自贡市委党校经济学教研室教师（其间：1986.07-1987.09下派四川大西洋公司锻炼任办公室副主任）</w:t>
        <w:br/>
        <w:br/>
        <w:t>1987.10 自贡市政府办公室综合处科员、副处长</w:t>
        <w:br/>
        <w:br/>
        <w:t>1991.03 自贡市政府目标管理办公室副主任、主任</w:t>
        <w:br/>
        <w:br/>
        <w:t>（1991.02-1992.01下派任荣县龙王乡党委副书记）</w:t>
        <w:br/>
        <w:br/>
        <w:t>1995.06 自贡市交委副主任（其间：任四川川南高等级公路公司副总经理）</w:t>
        <w:br/>
        <w:br/>
        <w:t>1997.11 自贡市自流井区委副书记、区政府副区长</w:t>
        <w:br/>
        <w:br/>
        <w:t>1998.03 自贡市自流井区委副书记、区政府区长（其间：2000.03- 2000.05在清华大学经济管理研修班学习）</w:t>
        <w:br/>
        <w:br/>
        <w:t>2000.12 自贡市政府秘书长</w:t>
        <w:br/>
        <w:br/>
        <w:t>2001.07 自贡市政府秘书长、办公室主任</w:t>
        <w:br/>
        <w:br/>
        <w:t>2003.03 自贡市政府副市长</w:t>
        <w:br/>
        <w:br/>
        <w:t>（2001.09-2004.06在省委党校经济学专业研究生班学习）</w:t>
        <w:br/>
        <w:br/>
        <w:t>2008.08 自贡市委常委、市政府常务副市长</w:t>
        <w:br/>
        <w:br/>
        <w:t>2014.09 资阳市委副书记</w:t>
        <w:br/>
        <w:br/>
        <w:t>2014.10 资阳市委副书记，市政府代理市长、党组书记</w:t>
        <w:br/>
        <w:br/>
        <w:t>2015.03 资阳市委副书记，市政府市长、党组书记</w:t>
        <w:br/>
        <w:br/>
        <w:t>四川省十二届人大代表，市三届人大代表。</w:t>
        <w:br/>
        <w:br/>
        <w:t>（人民网资料 截至2015年3月）</w:t>
        <w:br/>
      </w:r>
    </w:p>
    <w:p/>
    <w:p>
      <w:pPr>
        <w:pStyle w:val="Heading3"/>
      </w:pPr>
      <w:r>
        <w:t xml:space="preserve">四川省  阿坝藏族羌族自治州  </w:t>
      </w:r>
    </w:p>
    <w:p>
      <w:r>
        <w:rPr>
          <w:i/>
        </w:rPr>
        <w:t>刘作明 四川省人大常委会副主任，阿坝藏族羌族自治州委书记</w:t>
      </w:r>
    </w:p>
    <w:p>
      <w:r>
        <w:t>性别:  男</w:t>
      </w:r>
    </w:p>
    <w:p>
      <w:r>
        <w:t>生年：  1957年08月</w:t>
      </w:r>
    </w:p>
    <w:p>
      <w:r>
        <w:t>籍贯:  山东龙口</w:t>
      </w:r>
    </w:p>
    <w:p>
      <w:r>
        <w:t>学历:  学士</w:t>
      </w:r>
    </w:p>
    <w:p>
      <w:r>
        <w:t xml:space="preserve">简历:  </w:t>
        <w:br/>
        <w:t>刘作明，男，汉族，1957年9月生，山东龙口人，1980年4月加入中国共产党，1975年10月参加工作，西南政法学院法律专业毕业，大学学历，法学学士。</w:t>
        <w:br/>
        <w:br/>
        <w:t>1975.10 河南舞阳钢铁公司矿山公司工人</w:t>
        <w:br/>
        <w:br/>
        <w:t>1978.10 西南政法学院法律专业学习，获法学学士学位</w:t>
        <w:br/>
        <w:br/>
        <w:t>1982.08 西北政法学院刑法教研室助教</w:t>
        <w:br/>
        <w:br/>
        <w:t>1984.11 四川省重庆市人民检察院工作（其间：1986.02任助理检察员）</w:t>
        <w:br/>
        <w:br/>
        <w:t>1987.03 四川省荣昌县人民检察院党组副书记、检察长、党组书记</w:t>
        <w:br/>
        <w:br/>
        <w:t>1992.05 四川省人民检察院反贪局副局长（其间：1992.07任正处级检察员）</w:t>
        <w:br/>
        <w:br/>
        <w:t>1993.03 四川省人民检察院反贪局局长 （其间：1994.12-1996.02挂职任成都市人民检察院副检察长、党组成员）</w:t>
        <w:br/>
        <w:br/>
        <w:t>1996.03 四川省人民检察院党组成员、反贪局局长</w:t>
        <w:br/>
        <w:br/>
        <w:t>1998.06 四川省人民检察院副检察长、党组成员</w:t>
        <w:br/>
        <w:br/>
        <w:t>2000.11 四川省委政法委副书记（正厅级）</w:t>
        <w:br/>
        <w:br/>
        <w:t>2005.05 四川省委政法委副书记、省委维稳办主任</w:t>
        <w:br/>
        <w:br/>
        <w:t>2007.07 四川省司法厅厅长、党委书记，省委维稳办主任（其间：2007.09兼任省监狱管理局第一政委；2007.11任省委政法委委员）</w:t>
        <w:br/>
        <w:br/>
        <w:t>2007.11 四川省司法厅厅长、党委书记、省监狱管理局第一政委</w:t>
        <w:br/>
        <w:br/>
        <w:t>2011.02 四川省委副秘书长（正厅级）</w:t>
        <w:br/>
        <w:br/>
        <w:t>2012.02 四川省阿坝州委书记（其间：2012.05任阿坝军分区党委第一书记）</w:t>
        <w:br/>
        <w:br/>
        <w:t>2016.01 四川省人大常委会副主任，阿坝州委书记</w:t>
        <w:br/>
        <w:br/>
        <w:t>中共十八大代表，十届省委委员，省十二届人大代表。</w:t>
        <w:br/>
        <w:br/>
        <w:t>（人民网资料 截至2016年2月）</w:t>
        <w:br/>
      </w:r>
    </w:p>
    <w:p/>
    <w:p>
      <w:pPr>
        <w:pStyle w:val="Heading3"/>
      </w:pPr>
      <w:r>
        <w:t xml:space="preserve">四川省  阿坝藏族羌族自治州  </w:t>
      </w:r>
    </w:p>
    <w:p>
      <w:r>
        <w:rPr>
          <w:i/>
        </w:rPr>
        <w:t>杨克宁 四川省阿坝藏族羌族自治州州长</w:t>
      </w:r>
    </w:p>
    <w:p>
      <w:r>
        <w:t>性别:  男</w:t>
      </w:r>
    </w:p>
    <w:p>
      <w:r>
        <w:t>生年：  1961年12月</w:t>
      </w:r>
    </w:p>
    <w:p>
      <w:r>
        <w:t>籍贯:  四川小金</w:t>
      </w:r>
    </w:p>
    <w:p>
      <w:r>
        <w:t>学历:  研究生</w:t>
      </w:r>
    </w:p>
    <w:p>
      <w:r>
        <w:t xml:space="preserve">简历:  </w:t>
        <w:br/>
        <w:t>杨克宁，男，藏族，四川小金人，1962年1月出生，1987年5月加入中国共产党，1982年8月参加工作，在职研究生学历。</w:t>
        <w:br/>
        <w:br/>
        <w:t>1980.09 阿坝州财贸校物价班学习</w:t>
        <w:br/>
        <w:br/>
        <w:t>1982.08 金川县商业局人民食堂会计</w:t>
        <w:br/>
        <w:br/>
        <w:t>1984.05 金川县商业局财会股股长</w:t>
        <w:br/>
        <w:br/>
        <w:t>1987.10 金川县民贸公司副经理、助理会计师</w:t>
        <w:br/>
        <w:br/>
        <w:t>1988.04 金川县政府办公室秘书（其间：1990.02-1992.07省委党校大专班学习）</w:t>
        <w:br/>
        <w:br/>
        <w:t>1992.07 金川县委办公室副主任</w:t>
        <w:br/>
        <w:br/>
        <w:t>1995.04 阿坝州委组织部副主任干事、办公室副主任、主任干事</w:t>
        <w:br/>
        <w:br/>
        <w:t>1997.09 阿坝州委办公室秘书一科科长</w:t>
        <w:br/>
        <w:br/>
        <w:t>1999.07 阿坝州委党建办副主任、州委组织部部务委员、组织科科长</w:t>
        <w:br/>
        <w:br/>
        <w:t>（其间：1997.09-1999.12省委党校函授学院行政管理专业本科班学习；2000.03-2000.05州委党校县干班学习）</w:t>
        <w:br/>
        <w:br/>
        <w:t>2000.07 阿坝州委办公室副主任</w:t>
        <w:br/>
        <w:br/>
        <w:t>2001.06 阿坝州委副秘书长、办公室副主任</w:t>
        <w:br/>
        <w:br/>
        <w:t>2001.11 阿坝州委副秘书长、州委州政府政研室主任（其间：2002.03-2002.05省委党校局长班学习）</w:t>
        <w:br/>
        <w:br/>
        <w:t>2002.10 壤塘县委书记</w:t>
        <w:br/>
        <w:br/>
        <w:t>2002.11 壤塘县委书记、县人大常委会主任（其间：2003.07—2004.01挂职任省民委经济发展处副处长）</w:t>
        <w:br/>
        <w:br/>
        <w:t>2004.12 阿坝州委组织部常务副部长（正县级）</w:t>
        <w:br/>
        <w:br/>
        <w:t>（其间：2003.09-2005.07省工商管理学院工商管理专业研究生班学习）</w:t>
        <w:br/>
        <w:br/>
        <w:t>2006.12 阿坝州委统战部部长</w:t>
        <w:br/>
        <w:br/>
        <w:t>2007.01 阿坝州委常委、统战部部长</w:t>
        <w:br/>
        <w:br/>
        <w:t>2007.02 阿坝州委常委、政法委书记</w:t>
        <w:br/>
        <w:br/>
        <w:t>2011.12 阿坝州政协主席、党组书记，省政协民宗委副主任</w:t>
        <w:br/>
        <w:br/>
        <w:t>2015.02 阿坝州委副书记，州政府代理州长、州长、党组书记</w:t>
        <w:br/>
        <w:br/>
        <w:t>八、九、十届州委委员，十一届州政协常委。</w:t>
        <w:br/>
        <w:br/>
        <w:t>（人民网资料 截至2015年2月）</w:t>
        <w:br/>
      </w:r>
    </w:p>
    <w:p/>
    <w:p>
      <w:pPr>
        <w:pStyle w:val="Heading3"/>
      </w:pPr>
      <w:r>
        <w:t xml:space="preserve">四川省  甘孜藏族自治州  </w:t>
      </w:r>
    </w:p>
    <w:p>
      <w:r>
        <w:rPr>
          <w:i/>
        </w:rPr>
        <w:t>刘成鸣 四川省甘孜藏族自治州党委书记</w:t>
      </w:r>
    </w:p>
    <w:p>
      <w:r>
        <w:t>性别:  男</w:t>
      </w:r>
    </w:p>
    <w:p>
      <w:r>
        <w:t>生年：  1963年01月</w:t>
      </w:r>
    </w:p>
    <w:p>
      <w:r>
        <w:t>籍贯:  四川广汉</w:t>
      </w:r>
    </w:p>
    <w:p>
      <w:r>
        <w:t>学历:  研究生</w:t>
      </w:r>
    </w:p>
    <w:p>
      <w:r>
        <w:t xml:space="preserve">简历:  </w:t>
        <w:br/>
        <w:t>刘成鸣，男，汉族，1963年2月出生，四川省广汉市人，研究生，1979年9月参加工作，1985年4月加入中国共产党。</w:t>
        <w:br/>
        <w:br/>
        <w:t>1979.09 广汉市小汉乡中学教师</w:t>
        <w:br/>
        <w:br/>
        <w:t>1980.09 广汉市小汉乡团委副书记</w:t>
        <w:br/>
        <w:br/>
        <w:t>1981.12 广汉市西外乡干部，历任乡财粮、农经员，工业公司副总经理，党委委员、党委副书记、乡长（其间：1987.08-1989.07市委党校经济管理专业大专学习毕业）</w:t>
        <w:br/>
        <w:br/>
        <w:t>1993.04 广汉市西外乡党委书记、乡长（其间：1993.08任共青团广汉市委书记；1994.09-1994.12参加德阳市委党校中青年干部培训班学习）</w:t>
        <w:br/>
        <w:br/>
        <w:t>1994.12 共青团德阳市委副书记（主持工作）（其间：1995.05参加省委二党校青干班学习；1995.09参加中央团校理论学习）</w:t>
        <w:br/>
        <w:br/>
        <w:t>1996.02 共青团德阳市委书记、党组书记（其间：1996.10-1997.02罗江县委副书记、县政府筹备组组长；1994.09-1997.02四川大学工商管理系在职研究生课程班学习）</w:t>
        <w:br/>
        <w:br/>
        <w:t>1997.02 罗江县委副书记、县长</w:t>
        <w:br/>
        <w:br/>
        <w:t>2000.09 罗江县委书记（其间：2000.09-2000.11兼任罗江县政府县长；1998.09-2001.07省委党校区域经济研究生学习毕业；1999.09-2001.07四川大学工商管理学院工商管理MBA专业研究生学习毕业）</w:t>
        <w:br/>
        <w:br/>
        <w:t>2002.03 什邡市委书记</w:t>
        <w:br/>
        <w:br/>
        <w:t>2003.02 德阳市委常委、什邡市委书记、什邡市人大常委会主任</w:t>
        <w:br/>
        <w:br/>
        <w:t>2005.07 宜宾市委常委、市政府常务副市长（其间：2005.07-2005.12在中国交通银行总行预算财务部挂职任副总经理）</w:t>
        <w:br/>
        <w:br/>
        <w:t>2007.07 内江市委副书记、市政府市长</w:t>
        <w:br/>
        <w:br/>
        <w:t>2011.12 攀枝花市委书记</w:t>
        <w:br/>
        <w:br/>
        <w:t>2015.06 甘孜藏族自治州党委书记</w:t>
        <w:br/>
        <w:br/>
        <w:t>（人民网资料 截至2015年6月）</w:t>
        <w:br/>
      </w:r>
    </w:p>
    <w:p/>
    <w:p>
      <w:pPr>
        <w:pStyle w:val="Heading3"/>
      </w:pPr>
      <w:r>
        <w:t xml:space="preserve">四川省  甘孜藏族自治州  </w:t>
      </w:r>
    </w:p>
    <w:p>
      <w:r>
        <w:rPr>
          <w:i/>
        </w:rPr>
        <w:t>益西达瓦 四川省甘孜藏族自治州州长</w:t>
      </w:r>
    </w:p>
    <w:p>
      <w:r>
        <w:t>性别:  男</w:t>
      </w:r>
    </w:p>
    <w:p>
      <w:r>
        <w:t>生年：  1964年04月</w:t>
      </w:r>
    </w:p>
    <w:p>
      <w:r>
        <w:t>籍贯:  四川巴塘</w:t>
      </w:r>
    </w:p>
    <w:p>
      <w:r>
        <w:t>学历:  研究生</w:t>
      </w:r>
    </w:p>
    <w:p>
      <w:r>
        <w:t xml:space="preserve">简历:  </w:t>
        <w:br/>
        <w:t>益西达瓦，男，藏族，1964年5月生，四川巴塘人。1986年7月参加工作，1986年6月加入中国共产党。四川省委党校区域经济专业研究生学历。</w:t>
        <w:br/>
        <w:br/>
        <w:t>1982.09-1986.07西南民族学院物理系读书</w:t>
        <w:br/>
        <w:br/>
        <w:t>1986.07-1988.11甘孜州科委工作</w:t>
        <w:br/>
        <w:br/>
        <w:t>1988.11-1995.01中共甘孜州委组织部工作，1993.07任科干科副科长（其间：1990.03－1991.09下派色达县泥曲区任团委书记）</w:t>
        <w:br/>
        <w:br/>
        <w:t>1995.01-1997.12新龙县人民政府副县长（其间：1996.09-1997.01大邑县人民政府挂职，任大邑县人民政府县长助理）</w:t>
        <w:br/>
        <w:br/>
        <w:t>1997.12-1998.04中共新龙县委常委、县人民政府副县长</w:t>
        <w:br/>
        <w:br/>
        <w:t>1998.04-1999.01中共新龙县委副书记、县人民政府代县长</w:t>
        <w:br/>
        <w:br/>
        <w:t>1999.01-2002.10中共新龙县委副书记、县人民政府县长（其间：2000.10-2000.12清华大学经济管理学院学习；2001.03-2001.07四川省委党校县长班学习）</w:t>
        <w:br/>
        <w:br/>
        <w:t>2002.10-2007.01中共道孚县委书记（其间：2003.09-2006.09四川省委党校区域经济管理专业研究生班学习；2004.03-2004.07四川省委党校第十一期中青班学习；2006.12中央党校全国县委书记培训班学习）</w:t>
        <w:br/>
        <w:br/>
        <w:t>2007.01-2007.04中共甘孜州委常委</w:t>
        <w:br/>
        <w:br/>
        <w:t>2007.04-2008.06中共甘孜州委常委、甘孜州总工会主席（其间：2007.03-2007.05国家行政干部管理学院学习）</w:t>
        <w:br/>
        <w:br/>
        <w:t>2008.06-2010.08中共甘孜州委常委、统战部部长</w:t>
        <w:br/>
        <w:br/>
        <w:t>2010.08-2011.10中共四川省委统战部副部长，四川省人民政府宗教事务局局长、党组书记（其间：2011.07-2011.08在美国乔治城大学学习）</w:t>
        <w:br/>
        <w:br/>
        <w:t>2011.10-2012.01中共甘孜州委副书记、州人民政府代州长</w:t>
        <w:br/>
        <w:br/>
        <w:t>2012.01中共甘孜州委副书记、州人民政府州长</w:t>
        <w:br/>
        <w:br/>
        <w:t>（人民网资料 截至2013年6月）</w:t>
        <w:br/>
        <w:br/>
      </w:r>
    </w:p>
    <w:p/>
    <w:p>
      <w:pPr>
        <w:pStyle w:val="Heading3"/>
      </w:pPr>
      <w:r>
        <w:t xml:space="preserve">四川省  凉山彝族自治州  </w:t>
      </w:r>
    </w:p>
    <w:p>
      <w:r>
        <w:rPr>
          <w:i/>
        </w:rPr>
        <w:t>林书成 四川省凉山彝族自治州党委书记</w:t>
      </w:r>
    </w:p>
    <w:p>
      <w:r>
        <w:t>性别:  男</w:t>
      </w:r>
    </w:p>
    <w:p>
      <w:r>
        <w:t>生年：  1962年10月</w:t>
      </w:r>
    </w:p>
    <w:p>
      <w:r>
        <w:t>籍贯:  甘肃武山</w:t>
      </w:r>
    </w:p>
    <w:p>
      <w:r>
        <w:t>学历:  学士</w:t>
      </w:r>
    </w:p>
    <w:p>
      <w:r>
        <w:t xml:space="preserve">简历:  </w:t>
        <w:br/>
        <w:t>林书成，男，汉族，1962年11月生，甘肃武山人，1982年8月西安矿业学院采矿系矿山建设专业大学毕业，工学学士，1982年8月参加工作，1985年1月加入中国共产党，高级工程师。</w:t>
        <w:br/>
        <w:br/>
        <w:t>1978.09 西安矿业学院采矿系矿山建设专业学习</w:t>
        <w:br/>
        <w:br/>
        <w:t>1982.08 四川省攀枝花矿务局矿建处技术员、副科长、科长</w:t>
        <w:br/>
        <w:br/>
        <w:t>1990.05 四川省攀枝花矿务局矿建处总工程师</w:t>
        <w:br/>
        <w:br/>
        <w:t>1992.06 四川省攀枝花矿务局矿建处处长</w:t>
        <w:br/>
        <w:br/>
        <w:t>1994.04 四川省攀枝花矿务局攀棱化工总公司（矿建处）总经理、党委副书记</w:t>
        <w:br/>
        <w:br/>
        <w:t>1995.12 四川省攀枝花矿务局副局长</w:t>
        <w:br/>
        <w:br/>
        <w:t>1996.12 四川省煤管局副局长</w:t>
        <w:br/>
        <w:br/>
        <w:t>2000.07 四川煤矿安全监察局副局长</w:t>
        <w:br/>
        <w:br/>
        <w:t>2004.10 四川煤矿安全监察局局长、省安全生产监督管理局党组成员</w:t>
        <w:br/>
        <w:br/>
        <w:t>2004.12 四川省安全生产监督管理局（四川煤矿安全监察局）局长，省安办主任（兼）</w:t>
        <w:br/>
        <w:br/>
        <w:t>2006.02 四川省安全生产监督管理局（四川煤矿安全监察局）局长、党组书记，省安办主任（兼）（其间：2012.03-2012.04中央党校中青班学习）</w:t>
        <w:br/>
        <w:br/>
        <w:t>2012.04 绵阳市委副书记，市政府市长</w:t>
        <w:br/>
        <w:br/>
        <w:t>2012.09 绵阳市委副书记，市政府市长、中国（绵阳）科技城党工委副书记、管委会主任</w:t>
        <w:br/>
        <w:br/>
        <w:t>2015.03 凉山州委书记</w:t>
        <w:br/>
        <w:br/>
        <w:t>十二届全国人大代表，十届省委委员，九届省纪委委员，省十二届人大代表，省十届政协委员。</w:t>
        <w:br/>
        <w:br/>
        <w:t>（人民网资料 截至2015年3月）</w:t>
        <w:br/>
      </w:r>
    </w:p>
    <w:p/>
    <w:p>
      <w:pPr>
        <w:pStyle w:val="Heading3"/>
      </w:pPr>
      <w:r>
        <w:t xml:space="preserve">四川省  凉山彝族自治州  </w:t>
      </w:r>
    </w:p>
    <w:p>
      <w:r>
        <w:rPr>
          <w:i/>
        </w:rPr>
        <w:t>苏嘎尔布 四川省凉山彝族自治州代州长</w:t>
      </w:r>
    </w:p>
    <w:p>
      <w:r>
        <w:t>性别:  男</w:t>
      </w:r>
    </w:p>
    <w:p>
      <w:r>
        <w:t>生年：  1964年08月</w:t>
      </w:r>
    </w:p>
    <w:p>
      <w:r>
        <w:t>籍贯:  四川越西</w:t>
      </w:r>
    </w:p>
    <w:p>
      <w:r>
        <w:t>学历:  研究生</w:t>
      </w:r>
    </w:p>
    <w:p>
      <w:r>
        <w:t xml:space="preserve">简历:  </w:t>
        <w:br/>
        <w:t>苏嘎尔布，男，彝族，1964年8月生，四川越西人。研究生学历（中央党校经济管理专业），1985年7月参加工作，1985年6月加入中国共产党。</w:t>
        <w:br/>
        <w:br/>
        <w:t>历任布拖县交际河区文书、区委秘书，西溪河区副区长，县监察局副局长，县委宣传部副部长，县纪委副书记、监察局局长；中共布拖县委常委、纪委书记；中共布拖县委副书记、副县长、代理县长、县长；国家税务总局稽查局制度处副处长（挂职）；中共布拖县委书记；中共凉山州委常委、州委统战部部长；国家民委文宣司副司长（挂职）。</w:t>
        <w:br/>
        <w:br/>
        <w:t>2011.11 凉山州委副书记、州委统战部部长</w:t>
        <w:br/>
        <w:br/>
        <w:t>2016.11 凉山州委副书记，州政府副州长、代州长</w:t>
        <w:br/>
        <w:br/>
        <w:t>四川省八次党代会代表，省十届政协委员。</w:t>
        <w:br/>
        <w:br/>
        <w:t>（人民网资料 截至2016年11月）</w:t>
        <w:br/>
      </w:r>
    </w:p>
    <w:p/>
    <w:p>
      <w:pPr>
        <w:pStyle w:val="Heading3"/>
      </w:pPr>
      <w:r>
        <w:t xml:space="preserve">贵州省  贵阳市  </w:t>
      </w:r>
    </w:p>
    <w:p>
      <w:r>
        <w:rPr>
          <w:i/>
        </w:rPr>
        <w:t>陈刚 贵州省委常委、贵阳市委书记</w:t>
      </w:r>
    </w:p>
    <w:p>
      <w:r>
        <w:t>性别:  男</w:t>
      </w:r>
    </w:p>
    <w:p>
      <w:r>
        <w:t>生年：  1965年03月</w:t>
      </w:r>
    </w:p>
    <w:p>
      <w:r>
        <w:t>籍贯:  江苏高邮</w:t>
      </w:r>
    </w:p>
    <w:p>
      <w:r>
        <w:t>学历:  博士</w:t>
      </w:r>
    </w:p>
    <w:p>
      <w:r>
        <w:t xml:space="preserve">简历:  </w:t>
        <w:br/>
        <w:t>陈刚，男，汉族，1965年4月生，江苏高邮人，1986年12月入党，1990年8月参加工作，研究生毕业(北京大学化学系无机化学专业)，理学博士，教授级高级工程师。</w:t>
        <w:br/>
        <w:br/>
        <w:t>曾任北京玻璃研究所副所长，北京一轻集团有限责任公司副总经理兼北京玻璃研究院副院长，北京市委外经贸工委委员、市对外经贸委副主任，中国贸促会北京市分会党组书记、主任，朝阳区委副书记、副区长、代区长、区长、区委书记。</w:t>
        <w:br/>
        <w:br/>
        <w:t>2012年07月任北京市委常委，朝阳区委书记。</w:t>
        <w:br/>
        <w:br/>
        <w:t>2013年07月任贵州省委常委，贵阳市委书记，贵阳警备区党委第一书记。</w:t>
        <w:br/>
        <w:br/>
        <w:t>（人民网资料 截至2013年8月）</w:t>
        <w:br/>
        <w:br/>
      </w:r>
    </w:p>
    <w:p/>
    <w:p>
      <w:pPr>
        <w:pStyle w:val="Heading3"/>
      </w:pPr>
      <w:r>
        <w:t xml:space="preserve">贵州省  贵阳市  </w:t>
      </w:r>
    </w:p>
    <w:p>
      <w:r>
        <w:rPr>
          <w:i/>
        </w:rPr>
        <w:t>刘文新 贵州省贵阳市市长</w:t>
      </w:r>
    </w:p>
    <w:p>
      <w:r>
        <w:t>性别:  男</w:t>
      </w:r>
    </w:p>
    <w:p>
      <w:r>
        <w:t>生年：  1967年07月</w:t>
      </w:r>
    </w:p>
    <w:p>
      <w:r>
        <w:t>籍贯:  江西萍乡</w:t>
      </w:r>
    </w:p>
    <w:p>
      <w:r>
        <w:t>学历:  研究生</w:t>
      </w:r>
    </w:p>
    <w:p>
      <w:r>
        <w:t xml:space="preserve">简历:  </w:t>
        <w:br/>
        <w:t>刘文新，男，汉族，1967年8月生，江西萍乡人，1985年7月参加工作，1995年5月加入中国共产党，中央党校在职研究生学历。</w:t>
        <w:br/>
        <w:br/>
        <w:t>1982.07 修文师范学校师范专业学习</w:t>
        <w:br/>
        <w:br/>
        <w:t>1985.07 修文县马家桥中学教师</w:t>
        <w:br/>
        <w:br/>
        <w:t>1989.02 修文县司法局科员</w:t>
        <w:br/>
        <w:br/>
        <w:t>（1987.09-1989.04在贵州省高等教育自学考试法律专业学习；1990.08通过全国律师资格考试，取得律师资格）</w:t>
        <w:br/>
        <w:br/>
        <w:t>1990.12 修文县律师事务所律师</w:t>
        <w:br/>
        <w:br/>
        <w:t>1993.10 修文县人民法院审判员、行政审判庭副庭长、庭长、副院长、党组成员</w:t>
        <w:br/>
        <w:br/>
        <w:t>1999.05 中共修文县龙场镇党委书记</w:t>
        <w:br/>
        <w:br/>
        <w:t>（1997.09-2000.07在贵州省委党校法律专业学习）</w:t>
        <w:br/>
        <w:br/>
        <w:t>2000.11 中共修文县委常委，龙场镇党委书记</w:t>
        <w:br/>
        <w:br/>
        <w:t>2001.02 中共修文县委常委、县委宣传部部长</w:t>
        <w:br/>
        <w:br/>
        <w:t>2001.05 中共修文县委常委、县委组织部部长</w:t>
        <w:br/>
        <w:br/>
        <w:t>2002.05 共青团贵阳市委书记、党组书记</w:t>
        <w:br/>
        <w:br/>
        <w:t>2005.03 中共贵阳市委组织部副部长（正县级）</w:t>
        <w:br/>
        <w:br/>
        <w:t>2005.09 中共贵阳市委组织部副部长（正县级），市远程教育办公室主任（兼）</w:t>
        <w:br/>
        <w:br/>
        <w:t>2006.04 中共贵阳市委组织部副部长（正县级），市远程教育办公室主任（兼），南明区委副书记，区人民政府副区长、代理区长</w:t>
        <w:br/>
        <w:br/>
        <w:t>2006.05 中共南明区委副书记，区人民政府副区长、代理区长、区长</w:t>
        <w:br/>
        <w:br/>
        <w:t>2006.12 中共贵阳市委常委、市委统战部部长，南明区委副书记，区人民政府区长</w:t>
        <w:br/>
        <w:br/>
        <w:t>2007.02 中共贵阳市委常委、市委统战部部长，市社会主义学院院长（兼）</w:t>
        <w:br/>
        <w:br/>
        <w:t>2007.12 中共贵阳市委常委、市委统战部部长，市社会主义学院院长（兼），息烽县委书记（兼）</w:t>
        <w:br/>
        <w:br/>
        <w:t>2008.08 中共贵阳市委常委、市委统战部部长，市社会主义学院院长（兼）</w:t>
        <w:br/>
        <w:br/>
        <w:t>（期间：2007.09-2010.07在中央党校经济学〈经济管理〉专业在职研究生班学习）</w:t>
        <w:br/>
        <w:br/>
        <w:t>2011.06 中共贵阳市委常委、市委统战部部长，市人民政府副市长、党组成员，市社会主义学院院长（兼）</w:t>
        <w:br/>
        <w:br/>
        <w:t>2011.10 中共贵阳市委常委，市人民政府副市长、党组成员</w:t>
        <w:br/>
        <w:br/>
        <w:t>2012.10 中共贵阳市委常委，市人民政府副市长（分管市政府常务工作）、党组成员</w:t>
        <w:br/>
        <w:br/>
        <w:t>2012.11 中共贵阳市委常委，市人民政府副市长（分管市政府常务工作）、党组副书记,贵阳仲裁委员会主任（兼），贵阳行政学院院长（兼）</w:t>
        <w:br/>
        <w:br/>
        <w:t>2013.11 中共贵阳市委副书记，市人民政府代理市长、党组书记，贵阳仲裁委员会主任（兼），贵阳行政学院院长（兼）</w:t>
        <w:br/>
        <w:br/>
        <w:t>2014.01 中共贵阳市委副书记，市人民政府市长、党组书记</w:t>
        <w:br/>
        <w:br/>
        <w:t>共青团十五届中央委员；九届、十届贵州省政协委员；贵阳市八届、九届市委委员；贵阳市十二届、十三届人大代表。</w:t>
        <w:br/>
        <w:br/>
        <w:t>（人民网资料 截至2014年1月）</w:t>
        <w:br/>
      </w:r>
    </w:p>
    <w:p/>
    <w:p>
      <w:pPr>
        <w:pStyle w:val="Heading3"/>
      </w:pPr>
      <w:r>
        <w:t xml:space="preserve">贵州省  六盘水市  </w:t>
      </w:r>
    </w:p>
    <w:p>
      <w:r>
        <w:rPr>
          <w:i/>
        </w:rPr>
        <w:t>李再勇 贵州省六盘水市委书记</w:t>
      </w:r>
    </w:p>
    <w:p>
      <w:r>
        <w:t>性别:  男</w:t>
      </w:r>
    </w:p>
    <w:p>
      <w:r>
        <w:t>生年：  1962年07月</w:t>
      </w:r>
    </w:p>
    <w:p>
      <w:r>
        <w:t>籍贯:  贵州务川</w:t>
      </w:r>
    </w:p>
    <w:p>
      <w:r>
        <w:t>学历:  学士</w:t>
      </w:r>
    </w:p>
    <w:p>
      <w:r>
        <w:t xml:space="preserve">简历:  </w:t>
        <w:br/>
        <w:t>李再勇，男，仡佬族，1962年8月生，贵州务川人，1983年8月参加工作，1984年4月加入中国共产党，中央党校在职研究生学历，农学学士。</w:t>
        <w:br/>
        <w:br/>
        <w:t>1979年09月在贵州农学院农学系农学专业学习。</w:t>
        <w:br/>
        <w:br/>
        <w:t>1983年08月任贵州省桐梓县元田区元田公社干部。</w:t>
        <w:br/>
        <w:br/>
        <w:t>1984年07月任贵州省桐梓县元田区楚米镇镇长。</w:t>
        <w:br/>
        <w:br/>
        <w:t>1985年01月任贵州省桐梓县元田区副区长。</w:t>
        <w:br/>
        <w:br/>
        <w:t>1985年07月任贵州省桐梓县委组织部副部长。</w:t>
        <w:br/>
        <w:br/>
        <w:t>1987年09月先后任贵州省桐梓县委办公室主任、研究室主任。</w:t>
        <w:br/>
        <w:br/>
        <w:t>1989年08月任中共贵州省桐梓县元田区委书记（其间：1990年10月至1991年01月在遵义地委党校领导干部短期培训班学习）。</w:t>
        <w:br/>
        <w:br/>
        <w:t>1991年09月任中共贵州省桐梓县委副书记。</w:t>
        <w:br/>
        <w:br/>
        <w:t>1992年12月任中共贵州省桐梓县委副书记，县人民政府副县长、代理县长。</w:t>
        <w:br/>
        <w:br/>
        <w:t>1993年02月任中共贵州省桐梓县委副书记，县人民政府县长（其间：1995年03月至1995年06月挂职任浙江省安吉县人民政府副县长）。</w:t>
        <w:br/>
        <w:br/>
        <w:t>1995年10月任中共贵州省桐梓县委书记。</w:t>
        <w:br/>
        <w:br/>
        <w:t>1998年01月任中共遵义市红花岗区委书记。</w:t>
        <w:br/>
        <w:br/>
        <w:t>2000年03月任中共遵义市委常委，红花岗区委书记（其间：2000年05月至2000年11月挂职任中国工商银行零售业务部副总经理）。</w:t>
        <w:br/>
        <w:br/>
        <w:t>2001年12月任中共黔东南州委常委，州人民政府副州长（其间：2002年03月至2002年05月在中央党校选调生班学习）。</w:t>
        <w:br/>
        <w:br/>
        <w:t>（2000年09月至2003年07月在中央党校在职研究生班政治经济学专业学习）。</w:t>
        <w:br/>
        <w:br/>
        <w:t>2007年02月任中共黔东南州委常委，州人民政府副州长。</w:t>
        <w:br/>
        <w:br/>
        <w:t>2008年05月任中共铜仁地委副书记，行署专员。</w:t>
        <w:br/>
        <w:br/>
        <w:t>2011年02月任中共贵阳市委副书记、市人民政府市长候选人、党组书记。</w:t>
        <w:br/>
        <w:br/>
        <w:t>2011年03月任中共贵阳市委副书记，市人民政府市长、党组书记。</w:t>
        <w:br/>
        <w:br/>
        <w:t>2013年11月任中共六盘水市委书记。</w:t>
        <w:br/>
        <w:br/>
        <w:t>十一届贵州省委委员。</w:t>
        <w:br/>
        <w:br/>
        <w:t>（人民网资料截至2013年11月）</w:t>
        <w:br/>
        <w:br/>
      </w:r>
    </w:p>
    <w:p/>
    <w:p>
      <w:pPr>
        <w:pStyle w:val="Heading3"/>
      </w:pPr>
      <w:r>
        <w:t xml:space="preserve">贵州省  六盘水市  </w:t>
      </w:r>
    </w:p>
    <w:p>
      <w:r>
        <w:rPr>
          <w:i/>
        </w:rPr>
        <w:t>周荣 贵州省六盘水市市长</w:t>
      </w:r>
    </w:p>
    <w:p>
      <w:r>
        <w:t>性别:  男</w:t>
      </w:r>
    </w:p>
    <w:p>
      <w:r>
        <w:t>生年：  1962年12月</w:t>
      </w:r>
    </w:p>
    <w:p>
      <w:r>
        <w:t>籍贯:  贵州织金</w:t>
      </w:r>
    </w:p>
    <w:p>
      <w:r>
        <w:t>学历:  学士</w:t>
      </w:r>
    </w:p>
    <w:p>
      <w:r>
        <w:t xml:space="preserve">简历:  </w:t>
        <w:br/>
        <w:t>周荣，男，汉族，1963年1月出生，贵州织金人，1981年12月参加工作，1984年11月入党，贵州省委党校经济管理专业毕业，大学学历。</w:t>
        <w:br/>
        <w:br/>
        <w:t>1981年12月至1984年10月，任贵州省织金县珠藏区黑土公社干部（其间:1981年12月至1983年02月在贵州省织金县委党校干训班学习）；</w:t>
        <w:br/>
        <w:br/>
        <w:t>1984年10月至1988年08月，任贵州省织金县珠藏区打括乡乡长（其间:1986年09月至1988年07月在贵州省委党校党政管理专业学习）；</w:t>
        <w:br/>
        <w:br/>
        <w:t>1988年08月至1989年02月，任贵州省织金县珠藏区委工作员；</w:t>
        <w:br/>
        <w:br/>
        <w:t>1989年02月至1989年03月，任贵州省织金县珠藏区委组织委员；</w:t>
        <w:br/>
        <w:br/>
        <w:t>1989年03月至1993年01月，任共青团贵州省织金县委书记；</w:t>
        <w:br/>
        <w:br/>
        <w:t>1993年01月至1995年08月，任贵州省织金县三甲乡党委书记；</w:t>
        <w:br/>
        <w:br/>
        <w:t>1995年08月至1997年12月，任贵州省织金县委常委、组织部部长；</w:t>
        <w:br/>
        <w:br/>
        <w:t>1997年12月至2001年03月，任贵州省纳雍县委副书记（其间:1997年09月至2000年06月在贵州省委党校经济管理专业学习）；</w:t>
        <w:br/>
        <w:br/>
        <w:t>2001年03月至2002年01月，任贵州省纳雍县委副书记，县长；</w:t>
        <w:br/>
        <w:br/>
        <w:t>2002年01月至2002年05月，任贵州省纳雍县委书记，县长；</w:t>
        <w:br/>
        <w:br/>
        <w:t>2002年05月至2006年02月，任贵州省纳雍县委书记（其间:2002年09月至2004年07月在清华大学马克思主义理论与思想政治教育专业研究生课程进修班学习；2004年10月至2004年12月在贵州省委党校中青班学习）；</w:t>
        <w:br/>
        <w:br/>
        <w:t>2006年02月至2007年07月，任贵州省毕节地区副专员；</w:t>
        <w:br/>
        <w:br/>
        <w:t>2007年07月至2011年12月，任贵州省毕节地委委员，毕节市委书记；</w:t>
        <w:br/>
        <w:br/>
        <w:t>2011年12月至2012年01月，任贵州省毕节市委副书记，七星关区委书记；</w:t>
        <w:br/>
        <w:br/>
        <w:t>2012年01月至2013年03月，任贵州省毕节市委副书记；</w:t>
        <w:br/>
        <w:br/>
        <w:t>2013年03月至2013年05月，任贵州省六盘水市委副书记，市政府党组书记、副市长、代市长；</w:t>
        <w:br/>
        <w:br/>
        <w:t>2013年05月，任贵州省六盘水市委副书记，市政府党组书记、市长。</w:t>
        <w:br/>
        <w:br/>
        <w:t>（人民网资料 截至2013年6月）</w:t>
        <w:br/>
        <w:br/>
      </w:r>
    </w:p>
    <w:p/>
    <w:p>
      <w:pPr>
        <w:pStyle w:val="Heading3"/>
      </w:pPr>
      <w:r>
        <w:t xml:space="preserve">贵州省  遵义市  </w:t>
      </w:r>
    </w:p>
    <w:p>
      <w:r>
        <w:rPr>
          <w:i/>
        </w:rPr>
        <w:t>王晓光 贵州省委常委、遵义市委书记</w:t>
      </w:r>
    </w:p>
    <w:p>
      <w:r>
        <w:t>性别:  男</w:t>
      </w:r>
    </w:p>
    <w:p>
      <w:r>
        <w:t>生年：  1961年09月</w:t>
      </w:r>
    </w:p>
    <w:p>
      <w:r>
        <w:t>籍贯:  山东巨野</w:t>
      </w:r>
    </w:p>
    <w:p>
      <w:r>
        <w:t>学历:  硕士</w:t>
      </w:r>
    </w:p>
    <w:p>
      <w:r>
        <w:t xml:space="preserve">简历:  </w:t>
        <w:br/>
        <w:t>王晓光，男，汉族，1961年10月出生，山东巨野人，1986年6月加入中国共产党，1984年8月参加工作，在职研究生学历，管理学硕士。</w:t>
        <w:br/>
        <w:br/>
        <w:t>1980.09 贵阳师范学院体育系体育专业学习</w:t>
        <w:br/>
        <w:br/>
        <w:t>1984.08 贵州省贵阳市警察学校教师</w:t>
        <w:br/>
        <w:br/>
        <w:t>1990.06 贵州省贵阳市公安局行政科副科长</w:t>
        <w:br/>
        <w:br/>
        <w:t>1991.06 先后任贵州省贵阳市纪委办公室干部、副主任，市纪委党风廉政建设办公室副主任、主任</w:t>
        <w:br/>
        <w:br/>
        <w:t>1995.04 贵州省贵阳市委办公厅副县级秘书</w:t>
        <w:br/>
        <w:br/>
        <w:t>(1993.09-1996.06在贵州省委党校经济管理专业学习)</w:t>
        <w:br/>
        <w:br/>
        <w:t>1996.08 贵州省贵阳市乌当区副区长</w:t>
        <w:br/>
        <w:br/>
        <w:t>1998.02 贵州省贵阳市乌当区委副书记</w:t>
        <w:br/>
        <w:br/>
        <w:t>1998.12 贵州省贵阳市乌当区委副书记、副区长、代区长</w:t>
        <w:br/>
        <w:br/>
        <w:t>1999.03 贵州省贵阳市乌当区委副书记、区长</w:t>
        <w:br/>
        <w:br/>
        <w:t>2001.02 贵州省贵阳市乌当区委书记，乌当区武装部党委第一书记</w:t>
        <w:br/>
        <w:br/>
        <w:t>(1999.09-2001.12在中国地质大学人文与经济管理学院管理科学与工程专业学习)</w:t>
        <w:br/>
        <w:br/>
        <w:t>2002.12 贵州省贵阳市副市长</w:t>
        <w:br/>
        <w:br/>
        <w:t>2004.08 贵州省贵阳市委常委、秘书长</w:t>
        <w:br/>
        <w:br/>
        <w:t>2006.11 贵州省遵义市委常委、副市长</w:t>
        <w:br/>
        <w:br/>
        <w:t>2008.05 贵州省遵义市委副书记、副市长、代市长</w:t>
        <w:br/>
        <w:br/>
        <w:t>2009.02 贵州省遵义市委副书记、市长</w:t>
        <w:br/>
        <w:br/>
        <w:t>2011.09 贵州省六盘水市委书记，水城军分区党委第一书记</w:t>
        <w:br/>
        <w:br/>
        <w:t>2013.11 贵州省遵义市委书记，遵义军分区党委第一书记</w:t>
        <w:br/>
        <w:br/>
        <w:t>2014.04 贵州省委常委，遵义市委书记，遵义军分区党委第一书记。</w:t>
        <w:br/>
        <w:br/>
        <w:t>十一届省委委员。</w:t>
        <w:br/>
        <w:br/>
        <w:t>（人民网资料 截至2014年5月）</w:t>
        <w:br/>
      </w:r>
    </w:p>
    <w:p/>
    <w:p>
      <w:pPr>
        <w:pStyle w:val="Heading3"/>
      </w:pPr>
      <w:r>
        <w:t xml:space="preserve">贵州省  遵义市  </w:t>
      </w:r>
    </w:p>
    <w:p>
      <w:r>
        <w:rPr>
          <w:i/>
        </w:rPr>
        <w:t>魏树旺 贵州省遵义市市长</w:t>
      </w:r>
    </w:p>
    <w:p>
      <w:r>
        <w:t>性别:  男</w:t>
      </w:r>
    </w:p>
    <w:p>
      <w:r>
        <w:t>生年：  1967年11月</w:t>
      </w:r>
    </w:p>
    <w:p>
      <w:r>
        <w:t>籍贯:  河北清苑</w:t>
      </w:r>
    </w:p>
    <w:p>
      <w:r>
        <w:t>学历:  博士</w:t>
      </w:r>
    </w:p>
    <w:p>
      <w:r>
        <w:t xml:space="preserve">简历:  </w:t>
        <w:br/>
        <w:t>魏树旺，男，汉族，1967年12月出生，河北清苑人，1986年7月参加工作，1990年12月加入中国共产党，在职研究生学历，哲学硕士，法学博士。</w:t>
        <w:br/>
        <w:br/>
        <w:t>1983.09 河北省保定师范学校学习</w:t>
        <w:br/>
        <w:br/>
        <w:t>1986.07 河北省望都县贾村中学任教师</w:t>
        <w:br/>
        <w:br/>
        <w:t>1988.08 北京师范大学哲学系思想政治专业学习</w:t>
        <w:br/>
        <w:br/>
        <w:t>1992.07 先后任北京师范大学团委干部、副书记(其间:1993.09-1996.01在北京师范大学哲学系伦理学专业攻读硕士研究生，获哲学硕士学位)</w:t>
        <w:br/>
        <w:br/>
        <w:t>1996.11 团中央学校部中学中专处干部</w:t>
        <w:br/>
        <w:br/>
        <w:t>1997.11 团中央学校部中学中专处正科级干部</w:t>
        <w:br/>
        <w:br/>
        <w:t>1999.04 团中央学校部中学中专处副处长</w:t>
        <w:br/>
        <w:br/>
        <w:t>2001.12 团中央学校部全国学联办公室主任(其间:2002.09-2005.06在北京师范大学哲学系马克思主义理论与思想政治教育专业攻读博士研究生，获法学博士学位)</w:t>
        <w:br/>
        <w:br/>
        <w:t>2006.04 团中央青年志愿者工作部副部长(副厅局级)</w:t>
        <w:br/>
        <w:br/>
        <w:t>2006.11 国家信访局办信二司副司长(副局级)</w:t>
        <w:br/>
        <w:br/>
        <w:t>2006.12 国家信访局办公室副主任(副局级)</w:t>
        <w:br/>
        <w:br/>
        <w:t>2009.04 国家信访局机关服务中心(机关服务局)主任(局长)兼局办公室副主任(其间:2009.05-2009.07在中央党校地厅级干部进修班学习)</w:t>
        <w:br/>
        <w:br/>
        <w:t>2010.10 贵州省六盘水市委常委</w:t>
        <w:br/>
        <w:br/>
        <w:t>2010.12 贵州省六盘水市委常委、钟山区委书记、钟山区人武部党委第一书记、钟山区国防动员委员会第一主任</w:t>
        <w:br/>
        <w:br/>
        <w:t>2012.02 贵州省六盘水市委常委、副市长、钟山区委书记、钟山区人武部党委第一书记、钟山区国防动员委员会第一主任</w:t>
        <w:br/>
        <w:br/>
        <w:t>2012.06 贵州省六盘水市委常委、副市长</w:t>
        <w:br/>
        <w:br/>
        <w:t>2013.05 贵州省六盘水市委副书记（至2014.05）、常务副市长</w:t>
        <w:br/>
        <w:br/>
        <w:t>2014.06 贵州省委群众工作委员会常务副书记</w:t>
        <w:br/>
        <w:br/>
        <w:t>2015.02 遵义市委副书记，市政府党组书记、副市长</w:t>
        <w:br/>
        <w:br/>
        <w:t>2015.05 遵义市委副书记，市政府党组书记、副市长、代市长</w:t>
        <w:br/>
        <w:br/>
        <w:t>2016.01 遵义市委副书记，市政府党组书记、市长</w:t>
        <w:br/>
        <w:br/>
        <w:t>（人民网资料 截至2016年1月）</w:t>
        <w:br/>
      </w:r>
    </w:p>
    <w:p/>
    <w:p>
      <w:pPr>
        <w:pStyle w:val="Heading3"/>
      </w:pPr>
      <w:r>
        <w:t xml:space="preserve">贵州省  安顺市  </w:t>
      </w:r>
    </w:p>
    <w:p>
      <w:r>
        <w:rPr>
          <w:i/>
        </w:rPr>
        <w:t>曾永涛 贵州省安顺市委书记、市长</w:t>
      </w:r>
    </w:p>
    <w:p>
      <w:r>
        <w:t>性别:  男</w:t>
      </w:r>
    </w:p>
    <w:p>
      <w:r>
        <w:t>生年：  1964年10月</w:t>
      </w:r>
    </w:p>
    <w:p>
      <w:r>
        <w:t>籍贯:  贵州遵义</w:t>
      </w:r>
    </w:p>
    <w:p>
      <w:r>
        <w:t>学历:  学士</w:t>
      </w:r>
    </w:p>
    <w:p>
      <w:r>
        <w:t xml:space="preserve">简历:  </w:t>
        <w:br/>
        <w:t>曾永涛，男，汉族，贵州遵义人，1964年10月生，1985年7月参加工作，1988年1月加入中国共产党，省委党校研究生学历，哲学学士。</w:t>
        <w:br/>
        <w:br/>
        <w:t>1981.09 贵州大学哲学系哲学专业学习</w:t>
        <w:br/>
        <w:br/>
        <w:t>1985.07 贵州省遵义地委宣传部工作</w:t>
        <w:br/>
        <w:br/>
        <w:t>1990.11 贵州省遵义地委宣传部宣传科副科长（其间:1994.03-1995.01挂职任贵州省桐梓县县长助理）</w:t>
        <w:br/>
        <w:br/>
        <w:t>1995.01 贵州省遵义地委宣传部精神文明办公室主任</w:t>
        <w:br/>
        <w:br/>
        <w:t>1995.05 贵州省桐梓县副县长（其:1996.09-1997.01在贵州省委党校第十一期中青班学习；1997.10-1997.12在辽宁省大连市挂职学习）</w:t>
        <w:br/>
        <w:br/>
        <w:t>1998.01 贵州省遵义市红花岗区委副书记（其间：2000.08-2000.09在中国农科院“贵州省地（州、市）县主管农业领导干部培训班”学习）</w:t>
        <w:br/>
        <w:br/>
        <w:t>2000.10 贵州省仁怀市委副书记、市长（其间：2001.10-2001.11在“全国市长研讨班”学习）</w:t>
        <w:br/>
        <w:br/>
        <w:t>2003.01 贵州省仁怀市委副书记、市长、人大常委会主任</w:t>
        <w:br/>
        <w:br/>
        <w:t>2003.02 贵州省仁怀市委书记、人大常委会主任（其间：2004.10-2004.12在贵州省委党校第二十八期中青班学习）</w:t>
        <w:br/>
        <w:br/>
        <w:t>2005.02 贵州省仁怀市委书记</w:t>
        <w:br/>
        <w:br/>
        <w:t>2006.01 贵州省遵义市副市长，仁怀市委书记</w:t>
        <w:br/>
        <w:br/>
        <w:t>2006.07 贵州省遵义市副市长</w:t>
        <w:br/>
        <w:br/>
        <w:t>（其间：2004.07-2007.05在贵州省委党校公共管理专业学习；2009.04-2009.09挂职任中国进出口银行转贷部副总经理）</w:t>
        <w:br/>
        <w:br/>
        <w:t>2011.12 贵州省遵义市委常委，市政府副市长（分管市政府常务工作）</w:t>
        <w:br/>
        <w:br/>
        <w:t>2013.03 贵州省毕节市委副书记</w:t>
        <w:br/>
        <w:br/>
        <w:t>2013.08 贵州省安顺市委副书记，市政府副市长、代市长、党组书记</w:t>
        <w:br/>
        <w:br/>
        <w:t>2014.01 贵州省安顺市委副书记，市政府市长</w:t>
        <w:br/>
        <w:br/>
        <w:t>2016.11 贵州省安顺市委书记，市政府市长</w:t>
        <w:br/>
        <w:br/>
        <w:t>（人民网资料 截至2016年11月）</w:t>
        <w:br/>
      </w:r>
    </w:p>
    <w:p/>
    <w:p>
      <w:pPr>
        <w:pStyle w:val="Heading3"/>
      </w:pPr>
      <w:r>
        <w:t xml:space="preserve">贵州省  安顺市  </w:t>
      </w:r>
    </w:p>
    <w:p>
      <w:r>
        <w:rPr>
          <w:i/>
        </w:rPr>
        <w:t>曾永涛 贵州省安顺市委书记、市长</w:t>
      </w:r>
    </w:p>
    <w:p>
      <w:r>
        <w:t>性别:  男</w:t>
      </w:r>
    </w:p>
    <w:p>
      <w:r>
        <w:t>生年：  1964年10月</w:t>
      </w:r>
    </w:p>
    <w:p>
      <w:r>
        <w:t>籍贯:  贵州遵义</w:t>
      </w:r>
    </w:p>
    <w:p>
      <w:r>
        <w:t>学历:  学士</w:t>
      </w:r>
    </w:p>
    <w:p>
      <w:r>
        <w:t xml:space="preserve">简历:  </w:t>
        <w:br/>
        <w:t>曾永涛，男，汉族，贵州遵义人，1964年10月生，1985年7月参加工作，1988年1月加入中国共产党，省委党校研究生学历，哲学学士。</w:t>
        <w:br/>
        <w:br/>
        <w:t>1981.09 贵州大学哲学系哲学专业学习</w:t>
        <w:br/>
        <w:br/>
        <w:t>1985.07 贵州省遵义地委宣传部工作</w:t>
        <w:br/>
        <w:br/>
        <w:t>1990.11 贵州省遵义地委宣传部宣传科副科长（其间:1994.03-1995.01挂职任贵州省桐梓县县长助理）</w:t>
        <w:br/>
        <w:br/>
        <w:t>1995.01 贵州省遵义地委宣传部精神文明办公室主任</w:t>
        <w:br/>
        <w:br/>
        <w:t>1995.05 贵州省桐梓县副县长（其:1996.09-1997.01在贵州省委党校第十一期中青班学习；1997.10-1997.12在辽宁省大连市挂职学习）</w:t>
        <w:br/>
        <w:br/>
        <w:t>1998.01 贵州省遵义市红花岗区委副书记（其间：2000.08-2000.09在中国农科院“贵州省地（州、市）县主管农业领导干部培训班”学习）</w:t>
        <w:br/>
        <w:br/>
        <w:t>2000.10 贵州省仁怀市委副书记、市长（其间：2001.10-2001.11在“全国市长研讨班”学习）</w:t>
        <w:br/>
        <w:br/>
        <w:t>2003.01 贵州省仁怀市委副书记、市长、人大常委会主任</w:t>
        <w:br/>
        <w:br/>
        <w:t>2003.02 贵州省仁怀市委书记、人大常委会主任（其间：2004.10-2004.12在贵州省委党校第二十八期中青班学习）</w:t>
        <w:br/>
        <w:br/>
        <w:t>2005.02 贵州省仁怀市委书记</w:t>
        <w:br/>
        <w:br/>
        <w:t>2006.01 贵州省遵义市副市长，仁怀市委书记</w:t>
        <w:br/>
        <w:br/>
        <w:t>2006.07 贵州省遵义市副市长</w:t>
        <w:br/>
        <w:br/>
        <w:t>（其间：2004.07-2007.05在贵州省委党校公共管理专业学习；2009.04-2009.09挂职任中国进出口银行转贷部副总经理）</w:t>
        <w:br/>
        <w:br/>
        <w:t>2011.12 贵州省遵义市委常委，市政府副市长（分管市政府常务工作）</w:t>
        <w:br/>
        <w:br/>
        <w:t>2013.03 贵州省毕节市委副书记</w:t>
        <w:br/>
        <w:br/>
        <w:t>2013.08 贵州省安顺市委副书记，市政府副市长、代市长、党组书记</w:t>
        <w:br/>
        <w:br/>
        <w:t>2014.01 贵州省安顺市委副书记，市政府市长</w:t>
        <w:br/>
        <w:br/>
        <w:t>2016.11 贵州省安顺市委书记，市政府市长</w:t>
        <w:br/>
        <w:br/>
        <w:t>（人民网资料 截至2016年11月）</w:t>
        <w:br/>
      </w:r>
    </w:p>
    <w:p/>
    <w:p>
      <w:pPr>
        <w:pStyle w:val="Heading3"/>
      </w:pPr>
      <w:r>
        <w:t xml:space="preserve">贵州省  铜仁市  </w:t>
      </w:r>
    </w:p>
    <w:p>
      <w:r>
        <w:rPr>
          <w:i/>
        </w:rPr>
        <w:t>陈昌旭 贵州省铜仁市委书记</w:t>
      </w:r>
    </w:p>
    <w:p>
      <w:r>
        <w:t>性别:  男</w:t>
      </w:r>
    </w:p>
    <w:p>
      <w:r>
        <w:t>生年：  1970年01月</w:t>
      </w:r>
    </w:p>
    <w:p>
      <w:r>
        <w:t>籍贯:  贵州绥阳</w:t>
      </w:r>
    </w:p>
    <w:p>
      <w:r>
        <w:t>学历:  硕士</w:t>
      </w:r>
    </w:p>
    <w:p>
      <w:r>
        <w:t xml:space="preserve">简历:  </w:t>
        <w:br/>
        <w:t>陈昌旭，男，汉族，籍贯、出生地贵州绥阳，1970年1月出生，1988年12月参加工作，1990年10月加入中国共产党。中央党校研究生学历，中央党校政治理论专业毕业；项目管理硕士，贵州大学与加拿大魁北克大学席库提米分校合作举办的项目管理专业毕业。</w:t>
        <w:br/>
        <w:br/>
        <w:t>1988.12 贵州省绥阳县宽阔区岩坪乡秘书、乡团委书记</w:t>
        <w:br/>
        <w:br/>
        <w:t>1991.05 贵州省绥阳县宽阔区岩坪乡副乡长</w:t>
        <w:br/>
        <w:br/>
        <w:t>1992.07 贵州省绥阳县宽阔镇政府筹备组副组长</w:t>
        <w:br/>
        <w:br/>
        <w:t>1993.02 贵州省绥阳县宽阔镇副镇长（其间：1995.03-1995.06在贵州省遵义地委党校中青班学习）</w:t>
        <w:br/>
        <w:br/>
        <w:t>1995.11 共青团贵州省绥阳县委书记</w:t>
        <w:br/>
        <w:br/>
        <w:t>（1994.09-1997.07在贵州省委党校经济管理专业学习）</w:t>
        <w:br/>
        <w:br/>
        <w:t>1997.08 贵州省绥阳县旺草镇党委副书记、镇长</w:t>
        <w:br/>
        <w:br/>
        <w:t>1998.04 共青团贵州省遵义市委副书记</w:t>
        <w:br/>
        <w:br/>
        <w:t>2000.10 共青团贵州省遵义市委书记</w:t>
        <w:br/>
        <w:br/>
        <w:t>（1998.08-2000.12在中央党校经济管理专业学习）</w:t>
        <w:br/>
        <w:br/>
        <w:t>2001.11 贵州省正安县委副书记，副县长、代县长</w:t>
        <w:br/>
        <w:br/>
        <w:t>2002.03 贵州省正安县委副书记，县长</w:t>
        <w:br/>
        <w:br/>
        <w:t>2002.10 共青团贵州省委副书记、党组成员，正安县委副书记，县长</w:t>
        <w:br/>
        <w:br/>
        <w:t>2002.12 共青团贵州省委副书记、党组成员（其间：2005.09-2005.11在贵州省委党校地厅班学习；2003.03-2006.01在中央党校在职研究生班政治理论专业学习）</w:t>
        <w:br/>
        <w:br/>
        <w:t>2007.02 共青团贵州省委书记、党组书记</w:t>
        <w:br/>
        <w:br/>
        <w:t>2008.01 共青团贵州省委书记、党组书记，省人大内务司法委员会委员（其间：2008.09-2010.11在贵州大学与加拿大魁北克大学席库提米分校合作举办的项目管理专业硕士学位课程班学习）</w:t>
        <w:br/>
        <w:br/>
        <w:t>2011.04 贵州省黔南州委副书记（保留正厅长级），瓮安县委书记，省人大内务司法委员会委员</w:t>
        <w:br/>
        <w:br/>
        <w:t>2012.07 贵州省毕节市委副书记，副市长、代市长（保留正厅长级）</w:t>
        <w:br/>
        <w:br/>
        <w:t>2012.08 贵州省毕节市委副书记，市长</w:t>
        <w:br/>
        <w:br/>
        <w:t>2016.08 贵州省铜仁市委书记</w:t>
        <w:br/>
        <w:br/>
        <w:t>十一届省委委员。</w:t>
        <w:br/>
        <w:br/>
        <w:t>（人民网资料 截至2016年8月）</w:t>
        <w:br/>
      </w:r>
    </w:p>
    <w:p/>
    <w:p>
      <w:pPr>
        <w:pStyle w:val="Heading3"/>
      </w:pPr>
      <w:r>
        <w:t xml:space="preserve">贵州省  铜仁市  </w:t>
      </w:r>
    </w:p>
    <w:p>
      <w:r>
        <w:rPr>
          <w:i/>
        </w:rPr>
        <w:t>陈晏 贵州省铜仁市市长</w:t>
      </w:r>
    </w:p>
    <w:p>
      <w:r>
        <w:t>性别:  男</w:t>
      </w:r>
    </w:p>
    <w:p>
      <w:r>
        <w:t>生年：  1963年07月</w:t>
      </w:r>
    </w:p>
    <w:p>
      <w:r>
        <w:t>籍贯:  江苏苏州</w:t>
      </w:r>
    </w:p>
    <w:p>
      <w:r>
        <w:t>学历:  学士</w:t>
      </w:r>
    </w:p>
    <w:p>
      <w:r>
        <w:t xml:space="preserve">简历:  </w:t>
        <w:br/>
        <w:t>陈晏，男，汉族，1963年8月生，江苏苏州人，大学学历，经济学学士，1986年3月加入中国共产党，1986年7月参加工作。</w:t>
        <w:br/>
        <w:br/>
        <w:t>1982.09 中国人民大学计划经济系国民经济计划专业学习</w:t>
        <w:br/>
        <w:br/>
        <w:t>1986.07 贵州省计划委员会科教处科员</w:t>
        <w:br/>
        <w:br/>
        <w:t>1995.07 贵州省计划委员会科教处副主任科员</w:t>
        <w:br/>
        <w:br/>
        <w:t>1996.07 贵州省计划委员会社会发展处副主任科员</w:t>
        <w:br/>
        <w:br/>
        <w:t>1997.09 贵州省计划委员会社会发展处主任科员</w:t>
        <w:br/>
        <w:br/>
        <w:t>2000.12 贵州省发展计划委员会基础产业处助理调研员</w:t>
        <w:br/>
        <w:br/>
        <w:t>2002.11 贵州省发展计划委员会基础产业处副处长</w:t>
        <w:br/>
        <w:br/>
        <w:t>2004.05 贵州省发展和改革委员会固定资产投资处副处长</w:t>
        <w:br/>
        <w:br/>
        <w:t>2005.10 贵州省发展和改革委员会固定资产投资处处长</w:t>
        <w:br/>
        <w:br/>
        <w:t>2011.07 贵州省铜仁地区行署副专员</w:t>
        <w:br/>
        <w:br/>
        <w:t>2012.01 贵州省铜仁市人民政府副市长</w:t>
        <w:br/>
        <w:br/>
        <w:t>2012.10 贵安新区开发投资有限公司董事长，贵州贵安新区党工委委员，管委会副主任（兼）</w:t>
        <w:br/>
        <w:br/>
        <w:t>2015.04 贵安新区开发投资有限公司董事长，贵州贵安新区党工委副书记，管委会副主任（兼）</w:t>
        <w:br/>
        <w:br/>
        <w:t>2015.08 贵州省铜仁市委副书记，市政府党组书记、副市长、代理市长</w:t>
        <w:br/>
        <w:br/>
        <w:t>2016.01 贵州省铜仁市委副书记，市政府党组书记、市长</w:t>
        <w:br/>
        <w:br/>
        <w:t>（人民网资料 截至2016年1月）</w:t>
        <w:br/>
      </w:r>
    </w:p>
    <w:p/>
    <w:p>
      <w:pPr>
        <w:pStyle w:val="Heading3"/>
      </w:pPr>
      <w:r>
        <w:t xml:space="preserve">贵州省  毕节市  </w:t>
      </w:r>
    </w:p>
    <w:p>
      <w:r>
        <w:rPr>
          <w:i/>
        </w:rPr>
        <w:t>周建琨 贵州省毕节市委书记</w:t>
      </w:r>
    </w:p>
    <w:p>
      <w:r>
        <w:t>性别:  男</w:t>
      </w:r>
    </w:p>
    <w:p>
      <w:r>
        <w:t>生年：  1960年06月</w:t>
      </w:r>
    </w:p>
    <w:p>
      <w:r>
        <w:t>籍贯:  河南叶县</w:t>
      </w:r>
    </w:p>
    <w:p>
      <w:r>
        <w:t>学历:  学士</w:t>
      </w:r>
    </w:p>
    <w:p>
      <w:r>
        <w:t xml:space="preserve">简历:  </w:t>
        <w:br/>
        <w:t>周建琨，男，汉族，1960年6月出生，河南叶县人，1977年8月参加工作，1985年12月加入中国共产党，中央党校研究生学历，经济学学士。</w:t>
        <w:br/>
        <w:br/>
        <w:t>1977.08 贵州省贵定县盘江公社知青</w:t>
        <w:br/>
        <w:br/>
        <w:t>1978.10 贵州财经学院工业经济系工业经济专业学习</w:t>
        <w:br/>
        <w:br/>
        <w:t>1982.08 贵州省黔南州政府经济研究室工作员、副主任科员</w:t>
        <w:br/>
        <w:br/>
        <w:t>1988.08 贵州省黔南州经委办公室副主任（其间：1990.03-1992.02挂任黔南州都匀制革厂副厂长）</w:t>
        <w:br/>
        <w:br/>
        <w:t>1992.08 贵州省黔南州外经委副主任</w:t>
        <w:br/>
        <w:br/>
        <w:t>1995.10 贵州省瓮安县委常委、副县长</w:t>
        <w:br/>
        <w:br/>
        <w:t>1997.01 贵州省都匀市委副书记、副市长</w:t>
        <w:br/>
        <w:br/>
        <w:t>1997.11 贵州省都匀市委副书记、代市长</w:t>
        <w:br/>
        <w:br/>
        <w:t>1998.03 贵州省都匀市委副书记、市长</w:t>
        <w:br/>
        <w:br/>
        <w:t>2001.03 贵州省黔南州委常委，都匀市委副书记、市长</w:t>
        <w:br/>
        <w:br/>
        <w:t>2001.05 贵州省黔南州委常委，都匀市委书记（其间：2000.12-2002.12在中国社会科学院经济系国民经济学专业研究生课程进修班学习；2004.09-2006.07在中央党校在职研究生班经济学（经济管理）专业学习）</w:t>
        <w:br/>
        <w:br/>
        <w:t>2006.10 贵州省经济贸易委员会副主任、党组成员</w:t>
        <w:br/>
        <w:br/>
        <w:t>2008.02 贵州省经济贸易委员会副主任、党组成员，省政府节能办主任（兼）（其间：2008.02-2008.10在海关总署关税司挂职；2009.03-2009.04在国家行政学院西部领导干部培训班学习）</w:t>
        <w:br/>
        <w:br/>
        <w:t>2009.05 贵州省经济和信息化委员会副主任、党组成员，省委国防工业委员会委员，省政府节能办主任（兼）</w:t>
        <w:br/>
        <w:br/>
        <w:t>2011.02 贵州省政府副秘书长、办公厅党组成员</w:t>
        <w:br/>
        <w:br/>
        <w:t>2011.09 贵州省安顺市委副书记，市政府代市长、党组书记</w:t>
        <w:br/>
        <w:br/>
        <w:t>2011.12 贵州省安顺市委副书记，市政府市长、党组书记</w:t>
        <w:br/>
        <w:br/>
        <w:t>2013.03 贵州省安顺市委书记</w:t>
        <w:br/>
        <w:br/>
        <w:t>2016.11 贵州省毕节市委书记</w:t>
        <w:br/>
        <w:br/>
        <w:t>(人民网资料 截至2016年11月)</w:t>
        <w:br/>
      </w:r>
    </w:p>
    <w:p/>
    <w:p>
      <w:pPr>
        <w:pStyle w:val="Heading3"/>
      </w:pPr>
      <w:r>
        <w:t xml:space="preserve">贵州省  毕节市  </w:t>
      </w:r>
    </w:p>
    <w:p>
      <w:r>
        <w:rPr>
          <w:i/>
        </w:rPr>
        <w:t>桑维亮 贵州省毕节市代市长</w:t>
      </w:r>
    </w:p>
    <w:p>
      <w:r>
        <w:t>性别:  男</w:t>
      </w:r>
    </w:p>
    <w:p>
      <w:r>
        <w:t>生年：  1962年12月</w:t>
      </w:r>
    </w:p>
    <w:p>
      <w:r>
        <w:t>籍贯:  贵州安龙</w:t>
      </w:r>
    </w:p>
    <w:p>
      <w:r>
        <w:t>学历:  本科</w:t>
      </w:r>
    </w:p>
    <w:p>
      <w:r>
        <w:t xml:space="preserve">简历:  </w:t>
        <w:br/>
        <w:t>桑维亮，男，汉族，1962年12月出生，贵州安龙人，1984年7月参加工作，1992年12月加入中国共产党，大学学历。</w:t>
        <w:br/>
        <w:br/>
        <w:t>1980.10 在贵州农学院农机系农业机械化专业学习</w:t>
        <w:br/>
        <w:br/>
        <w:t>1984.07 贵州省黔西南州农机管理站干部 （其间：1986.01-1987.01参加贵州省黔西南州直赴册亨县巧马区巴金乡扶贫工作队任队员，挂职任册亨县巧马区巴金乡乡长助理）</w:t>
        <w:br/>
        <w:br/>
        <w:t>1987.08 贵州省黔西南州工业局机械科副科长、生产科科长（其间：1994.09-1995.01在贵州省黔西南州委党校中青班学习）</w:t>
        <w:br/>
        <w:br/>
        <w:t>1996.10 贵州省黔西南州农机局生产科科长</w:t>
        <w:br/>
        <w:br/>
        <w:t>（1996.04-1997.11挂职任贵州省普安县科技副县长）</w:t>
        <w:br/>
        <w:br/>
        <w:t>1997.11 贵州省普安县委常委、副县长（其间：2000.09-2001.01在贵州省委党校中青班学习）</w:t>
        <w:br/>
        <w:br/>
        <w:t>2001.11 贵州省普安县委副书记、副县长</w:t>
        <w:br/>
        <w:br/>
        <w:t>2002.08 贵州省黔西南州纪委副书记、州监察局局长</w:t>
        <w:br/>
        <w:br/>
        <w:t>2006.06 贵州省黔西南州纪委副书记、州监察局局长、兴仁县委书记</w:t>
        <w:br/>
        <w:br/>
        <w:t>2006.09 贵州省兴仁县委书记</w:t>
        <w:br/>
        <w:br/>
        <w:t>2011.02 贵州省黔西南州委常委、兴仁县委书记</w:t>
        <w:br/>
        <w:br/>
        <w:t>2011.04 贵州省黔西南州委常委、兴义市委书记</w:t>
        <w:br/>
        <w:br/>
        <w:t>2013.05 贵州省黔西南州委副书记、兴义市委书记</w:t>
        <w:br/>
        <w:br/>
        <w:t>2014.01 贵州省黔西南州委副书记、州委党校校长（兼）、兴义市委书记</w:t>
        <w:br/>
        <w:br/>
        <w:t>2014.08 贵州省黔东南州委副书记</w:t>
        <w:br/>
        <w:br/>
        <w:t>2014.10 贵州省黔东南州委副书记、州委政法委书记、州委群众工作委员会书记（兼）</w:t>
        <w:br/>
        <w:br/>
        <w:t>2015.06 贵州省黔东南州委副书记、州委政法委书记、州委群众工作委员会书记（兼）、贵州侗乡大健康产业示范区党工委书记 （兼）</w:t>
        <w:br/>
        <w:br/>
        <w:t>2015.11 政协贵州省黔东南州委员会党组书记、州委政法委书记、州委群众工作委员会书记（兼）、贵州侗乡大健康产业示范区党工委书记 （兼）</w:t>
        <w:br/>
        <w:br/>
        <w:t>2016.01 政协贵州省黔东南州委员会党组书记</w:t>
        <w:br/>
        <w:br/>
        <w:t>2016.02 政协贵州省黔东南州委员会主席、党组书记</w:t>
        <w:br/>
        <w:br/>
        <w:t>2016.09 毕节市委副书记，市政府副市长、代市长</w:t>
        <w:br/>
        <w:br/>
        <w:t>（人民网资料 截至2016年9月）</w:t>
        <w:br/>
      </w:r>
    </w:p>
    <w:p/>
    <w:p>
      <w:pPr>
        <w:pStyle w:val="Heading3"/>
      </w:pPr>
      <w:r>
        <w:t xml:space="preserve">贵州省  黔西南布依族苗族自治州  </w:t>
      </w:r>
    </w:p>
    <w:p>
      <w:r>
        <w:rPr>
          <w:i/>
        </w:rPr>
        <w:t>张政 贵州省黔西南布依族苗族自治州委书记</w:t>
      </w:r>
    </w:p>
    <w:p>
      <w:r>
        <w:t>性别:  男</w:t>
      </w:r>
    </w:p>
    <w:p>
      <w:r>
        <w:t>生年：  1966年04月</w:t>
      </w:r>
    </w:p>
    <w:p>
      <w:r>
        <w:t>籍贯:  黑龙江大庆</w:t>
      </w:r>
    </w:p>
    <w:p>
      <w:r>
        <w:t>学历:  博士</w:t>
      </w:r>
    </w:p>
    <w:p>
      <w:r>
        <w:t xml:space="preserve">简历:  </w:t>
        <w:br/>
        <w:t>张政，男，1966年4月出生，汉族，黑龙江大庆人，1987年12月加入中国共产党，1989年8月参加工作，北京广播学院播音系播音专业毕业，北京广播学院广播电视艺术专业研究生、博士。</w:t>
        <w:br/>
        <w:br/>
        <w:t>1985.09 北京广播学院播音系播音专业学习</w:t>
        <w:br/>
        <w:br/>
        <w:t>1989.07 中央电视台播音员、节目主持人（其间：1997.09-2001.07在中国人民大学经济管理系硕士研究生班学习）</w:t>
        <w:br/>
        <w:br/>
        <w:t>2003.11 中国广播艺术团副团长</w:t>
        <w:br/>
        <w:br/>
        <w:t>（2000.09-2004.07在北京广播学院广播电视艺术专业博士研究生学习）</w:t>
        <w:br/>
        <w:br/>
        <w:t>2006.03 中国演出管理中心副主任</w:t>
        <w:br/>
        <w:br/>
        <w:t>2006.07 中国演出管理中心主任（主持工作）</w:t>
        <w:br/>
        <w:br/>
        <w:t>2007.03 中国演出管理中心主任（正局级）</w:t>
        <w:br/>
        <w:br/>
        <w:t>2008.08 新疆自治区人民政府党组成员、主席助理（挂职）</w:t>
        <w:br/>
        <w:br/>
        <w:t>2009.12 新疆自治区阿勒泰地委副书记（正厅长级）</w:t>
        <w:br/>
        <w:br/>
        <w:t>2012.02 贵州省铜仁市委副书记（正厅长级）</w:t>
        <w:br/>
        <w:br/>
        <w:t>2012.07 贵州省黔西南州委副书记（正厅长级）</w:t>
        <w:br/>
        <w:br/>
        <w:t>2013.01 贵州省黔西南州委书记</w:t>
        <w:br/>
        <w:br/>
        <w:t>（人民网资料 截至2013年3月）</w:t>
        <w:br/>
        <w:br/>
      </w:r>
    </w:p>
    <w:p/>
    <w:p>
      <w:pPr>
        <w:pStyle w:val="Heading3"/>
      </w:pPr>
      <w:r>
        <w:t xml:space="preserve">贵州省  黔西南布依族苗族自治州  </w:t>
      </w:r>
    </w:p>
    <w:p>
      <w:r>
        <w:rPr>
          <w:i/>
        </w:rPr>
        <w:t>杨永英 贵州省黔西南布依族苗族自治州州长</w:t>
      </w:r>
    </w:p>
    <w:p>
      <w:r>
        <w:t>性别:  女</w:t>
      </w:r>
    </w:p>
    <w:p>
      <w:r>
        <w:t>生年：  1964年03月</w:t>
      </w:r>
    </w:p>
    <w:p>
      <w:r>
        <w:t>籍贯:  贵州荔波</w:t>
      </w:r>
    </w:p>
    <w:p>
      <w:r>
        <w:t>学历:  研究生</w:t>
      </w:r>
    </w:p>
    <w:p>
      <w:r>
        <w:t xml:space="preserve">简历:  </w:t>
        <w:br/>
        <w:t>杨永英，女，布依族，贵州荔波人，1964年4月生，省委党校研究生学历，1985年11月参加工作，1984年11月加入中国共产党。</w:t>
        <w:br/>
        <w:br/>
        <w:t>2011年06月任黔南州委常委、常务副州长；</w:t>
        <w:br/>
        <w:br/>
        <w:t>2012年08月任黔西南州委副书记；</w:t>
        <w:br/>
        <w:br/>
        <w:t>2013年04月任黔西南州委副书记、代州长；</w:t>
        <w:br/>
        <w:br/>
        <w:t>2013年05月任黔西南州委副书记、州长。</w:t>
        <w:br/>
        <w:br/>
        <w:t>（人民网资料 截至2013年6月）</w:t>
        <w:br/>
      </w:r>
    </w:p>
    <w:p/>
    <w:p>
      <w:pPr>
        <w:pStyle w:val="Heading3"/>
      </w:pPr>
      <w:r>
        <w:t xml:space="preserve">贵州省  黔东南苗族侗族自治州  </w:t>
      </w:r>
    </w:p>
    <w:p>
      <w:r>
        <w:rPr>
          <w:i/>
        </w:rPr>
        <w:t>李飞跃 贵州省黔东南苗族侗族自治州委书记</w:t>
      </w:r>
    </w:p>
    <w:p>
      <w:r>
        <w:t>性别:  男</w:t>
      </w:r>
    </w:p>
    <w:p>
      <w:r>
        <w:t>生年：  1960年04月</w:t>
      </w:r>
    </w:p>
    <w:p>
      <w:r>
        <w:t>籍贯:  贵州江口</w:t>
      </w:r>
    </w:p>
    <w:p>
      <w:r>
        <w:t>学历:  硕士</w:t>
      </w:r>
    </w:p>
    <w:p>
      <w:r>
        <w:t xml:space="preserve">简历:  </w:t>
        <w:br/>
        <w:t>李飞跃，男，侗族，1960年5月出生，贵州江口人，1982年8月参加工作，1985年7月加入中国共产党，硕士研究生学历。</w:t>
        <w:br/>
        <w:br/>
        <w:t>1978年9月至1982年8月贵州大学哲学系哲学专业学习；</w:t>
        <w:br/>
        <w:br/>
        <w:t>1982年8月至1985年9月黔东南州民族干部管理学校教师；</w:t>
        <w:br/>
        <w:br/>
        <w:t>1985年9月至1988年7月安徽大学哲学系西方哲学史专业攻读硕士研究生；</w:t>
        <w:br/>
        <w:br/>
        <w:t>1988年7月至1991年5月贵州省政府办公厅干部、副主任科员、主任科员；</w:t>
        <w:br/>
        <w:br/>
        <w:t>1991年5月至1996年7月贵州省政府办公厅副处级干部、常务办副主任；</w:t>
        <w:br/>
        <w:br/>
        <w:t>1996年7月至1999年6月贵州省政府办公厅省长办公室主任、综合处处长；</w:t>
        <w:br/>
        <w:br/>
        <w:t>1999年6月至1999年11月贵州省政府办公厅副主任、厅党组成员、综合处处长；</w:t>
        <w:br/>
        <w:br/>
        <w:t>1999年11月至2000年12月贵州省政府办公厅副主任、厅党组成员；</w:t>
        <w:br/>
        <w:br/>
        <w:t>2000年12月至2002年1月贵州省政府副秘书长、办公厅副主任、党组成员；</w:t>
        <w:br/>
        <w:br/>
        <w:t>2002年1月至2005年12月贵州省政府副秘书长、办公厅副主任、党组成员，省编委办副主任（兼）；</w:t>
        <w:br/>
        <w:br/>
        <w:t>2006年1月至2006年10月任中共贵州省委常务副秘书长；</w:t>
        <w:br/>
        <w:br/>
        <w:t>2006年11月至2007年1月任中共黔东南州委副书记、州人民政府代理州长；</w:t>
        <w:br/>
        <w:br/>
        <w:t>2007年2月至2012年7月任中共黔东南州委副书记、州人民政府州长。</w:t>
        <w:br/>
        <w:br/>
        <w:t>2012年7月任黔东南州委书记。</w:t>
        <w:br/>
        <w:br/>
        <w:t>（人民网资料 截至2012年7月）</w:t>
        <w:br/>
        <w:br/>
      </w:r>
    </w:p>
    <w:p/>
    <w:p>
      <w:pPr>
        <w:pStyle w:val="Heading3"/>
      </w:pPr>
      <w:r>
        <w:t xml:space="preserve">贵州省  黔东南苗族侗族自治州  </w:t>
      </w:r>
    </w:p>
    <w:p>
      <w:r>
        <w:rPr>
          <w:i/>
        </w:rPr>
        <w:t>冯仕文 贵州省黔东南苗族侗族自治州州长</w:t>
      </w:r>
    </w:p>
    <w:p>
      <w:r>
        <w:t>性别:  男</w:t>
      </w:r>
    </w:p>
    <w:p>
      <w:r>
        <w:t>生年：  1962年06月</w:t>
      </w:r>
    </w:p>
    <w:p>
      <w:r>
        <w:t>籍贯:  贵州松桃</w:t>
      </w:r>
    </w:p>
    <w:p>
      <w:r>
        <w:t>学历:  学士</w:t>
      </w:r>
    </w:p>
    <w:p>
      <w:r>
        <w:t xml:space="preserve">简历:  </w:t>
        <w:br/>
        <w:t>冯仕文，男，苗族，1962年7月生，贵州松桃人，1985年4月加入中国共产党，1981年7月参加工作，大学学历，理学学士。</w:t>
        <w:br/>
        <w:br/>
        <w:t>1979.09 贵州省松桃县师范学校学习</w:t>
        <w:br/>
        <w:br/>
        <w:t>1981.07 贵州省松桃县高硐中学、丰岩中学教师</w:t>
        <w:br/>
        <w:br/>
        <w:t>1983.08 贵州师范大学数学系数学专业学习</w:t>
        <w:br/>
        <w:br/>
        <w:t>1987.08 贵州师范大学数学系教师、总支秘书、团总支书记（其间：1987.08-1988.07参加省讲师团赴从江县支教；1993.06明确为正科级）</w:t>
        <w:br/>
        <w:br/>
        <w:t>1993.08 共青团贵州省委宣传部主任科员、学少部负责人</w:t>
        <w:br/>
        <w:br/>
        <w:t>1994.10 贵州省委组织部青年干部处、干部调配处主任科员</w:t>
        <w:br/>
        <w:br/>
        <w:t>1998.04 贵州省委组织部干部调配处助理调研员</w:t>
        <w:br/>
        <w:br/>
        <w:t>1999.04 贵州省委组织部干部三处副处长</w:t>
        <w:br/>
        <w:br/>
        <w:t>2000.09 贵州省委组织部干部三处（省委企业工委干部处）副处长</w:t>
        <w:br/>
        <w:br/>
        <w:t>（1998.12-2000.12抽调到省委“三讲”办任综合组组长）</w:t>
        <w:br/>
        <w:br/>
        <w:t>2001.04 贵州省委组织部干部三处（省委企业工委干部处）调研员、副处长（其间：200l.10-2001.12在北京大学高级经济管理研修班学习）</w:t>
        <w:br/>
        <w:br/>
        <w:t>2002.05 贵州省委组织部研究室主任</w:t>
        <w:br/>
        <w:br/>
        <w:t>（2000.12-2002.10抽调到省委农村“三个代表”重要思想学习教育活动办公室任综合组组长）</w:t>
        <w:br/>
        <w:br/>
        <w:t>2004.02 贵州省组织部办公室主任 (其间：2004.10-2004.12在贵州省委党校中青班学习）</w:t>
        <w:br/>
        <w:br/>
        <w:t>2005.11 贵州省委组织部秘书长、办公室主任</w:t>
        <w:br/>
        <w:br/>
        <w:t>2008.10 黔东南州委常委，州政府副州长（分管州政府常务工作）、党组副书记（其间：2013.05在南京政治学院第一期党政领导干部国防专题研究班学习）</w:t>
        <w:br/>
        <w:br/>
        <w:t>2010.04 黔东南州委常委，州政府副州长（分管州政府常务工作）、党组副书记，州行政学院院长</w:t>
        <w:br/>
        <w:br/>
        <w:t>2014.03 黔东南州委常委，州政府副州长（分管州政府常务工作）、党组副书记，州行政学院院长、州委全面深化改革领导小组办公室主任（兼）</w:t>
        <w:br/>
        <w:br/>
        <w:t>2014.10 贵州省政府副秘书长、办公厅党组成员</w:t>
        <w:br/>
        <w:br/>
        <w:t>2015.08 贵州省黔东南州委副书记，州政府党组书记</w:t>
        <w:br/>
        <w:br/>
        <w:t>2015.09 贵州省黔东南州委副书记，州政府副州长、代理州长、州长、党组书记</w:t>
        <w:br/>
        <w:br/>
        <w:t>贵州省第十二届人民代表大会代表。</w:t>
        <w:br/>
        <w:br/>
        <w:t>（人民网资料 截至2015年9月）</w:t>
        <w:br/>
      </w:r>
    </w:p>
    <w:p/>
    <w:p>
      <w:pPr>
        <w:pStyle w:val="Heading3"/>
      </w:pPr>
      <w:r>
        <w:t xml:space="preserve">贵州省  黔南布依族苗族自治州  </w:t>
      </w:r>
    </w:p>
    <w:p>
      <w:r>
        <w:rPr>
          <w:i/>
        </w:rPr>
        <w:t>龙长春 贵州省黔南布依族苗族自治州委书记</w:t>
      </w:r>
    </w:p>
    <w:p>
      <w:r>
        <w:t>性别:  男</w:t>
      </w:r>
    </w:p>
    <w:p>
      <w:r>
        <w:t>生年：  1963年03月</w:t>
      </w:r>
    </w:p>
    <w:p>
      <w:r>
        <w:t>籍贯:  贵州松桃</w:t>
      </w:r>
    </w:p>
    <w:p>
      <w:r>
        <w:t>学历:  学士</w:t>
      </w:r>
    </w:p>
    <w:p>
      <w:r>
        <w:t xml:space="preserve">简历:  </w:t>
        <w:br/>
        <w:t>龙长春，男，苗族，1963年4月生，贵州松桃人，1984年12月加入中国共产党，1983年9月参加工作，中央党校在职研究生学历，理学学士。</w:t>
        <w:br/>
        <w:br/>
        <w:t>1979年09月 西南民族学院数学系数学专业学习</w:t>
        <w:br/>
        <w:br/>
        <w:t>1983年09月 贵州省铜仁民族师范学校教师</w:t>
        <w:br/>
        <w:br/>
        <w:t>1986年10月 贵州省铜仁地区教委办公室秘书</w:t>
        <w:br/>
        <w:br/>
        <w:t>1991年08月 贵州省铜仁地区纪委副科级纪检员</w:t>
        <w:br/>
        <w:br/>
        <w:t>1993年10月 贵州省铜仁地区纪委审理室副主任（正科级）</w:t>
        <w:br/>
        <w:br/>
        <w:t>1996年03月 贵州省铜仁地区纪委办公室主任</w:t>
        <w:br/>
        <w:br/>
        <w:t>（1995年03月至1996年06月，在贵州省铜仁地委党校中青班学习）</w:t>
        <w:br/>
        <w:br/>
        <w:t>1996年07月 贵州省铜仁地区纪委委员、办公室主任</w:t>
        <w:br/>
        <w:br/>
        <w:t>1998年07月 贵州省石阡县委副书记</w:t>
        <w:br/>
        <w:br/>
        <w:t>2001年09月 贵州省沿河县委书记（其间:2003年09月至2004年01月，在中央党校第七期“县市委书记进修班”学习）</w:t>
        <w:br/>
        <w:br/>
        <w:t>2004年08月 贵州省松桃县委书记</w:t>
        <w:br/>
        <w:br/>
        <w:t>2004年11月 贵州省铜仁地委委员、松桃县委书记</w:t>
        <w:br/>
        <w:br/>
        <w:t>（2004年03月至2006年01月，在中央党校在职研究生班经济学&lt;经济管理&gt;专业学习）</w:t>
        <w:br/>
        <w:br/>
        <w:t>2007年06月 贵州省铜仁地委委员、副专员，松桃县委书记</w:t>
        <w:br/>
        <w:br/>
        <w:t>2007年12月 贵州省铜仁地委委员、副专员</w:t>
        <w:br/>
        <w:br/>
        <w:t>2008年07月 贵州省黔南州委常委，瓮安县委书记</w:t>
        <w:br/>
        <w:br/>
        <w:t>（2008年04月至2008年09月，挂职任国家水利部农水司副司长）</w:t>
        <w:br/>
        <w:br/>
        <w:t>2011年02月 贵州省黔西南州委副书记</w:t>
        <w:br/>
        <w:br/>
        <w:t>2011年03月 贵州省黔西南州委副书记，州政府副州长、代州长、党组书记</w:t>
        <w:br/>
        <w:br/>
        <w:t>2013年03月 贵州省黔南州委书记</w:t>
        <w:br/>
        <w:br/>
        <w:t>（人民网资料 截至2013年3月）</w:t>
        <w:br/>
      </w:r>
    </w:p>
    <w:p/>
    <w:p>
      <w:pPr>
        <w:pStyle w:val="Heading3"/>
      </w:pPr>
      <w:r>
        <w:t xml:space="preserve">贵州省  黔南布依族苗族自治州  </w:t>
      </w:r>
    </w:p>
    <w:p>
      <w:r>
        <w:rPr>
          <w:i/>
        </w:rPr>
        <w:t>吴胜华 贵州省黔南布依族苗族自治州代州长</w:t>
      </w:r>
    </w:p>
    <w:p>
      <w:r>
        <w:t>性别:  男</w:t>
      </w:r>
    </w:p>
    <w:p>
      <w:r>
        <w:t>生年：  1966年10月</w:t>
      </w:r>
    </w:p>
    <w:p>
      <w:r>
        <w:t>籍贯:  贵州都匀</w:t>
      </w:r>
    </w:p>
    <w:p>
      <w:r>
        <w:t>学历:  硕士</w:t>
      </w:r>
    </w:p>
    <w:p>
      <w:r>
        <w:t xml:space="preserve">简历:  </w:t>
        <w:br/>
        <w:t>吴胜华，男，布依族，1966年10月生，贵州都匀人，1988年8月参加工作，1994年7月加入中国共产党，研究生学历，哲学硕士。</w:t>
        <w:br/>
        <w:br/>
        <w:t>1984.09 在贵州农学院农学系农学专业学习</w:t>
        <w:br/>
        <w:br/>
        <w:t>1988.08 贵州省罗甸县农业局农技站工作员</w:t>
        <w:br/>
        <w:br/>
        <w:t>1990.09 贵州省罗甸县农工部工作员</w:t>
        <w:br/>
        <w:br/>
        <w:t>1992.09 贵州省罗甸县农经委副主任</w:t>
        <w:br/>
        <w:br/>
        <w:t>1994.03 贵州省罗甸县农工委副主任（其间：1994.07评为助理农艺师）</w:t>
        <w:br/>
        <w:br/>
        <w:t>1994.09 贵州省罗甸县农工委副主任、扶贫办副主任</w:t>
        <w:br/>
        <w:br/>
        <w:t>1995.11 贵州省罗甸县板庚乡党委书记</w:t>
        <w:br/>
        <w:br/>
        <w:t>1996.12 贵州省罗甸县农工委主任</w:t>
        <w:br/>
        <w:br/>
        <w:t>1997.06 贵州省罗甸县副县长、农工委主任</w:t>
        <w:br/>
        <w:br/>
        <w:t>1998.09 贵州省罗甸县副县长、农工委主任，兼黔南州上隆茶果场党委书记（其间：1999.09评为经济师）</w:t>
        <w:br/>
        <w:br/>
        <w:t>2000.01 贵州省罗甸县委常委，县政府副县长，兼黔南州上隆茶果场党委书记</w:t>
        <w:br/>
        <w:br/>
        <w:t>2001.06 贵州省罗甸县委副书记，县政府副县长，兼黔南州上隆茶果场党委书记（其间：2001.05-2001.06参加中科院农业领导干部培训班学习）</w:t>
        <w:br/>
        <w:br/>
        <w:t>2001.12 贵州省罗甸县委副书记，县政府副县长</w:t>
        <w:br/>
        <w:br/>
        <w:t>2003.02 贵州省贵定县委副书记，县政府副县长（其间：2003.08-2003.12挂职任武汉市江夏区区长助理）</w:t>
        <w:br/>
        <w:br/>
        <w:t>2004.06 贵州省贵定县委副书记，县政府代理县长</w:t>
        <w:br/>
        <w:br/>
        <w:t>2004.09 贵州省贵定县委副书记，县政府县长</w:t>
        <w:br/>
        <w:br/>
        <w:t>2005.11 贵州省贵定县委书记</w:t>
        <w:br/>
        <w:br/>
        <w:t>2007.02 贵州省黔南州政府副州长、党组成员，贵定县委书记</w:t>
        <w:br/>
        <w:br/>
        <w:t>（2004.09-2007.06在湖北大学哲学院硕士研究生班伦理学专业学习）</w:t>
        <w:br/>
        <w:br/>
        <w:t>2007.11 贵州省黔南州政府副州长、党组成员（其间：2008.03-2008.09在国家食品药品监督管理局挂职任食协司副司长）</w:t>
        <w:br/>
        <w:br/>
        <w:t>2009.10 贵州省黔南州政府副州长、党组成员，州红十字会会长（兼）</w:t>
        <w:br/>
        <w:br/>
        <w:t>2011.12 贵州省黔南州委常委，州政府副州长、党组成员，州红十字会会长(兼)</w:t>
        <w:br/>
        <w:br/>
        <w:t>2012.10 贵州省黔南州委副书记、州委党校校长（兼）</w:t>
        <w:br/>
        <w:br/>
        <w:t>2013.05 贵州省黔南州委副书记、州委党校校长（兼）、都匀经济开发区党工委书记（兼）</w:t>
        <w:br/>
        <w:br/>
        <w:t>2015.09 黔南州委副书记、州委政法委书记，都匀经济开发区党工委书记（兼）</w:t>
        <w:br/>
        <w:br/>
        <w:t>2016.10 黔南州委副书记、州委政法委书记，州政府党组书记、代州长，都匀经济开发区党工委书记（兼）</w:t>
        <w:br/>
        <w:br/>
        <w:t>（人民网资料 截至2016年11月）</w:t>
        <w:br/>
      </w:r>
    </w:p>
    <w:p/>
    <w:p>
      <w:pPr>
        <w:pStyle w:val="Heading3"/>
      </w:pPr>
      <w:r>
        <w:t xml:space="preserve">贵州省  贵安新区  </w:t>
      </w:r>
    </w:p>
    <w:p>
      <w:r>
        <w:rPr>
          <w:i/>
        </w:rPr>
        <w:t>马长青 贵州省贵安新区党工委书记</w:t>
      </w:r>
    </w:p>
    <w:p>
      <w:r>
        <w:t>性别:  男</w:t>
      </w:r>
    </w:p>
    <w:p>
      <w:r>
        <w:t>生年：  1963年11月</w:t>
      </w:r>
    </w:p>
    <w:p>
      <w:r>
        <w:t>籍贯:  山东济南</w:t>
      </w:r>
    </w:p>
    <w:p>
      <w:r>
        <w:t>学历:  硕士</w:t>
      </w:r>
    </w:p>
    <w:p>
      <w:r>
        <w:t xml:space="preserve">简历:  </w:t>
        <w:br/>
        <w:t>马长青，男，回族，1963年11月生，籍贯山东济南，出生地贵州贵阳。1986年9月加入中国共产党，1985年7月参加工作，大学学历，工程硕士。</w:t>
        <w:br/>
        <w:br/>
        <w:t>1981.09 西南民族学院汉语言文学系汉语言文学专业学生</w:t>
        <w:br/>
        <w:br/>
        <w:t>1985.07 贵州省人事厅干部（其间：1985.09-1986.02中共贵州省委组织部帮助工作）</w:t>
        <w:br/>
        <w:br/>
        <w:t>1986.02 贵州省人大教科文卫委员会办公室科员</w:t>
        <w:br/>
        <w:br/>
        <w:t>1989.02 贵州省人大常委会办公厅秘书处秘书科副科长</w:t>
        <w:br/>
        <w:br/>
        <w:t>1991.10 贵州省人大常委会办公厅秘书处主任科员</w:t>
        <w:br/>
        <w:br/>
        <w:t>1992.05 贵州省人大常委会办公厅秘书处副处级秘书（其间：1993.08-1995.05挂职任贵州省老年体协副秘书长）</w:t>
        <w:br/>
        <w:br/>
        <w:t>1995.06 贵州省人大教科文卫委员会办公室副主任</w:t>
        <w:br/>
        <w:br/>
        <w:t>1996.12 贵州省人大教科文卫委员会办公室主任（其间：1998.04-1999.12挂职任中共贵阳市白云区委副书记）</w:t>
        <w:br/>
        <w:br/>
        <w:t>1999.12 贵阳市白云区委副书记（保留正县级）</w:t>
        <w:br/>
        <w:br/>
        <w:t>2000.07 贵阳市白云区委副书记、区人民政府代理区长（保留正县级）</w:t>
        <w:br/>
        <w:br/>
        <w:t>2001.02 贵阳市白云区委副书记、区人民政府区长（其间：2001.05-2001.11挂职任中国交通银行总行综合计划部总经理助理）</w:t>
        <w:br/>
        <w:br/>
        <w:t>（其间：1999.10-2001.10厦门大学研究生院政治学系行政管理专业研究生课程进修班学习）</w:t>
        <w:br/>
        <w:br/>
        <w:t>2002.05 贵阳市白云区委书记</w:t>
        <w:br/>
        <w:br/>
        <w:t>2006.01 贵阳市委常委、白云区委书记</w:t>
        <w:br/>
        <w:br/>
        <w:t>2008.06 贵阳市委常委</w:t>
        <w:br/>
        <w:br/>
        <w:t>（其间：2006.09-2008.07在云南大学软件工程、领域工程专业学习）</w:t>
        <w:br/>
        <w:br/>
        <w:t>2010.05 贵阳市委常委、市政府副市长</w:t>
        <w:br/>
        <w:br/>
        <w:t>2011.02 贵阳市委常委、市政府常务副市长</w:t>
        <w:br/>
        <w:br/>
        <w:t>2012.10 贵安新区党工委副书记、管委会主任</w:t>
        <w:br/>
        <w:br/>
        <w:t>2016.03 贵安新区党工委书记、管委会主任</w:t>
        <w:br/>
        <w:br/>
        <w:t>2016.08 贵安新区党工委书记</w:t>
        <w:br/>
        <w:br/>
        <w:t>（人民网资料 截至2016年8月）</w:t>
        <w:br/>
      </w:r>
    </w:p>
    <w:p/>
    <w:p>
      <w:pPr>
        <w:pStyle w:val="Heading3"/>
      </w:pPr>
      <w:r>
        <w:t xml:space="preserve">贵州省  贵安新区  </w:t>
      </w:r>
    </w:p>
    <w:p>
      <w:r>
        <w:rPr>
          <w:i/>
        </w:rPr>
        <w:t>孙登峰 贵州省贵安新区管委会主任</w:t>
      </w:r>
    </w:p>
    <w:p>
      <w:r>
        <w:t>性别:  男</w:t>
      </w:r>
    </w:p>
    <w:p>
      <w:r>
        <w:t>生年：  1962年11月</w:t>
      </w:r>
    </w:p>
    <w:p>
      <w:r>
        <w:t>籍贯:  安徽蚌埠</w:t>
      </w:r>
    </w:p>
    <w:p>
      <w:r>
        <w:t>学历:  硕士</w:t>
      </w:r>
    </w:p>
    <w:p>
      <w:r>
        <w:t xml:space="preserve">简历:  </w:t>
        <w:br/>
        <w:t>孙登峰，男，汉族，1962年11月出生，安徽蚌埠人，1981年7月参加工作，1985年1月加入中国共产党，毕业于江西财经学院贸易经济专业，大学学历，日本国际大学研究生院国际关系学硕士研究生。</w:t>
        <w:br/>
        <w:br/>
        <w:t>1979.09 四川省川南工业管理学校财务会计专业学习</w:t>
        <w:br/>
        <w:br/>
        <w:t>1981.07 贵州省高峰机械厂会计员</w:t>
        <w:br/>
        <w:br/>
        <w:t>1983.08 江西财经学院贸易经济专业学习</w:t>
        <w:br/>
        <w:br/>
        <w:t>1987.07 贵州省对外贸易合作厅进出口处科员</w:t>
        <w:br/>
        <w:br/>
        <w:t>1989.08 贵州省对外贸易合作厅进出口处副主任科员、主任科员</w:t>
        <w:br/>
        <w:br/>
        <w:t>1992.12 贵州省对外贸易合作厅进出口处副处长（其间：1996.03-1998.03挂职任贵州省兴仁县委副书记）</w:t>
        <w:br/>
        <w:br/>
        <w:t>1999.03 贵州省对外贸易全作厅进出口处处长</w:t>
        <w:br/>
        <w:br/>
        <w:t>2000.10 贵州省贸易合作厅计划财务处处长（其间：2001.01-07在美国加州大学海沃分校培训学习）</w:t>
        <w:br/>
        <w:br/>
        <w:t>2002.02 贵州省贸易合作厅党组成员、总经济师</w:t>
        <w:br/>
        <w:br/>
        <w:t>2004.02 贵州省商务厅党组成员、总经济师（其间：2004.09-2006.06在日本国际大学研究生院国际关系学发展经济学专业学习；2007.11-2007.12在贵州省委党校地厅班学习）</w:t>
        <w:br/>
        <w:br/>
        <w:t>2009.10 黔东南州人民政府副州长</w:t>
        <w:br/>
        <w:br/>
        <w:t>2011.11 贵州省商务厅党组副书记、副厅长</w:t>
        <w:br/>
        <w:br/>
        <w:t>2013.08 贵州省商务厅党组副书记、副厅长，贵州省人民政府副秘书长（兼）</w:t>
        <w:br/>
        <w:br/>
        <w:t>2015.05 贵州贵安新区党工委副书记（正厅长级），贵安综合保税区党工委书记、管委会主任（兼）</w:t>
        <w:br/>
        <w:br/>
        <w:t>2016.08 贵州贵安新区党工委副书记（正厅长级）、管委会主任</w:t>
        <w:br/>
        <w:br/>
        <w:t>（人民网资料 截至2016年8月）</w:t>
        <w:br/>
      </w:r>
    </w:p>
    <w:p/>
    <w:p>
      <w:pPr>
        <w:pStyle w:val="Heading3"/>
      </w:pPr>
      <w:r>
        <w:t xml:space="preserve">云南省  昆明市  </w:t>
      </w:r>
    </w:p>
    <w:p>
      <w:r>
        <w:rPr>
          <w:i/>
        </w:rPr>
        <w:t>程连元 云南省委常委，昆明市委书记</w:t>
      </w:r>
    </w:p>
    <w:p>
      <w:r>
        <w:t>性别:  男</w:t>
      </w:r>
    </w:p>
    <w:p>
      <w:r>
        <w:t>生年：  1961年12月</w:t>
      </w:r>
    </w:p>
    <w:p>
      <w:r>
        <w:t>籍贯:  北京</w:t>
      </w:r>
    </w:p>
    <w:p>
      <w:r>
        <w:t>学历:  博士</w:t>
      </w:r>
    </w:p>
    <w:p>
      <w:r>
        <w:t xml:space="preserve">简历:  </w:t>
        <w:br/>
        <w:t>程连元，男，汉族，1961年12月出生，北京市人，1982年12月加入中国共产党，1983年7月参加工作，在职研究生文化程度（北京工业大学管理科学与工程专业），工学学士、管理学博士，高级工程师。</w:t>
        <w:br/>
        <w:br/>
        <w:t>历任北京市二轻机械厂技术员，北京市二轻工业总公司干部、副处长、副总经理兼北京白菊电器集团公司党委书记、董事长，北京二轻有限责任公司副总经理兼北京雪花电器集团公司党委书记、总经理，北京隆达轻工控股有限责任公司党委副书记、副董事长，北京京仪控股有限责任公司党委副书记、董事、总经理，北京市工业促进局党组书记、局长，朝阳区委副书记、朝阳区人民政府代区长、区长。</w:t>
        <w:br/>
        <w:br/>
        <w:t>2012.07 中共北京市朝阳区委书记</w:t>
        <w:br/>
        <w:br/>
        <w:t>2015.07 中共云南省昆明市委书记</w:t>
        <w:br/>
        <w:br/>
        <w:t>2016.03 云南省委常委，昆明市委书记</w:t>
        <w:br/>
        <w:br/>
        <w:t>（人民网资料 截至2016年3月）</w:t>
        <w:br/>
      </w:r>
    </w:p>
    <w:p/>
    <w:p>
      <w:pPr>
        <w:pStyle w:val="Heading3"/>
      </w:pPr>
      <w:r>
        <w:t xml:space="preserve">云南省  昆明市  </w:t>
      </w:r>
    </w:p>
    <w:p>
      <w:r>
        <w:rPr>
          <w:i/>
        </w:rPr>
        <w:t>王喜良 云南省昆明市市长</w:t>
      </w:r>
    </w:p>
    <w:p>
      <w:r>
        <w:t>性别:  男</w:t>
      </w:r>
    </w:p>
    <w:p>
      <w:r>
        <w:t>生年：  1963年11月</w:t>
      </w:r>
    </w:p>
    <w:p>
      <w:r>
        <w:t xml:space="preserve">籍贯:  </w:t>
      </w:r>
    </w:p>
    <w:p>
      <w:r>
        <w:t>学历:  博士</w:t>
      </w:r>
    </w:p>
    <w:p>
      <w:r>
        <w:t xml:space="preserve">简历:  </w:t>
        <w:br/>
        <w:t>王喜良，男，汉族，1963年12月生，在职博士研究生学历，中共党员，1983年8月参加工作。</w:t>
        <w:br/>
        <w:br/>
        <w:t>历任昆明冶金研究院副院长、院长，昆明冶金研究院新材料股份有限公司总经理、副董事长，曲靖市副市长，省经济委员会副主任，省发展和改革委员会党组副书记、副主任，省发展和改革委员会主任、党组书记等职。</w:t>
        <w:br/>
        <w:br/>
        <w:t>2015.10 昆明市委副书记，市政府副市长、代市长</w:t>
        <w:br/>
        <w:br/>
        <w:t>2016.01 昆明市委副书记，市政府市长</w:t>
        <w:br/>
        <w:br/>
        <w:t>（人民网资料 截至2016年1月）</w:t>
        <w:br/>
      </w:r>
    </w:p>
    <w:p/>
    <w:p>
      <w:pPr>
        <w:pStyle w:val="Heading3"/>
      </w:pPr>
      <w:r>
        <w:t xml:space="preserve">云南省  曲靖市  </w:t>
      </w:r>
    </w:p>
    <w:p>
      <w:r>
        <w:rPr>
          <w:i/>
        </w:rPr>
        <w:t>李文荣 云南省曲靖市委书记</w:t>
      </w:r>
    </w:p>
    <w:p>
      <w:r>
        <w:t>性别:  男</w:t>
      </w:r>
    </w:p>
    <w:p>
      <w:r>
        <w:t>生年：  1962年09月</w:t>
      </w:r>
    </w:p>
    <w:p>
      <w:r>
        <w:t>籍贯:  云南昭阳</w:t>
      </w:r>
    </w:p>
    <w:p>
      <w:r>
        <w:t>学历:  研究生</w:t>
      </w:r>
    </w:p>
    <w:p>
      <w:r>
        <w:t xml:space="preserve">简历:  </w:t>
        <w:br/>
        <w:t>李文荣，男，汉族，云南昭阳人，1962年10月生，1984年7月参加工作，1984年3月加入中国共产党，云南大学中国经济与企业管理专业毕业，在职研究生学历。</w:t>
        <w:br/>
        <w:br/>
        <w:t>1980.09 湖南大学机械制造专业读书，获工学学士学位</w:t>
        <w:br/>
        <w:br/>
        <w:t>1984.07 昆明机床厂一装配车间见习劳动</w:t>
        <w:br/>
        <w:br/>
        <w:t>1985.07 昆明机床厂研究所工作</w:t>
        <w:br/>
        <w:br/>
        <w:t>1985.11 云南省委整党办公室工作</w:t>
        <w:br/>
        <w:br/>
        <w:t>1987.03 昆明机床厂厂部办公室副主任</w:t>
        <w:br/>
        <w:br/>
        <w:t>1990.05 昆明机床厂工艺处副处长</w:t>
        <w:br/>
        <w:br/>
        <w:t>1993.05 昆明昆机集团公司组织部部长、劳动人事处处长（其间，1995.09-1997.06在云南大学中国经济与企业管理研究生班读书）</w:t>
        <w:br/>
        <w:br/>
        <w:t>1996.10 昆机股份公司董事、总经理、昆明昆机集团公司党委副书记、纪委书记，昆明机床股份有限公司执行董事（期间，1997.09-1998.01在中央党校读书）</w:t>
        <w:br/>
        <w:br/>
        <w:t>2002.12 文山州人民政府副州长</w:t>
        <w:br/>
        <w:br/>
        <w:t>2008.01 云南省昆明市委常委、常务副市长(正厅级)</w:t>
        <w:br/>
        <w:br/>
        <w:t>2011.12 云南省工信委党组书记，副主任</w:t>
        <w:br/>
        <w:br/>
        <w:t>2012.12 昆明市委副书记，市政府代市长、市长</w:t>
        <w:br/>
        <w:br/>
        <w:t>2015.10 曲靖市委书记</w:t>
        <w:br/>
        <w:br/>
        <w:t>（人民网资料 截至2015年10月）</w:t>
        <w:br/>
      </w:r>
    </w:p>
    <w:p/>
    <w:p>
      <w:pPr>
        <w:pStyle w:val="Heading3"/>
      </w:pPr>
      <w:r>
        <w:t xml:space="preserve">云南省  曲靖市  </w:t>
      </w:r>
    </w:p>
    <w:p>
      <w:r>
        <w:rPr>
          <w:i/>
        </w:rPr>
        <w:t>董保同 云南省曲靖市市长</w:t>
      </w:r>
    </w:p>
    <w:p>
      <w:r>
        <w:t>性别:  男</w:t>
      </w:r>
    </w:p>
    <w:p>
      <w:r>
        <w:t>生年：  1966年12月</w:t>
      </w:r>
    </w:p>
    <w:p>
      <w:r>
        <w:t xml:space="preserve">籍贯:  </w:t>
      </w:r>
    </w:p>
    <w:p>
      <w:r>
        <w:t>学历:  研究生</w:t>
      </w:r>
    </w:p>
    <w:p>
      <w:r>
        <w:t xml:space="preserve">简历:  </w:t>
        <w:br/>
        <w:t>董保同，男，汉族，1967年1月生，中央党校研究生学历，中共党员，1985年8月参加工作。</w:t>
        <w:br/>
        <w:br/>
        <w:t>1981.09 在北京大学原子核物理学专业学习</w:t>
        <w:br/>
        <w:br/>
        <w:t>1985.08 核工业部核科学技术情报研究所工作</w:t>
        <w:br/>
        <w:br/>
        <w:t>1992.08 中国核工业总公司政策研究室经济组干部、政策研究室发展研究处副处长、政策研究室主任助理</w:t>
        <w:br/>
        <w:br/>
        <w:t>1997.07 中国核工业总公司政策研究室副主任（副局级）</w:t>
        <w:br/>
        <w:br/>
        <w:t>1998.07 国防科工委政策法规司副司长</w:t>
        <w:br/>
        <w:br/>
        <w:t>2003.11 国防科工委办公厅副主任</w:t>
        <w:br/>
        <w:br/>
        <w:t>2004.10 国防科工委办公厅巡视员兼副主任</w:t>
        <w:br/>
        <w:br/>
        <w:t>2008.07 国防科技工业局系统工程二司司长（保留正司局级），兼任国家核事故应急办公室副主任、军工核设施安全监管办公室主任</w:t>
        <w:br/>
        <w:br/>
        <w:t>2010.10 昆明市委常委、昆明高新技术产业开发区管委会主任</w:t>
        <w:br/>
        <w:br/>
        <w:t>2011.03 昆明市委常委、昆明高新技术产业开发区党工委书记、管委会主任（正厅级）</w:t>
        <w:br/>
        <w:br/>
        <w:t>2014.07 云南省政府副秘书长</w:t>
        <w:br/>
        <w:br/>
        <w:t>2015.06 曲靖市委副书记，市政府党组书记、副市长、代市长</w:t>
        <w:br/>
        <w:br/>
        <w:t>2015.07  曲靖市委副书记，市政府党组书记、市长</w:t>
        <w:br/>
        <w:br/>
        <w:t>（人民网资料 截至2015年7月）</w:t>
        <w:br/>
      </w:r>
    </w:p>
    <w:p/>
    <w:p>
      <w:pPr>
        <w:pStyle w:val="Heading3"/>
      </w:pPr>
      <w:r>
        <w:t xml:space="preserve">云南省  玉溪市  </w:t>
      </w:r>
    </w:p>
    <w:p>
      <w:r>
        <w:rPr>
          <w:i/>
        </w:rPr>
        <w:t>罗应光 云南省玉溪市委书记</w:t>
      </w:r>
    </w:p>
    <w:p>
      <w:r>
        <w:t>性别:  男</w:t>
      </w:r>
    </w:p>
    <w:p>
      <w:r>
        <w:t>生年：  1966年11月</w:t>
      </w:r>
    </w:p>
    <w:p>
      <w:r>
        <w:t xml:space="preserve">籍贯:  </w:t>
      </w:r>
    </w:p>
    <w:p>
      <w:r>
        <w:t>学历:  博士</w:t>
      </w:r>
    </w:p>
    <w:p>
      <w:r>
        <w:t xml:space="preserve">简历:  </w:t>
        <w:br/>
        <w:t>罗应光，男，拉祜族，1966年12月生，1985年5月加入中国共产党，1988年8月参加工作，博士研究生，法学博士。</w:t>
        <w:br/>
        <w:br/>
        <w:t>1984.09 中央民族大学哲学系读书</w:t>
        <w:br/>
        <w:br/>
        <w:t>1988.08 思茅地委组织部干事（其间：1988.11-1989.06参加思茅地委黑树林民族工作队副队长）</w:t>
        <w:br/>
        <w:br/>
        <w:t>1991.01 澜沧县木嘎乡党委副书记</w:t>
        <w:br/>
        <w:br/>
        <w:t>1992.07 共青团思茅地委副书记（主持工作）</w:t>
        <w:br/>
        <w:br/>
        <w:t>1995.02 广东佛山高明市挂职，任市长助理</w:t>
        <w:br/>
        <w:br/>
        <w:t>1996.06 江城县委书记</w:t>
        <w:br/>
        <w:br/>
        <w:t>1997.10 团云南省委副书记（其间：1998-2000在中央民族大学管理哲学研究生课程班学习）</w:t>
        <w:br/>
        <w:br/>
        <w:t>2001.09 云南省楚雄州委副书记（其间：2003.03-2003.07在中央党校进修二班学习）</w:t>
        <w:br/>
        <w:br/>
        <w:t>2005.09 云南省昭通市委副书记，市政府代市长</w:t>
        <w:br/>
        <w:br/>
        <w:t>2006.03 云南省昭通市委副书记，市政府市长（其间：2007.03-2008.01在中央党校第23期一年制中青班学习）</w:t>
        <w:br/>
        <w:br/>
        <w:t>2007.12 云南省建设厅厅长、党组副书记</w:t>
        <w:br/>
        <w:br/>
        <w:t>2009.01 云南省住房和城乡建设厅厅长、党组副书记（其间：2010.09-2010.11在中央党校地厅级干部进修班学习；2011.06、15-2011、06、30在井冈山干部学院学习）</w:t>
        <w:br/>
        <w:br/>
        <w:t>2012.09 云南省住房和城乡建设厅厅长、党组书记</w:t>
        <w:br/>
        <w:br/>
        <w:t>2014.09 云南省玉溪市委书记</w:t>
        <w:br/>
        <w:br/>
        <w:t>（人民网资料 截至2014年9月）</w:t>
        <w:br/>
      </w:r>
    </w:p>
    <w:p/>
    <w:p>
      <w:pPr>
        <w:pStyle w:val="Heading3"/>
      </w:pPr>
      <w:r>
        <w:t xml:space="preserve">云南省  玉溪市  </w:t>
      </w:r>
    </w:p>
    <w:p>
      <w:r>
        <w:rPr>
          <w:i/>
        </w:rPr>
        <w:t>张德华 云南省玉溪市代市长</w:t>
      </w:r>
    </w:p>
    <w:p>
      <w:r>
        <w:t>性别:  男</w:t>
      </w:r>
    </w:p>
    <w:p>
      <w:r>
        <w:t>生年：  1966年11月</w:t>
      </w:r>
    </w:p>
    <w:p>
      <w:r>
        <w:t>籍贯:  江苏南通</w:t>
      </w:r>
    </w:p>
    <w:p>
      <w:r>
        <w:t>学历:  研究生</w:t>
      </w:r>
    </w:p>
    <w:p>
      <w:r>
        <w:t xml:space="preserve">简历:  </w:t>
        <w:br/>
        <w:t>张德华，男，汉族，1966年11月出生，江苏南通人。1989年7月参加工作，1989年5月加入中国共产党，硕士研究生学历。2002年6月毕业于长安大学交通规划与管理专业。</w:t>
        <w:br/>
        <w:br/>
        <w:t>1989.08 交通部公路规划设计院助理工程师</w:t>
        <w:br/>
        <w:br/>
        <w:t>1992.08 交通部公路规划设计院工程师</w:t>
        <w:br/>
        <w:br/>
        <w:t>1994.10 交通部公路管理司公路建设处副主任科员</w:t>
        <w:br/>
        <w:br/>
        <w:t>1996.10 交通部公路司公路建设处主任科员</w:t>
        <w:br/>
        <w:br/>
        <w:t>2000.02 交通部公路司公路建设处副处长</w:t>
        <w:br/>
        <w:br/>
        <w:t>2005.08 交通部公路司公路建设处处长</w:t>
        <w:br/>
        <w:br/>
        <w:t>2006.11 交通部公路司农村公路处处长</w:t>
        <w:br/>
        <w:br/>
        <w:t>2009.05 交通运输部公路局工程管理处处长</w:t>
        <w:br/>
        <w:br/>
        <w:t>2009.11 交通运输部公路局副局长（2011年8-2014年8援疆任新疆自治区交通运输厅党委委员、副厅长）</w:t>
        <w:br/>
        <w:br/>
        <w:t>2016.02 交通运输部公路局局长</w:t>
        <w:br/>
        <w:br/>
        <w:t>2016.08 云南省玉溪市委副书记，市政府党组书记、副市长、代市长</w:t>
        <w:br/>
        <w:br/>
        <w:t xml:space="preserve">（人民网资料 截至2016年8月） </w:t>
        <w:br/>
      </w:r>
    </w:p>
    <w:p/>
    <w:p>
      <w:pPr>
        <w:pStyle w:val="Heading3"/>
      </w:pPr>
      <w:r>
        <w:t xml:space="preserve">云南省  保山市  </w:t>
      </w:r>
    </w:p>
    <w:p>
      <w:r>
        <w:rPr>
          <w:i/>
        </w:rPr>
        <w:t>赵德光 云南省保山市委书记</w:t>
      </w:r>
    </w:p>
    <w:p>
      <w:r>
        <w:t>性别:  男</w:t>
      </w:r>
    </w:p>
    <w:p>
      <w:r>
        <w:t>生年：  1962年05月</w:t>
      </w:r>
    </w:p>
    <w:p>
      <w:r>
        <w:t xml:space="preserve">籍贯:  </w:t>
      </w:r>
    </w:p>
    <w:p>
      <w:r>
        <w:t>学历:  研究生</w:t>
      </w:r>
    </w:p>
    <w:p>
      <w:r>
        <w:t xml:space="preserve">简历:  </w:t>
        <w:br/>
        <w:t>赵德光，男，彝族，1962年5月生，云南省委党校研究生学历，中共党员，1982年8月参加工作。</w:t>
        <w:br/>
        <w:br/>
        <w:t>历任石林县委副书记、县长、县委书记，昆明市副市长、呈贡新城党工委书记、管委会主任、呈贡县委书记，保山市委常委、政法委书记等职。</w:t>
        <w:br/>
        <w:br/>
        <w:t>2015.10 保山市委副书记</w:t>
        <w:br/>
        <w:br/>
        <w:t>2015.12 保山市委副书记，市政府副市长、代市长</w:t>
        <w:br/>
        <w:br/>
        <w:t>2016.03 保山市委书记</w:t>
        <w:br/>
        <w:br/>
        <w:t>（人民网资料  截至2016年3月）</w:t>
        <w:br/>
      </w:r>
    </w:p>
    <w:p/>
    <w:p>
      <w:pPr>
        <w:pStyle w:val="Heading3"/>
      </w:pPr>
      <w:r>
        <w:t xml:space="preserve">云南省  保山市  </w:t>
      </w:r>
    </w:p>
    <w:p>
      <w:r>
        <w:rPr>
          <w:i/>
        </w:rPr>
        <w:t>杨军 云南省保山市市长</w:t>
      </w:r>
    </w:p>
    <w:p>
      <w:r>
        <w:t>性别:  男</w:t>
      </w:r>
    </w:p>
    <w:p>
      <w:r>
        <w:t>生年：  1973年01月</w:t>
      </w:r>
    </w:p>
    <w:p>
      <w:r>
        <w:t xml:space="preserve">籍贯:  </w:t>
      </w:r>
    </w:p>
    <w:p>
      <w:r>
        <w:t>学历:  硕士</w:t>
      </w:r>
    </w:p>
    <w:p>
      <w:r>
        <w:t xml:space="preserve">简历:  </w:t>
        <w:br/>
        <w:t>杨军，男，汉族，1973年1月生，在职硕士，中共党员，1995年7月参加工作。</w:t>
        <w:br/>
        <w:br/>
        <w:t>1991.09 西南林学院林业系经济林专业学习</w:t>
        <w:br/>
        <w:br/>
        <w:t>1995.07 共青团云南省委宣传部工作（其间：1995.09-1996.04挂任楚雄州姚安县仁和乡乡长助理；1996.04-1997.04挂任共青团姚安县委副书记）</w:t>
        <w:br/>
        <w:br/>
        <w:t>1997.05 共青团云南省委青农部科员</w:t>
        <w:br/>
        <w:br/>
        <w:t>1999.08 共青团云南省委青农部副主任干事</w:t>
        <w:br/>
        <w:br/>
        <w:t>2002.03 共青团云南省委办公室秘书科科长、副主任干事</w:t>
        <w:br/>
        <w:br/>
        <w:t>2002.10 共青团云南省委办公室秘书科科长、主任科员</w:t>
        <w:br/>
        <w:br/>
        <w:t>2003.05 共青团云南省委办公室副主任</w:t>
        <w:br/>
        <w:br/>
        <w:t>2004.01 共青团云南省委青农部副部长（其间：2004.11-2006.11挂任红河州河口县副县长）</w:t>
        <w:br/>
        <w:br/>
        <w:t>2007.04 共青团云南省委直属机关党委专职副书记（正处级）</w:t>
        <w:br/>
        <w:br/>
        <w:t>2007.09 共青团云南省委办公室主任</w:t>
        <w:br/>
        <w:br/>
        <w:t>2007.12 共青团云南省委副书记、党组成员</w:t>
        <w:br/>
        <w:br/>
        <w:t>2011.04 昭通市委常委、宣传部部长</w:t>
        <w:br/>
        <w:br/>
        <w:t>2012.08 共青团云南省委书记、党组书记（其间：2010.03-2013.01西南林业大学农业推广硕士专业学习）</w:t>
        <w:br/>
        <w:br/>
        <w:t>2016.03 中共保山市委副书记</w:t>
        <w:br/>
        <w:br/>
        <w:t>2016.04 中共保山市委副书记，市人民政府党组书记、市长</w:t>
        <w:br/>
        <w:br/>
        <w:t>（人民网资料 截至2016年4月）</w:t>
        <w:br/>
      </w:r>
    </w:p>
    <w:p/>
    <w:p>
      <w:pPr>
        <w:pStyle w:val="Heading3"/>
      </w:pPr>
      <w:r>
        <w:t xml:space="preserve">云南省  昭通市  </w:t>
      </w:r>
    </w:p>
    <w:p>
      <w:r>
        <w:rPr>
          <w:i/>
        </w:rPr>
        <w:t>范华平 云南省昭通市委书记</w:t>
      </w:r>
    </w:p>
    <w:p>
      <w:r>
        <w:t>性别:  男</w:t>
      </w:r>
    </w:p>
    <w:p>
      <w:r>
        <w:t>生年：  1962年09月</w:t>
      </w:r>
    </w:p>
    <w:p>
      <w:r>
        <w:t>籍贯:  云南红河</w:t>
      </w:r>
    </w:p>
    <w:p>
      <w:r>
        <w:t>学历:  研究生</w:t>
      </w:r>
    </w:p>
    <w:p>
      <w:r>
        <w:t xml:space="preserve">简历:  </w:t>
        <w:br/>
        <w:t>范华平，男，汉族，1962年10月生，大学文化，云南红河人，1984年12月入党，1982年8月参加工作。</w:t>
        <w:br/>
        <w:br/>
        <w:t>1980.09 红河州民族师范学校（泸西班）读书</w:t>
        <w:br/>
        <w:br/>
        <w:t>1982.08 泸西县建设小学任教</w:t>
        <w:br/>
        <w:br/>
        <w:t>1984.05 泸西县中枢镇教委工作</w:t>
        <w:br/>
        <w:br/>
        <w:t>1987.10 共青团泸西县委副书记、书记</w:t>
        <w:br/>
        <w:br/>
        <w:t>1989.12 泸西县向阳乡党委书记</w:t>
        <w:br/>
        <w:br/>
        <w:t>1992.12 共青团红河州委书记（其间：1994.09-1996.07脱产在云南省委党校经济管理大专班读书）</w:t>
        <w:br/>
        <w:br/>
        <w:t>1996.08 绿春县委副书记（正县级）</w:t>
        <w:br/>
        <w:br/>
        <w:t>1996.12 绿春县委书记</w:t>
        <w:br/>
        <w:br/>
        <w:t>（其间：1996.09-1998.12在云南省委党校函授学院经济管理本科班读书，1996.12-1998.11在中国社科院研究生院研究生课程进修班学习）</w:t>
        <w:br/>
        <w:br/>
        <w:t>2001.09 蒙自县委书记</w:t>
        <w:br/>
        <w:br/>
        <w:t>2002.12 红河州委常委、蒙自县委书记</w:t>
        <w:br/>
        <w:br/>
        <w:t>2008.02 红河州委常委，州政府常务副州长</w:t>
        <w:br/>
        <w:br/>
        <w:t>2009.12 曲靖市委副书记</w:t>
        <w:br/>
        <w:br/>
        <w:t>2012.12 曲靖市委副书记，市政府市长</w:t>
        <w:br/>
        <w:br/>
        <w:t>2015.06 昭通市委书记</w:t>
        <w:br/>
        <w:br/>
        <w:t>（人民网资料 截至2015年6月）</w:t>
        <w:br/>
      </w:r>
    </w:p>
    <w:p/>
    <w:p>
      <w:pPr>
        <w:pStyle w:val="Heading3"/>
      </w:pPr>
      <w:r>
        <w:t xml:space="preserve">云南省  昭通市  </w:t>
      </w:r>
    </w:p>
    <w:p>
      <w:r>
        <w:rPr>
          <w:i/>
        </w:rPr>
        <w:t>郭大进 云南省昭通市市长</w:t>
      </w:r>
    </w:p>
    <w:p>
      <w:r>
        <w:t>性别:  男</w:t>
      </w:r>
    </w:p>
    <w:p>
      <w:r>
        <w:t>生年：  1974年09月</w:t>
      </w:r>
    </w:p>
    <w:p>
      <w:r>
        <w:t>籍贯:  安徽安庆</w:t>
      </w:r>
    </w:p>
    <w:p>
      <w:r>
        <w:t>学历:  研究生</w:t>
      </w:r>
    </w:p>
    <w:p>
      <w:r>
        <w:t xml:space="preserve">简历:  </w:t>
        <w:br/>
        <w:t>郭大进，男，汉族，1974年10月生，安徽安庆人，1996年7月参加工作，1995年3月加入中国共产党，在职博士研究生学历。</w:t>
        <w:br/>
        <w:br/>
        <w:t>1992.09 西安公路交通大学公路系公路与城市道路工程专业学习</w:t>
        <w:br/>
        <w:br/>
        <w:t>1996.07 交通部公路科学研究所道桥部研究实习员</w:t>
        <w:br/>
        <w:br/>
        <w:t>2000.04 交通部公路科学研究所所长办公室副主任</w:t>
        <w:br/>
        <w:br/>
        <w:t>2002.03 交通部公路科学研究所所长办公室主任</w:t>
        <w:br/>
        <w:br/>
        <w:t>（其间：2001.07-2003.12在同济大学道路与交通工程系道路与铁路工程专业攻读硕士研究生）</w:t>
        <w:br/>
        <w:br/>
        <w:t>2003.11 北京路桥通工程监理咨询有限公司经理（其间：2004.09-2007.07在长安大学公路学院道路与铁路工程专业攻读博士学位）</w:t>
        <w:br/>
        <w:br/>
        <w:t>2008.12 交通运输部公路科学研究院党委副书记兼纪委书记（其间：2010.11-2011.11挂任云南省交通运输厅副厅长、党组成员）</w:t>
        <w:br/>
        <w:br/>
        <w:t>2012.11 云南省交通运输厅副厅长、党组成员</w:t>
        <w:br/>
        <w:br/>
        <w:t>2014.12 昭通市委常委、常务副市长，昭通行政学院院长</w:t>
        <w:br/>
        <w:br/>
        <w:t>2015.10 昭通市委副书记、市政府党组书记、副市长</w:t>
        <w:br/>
        <w:br/>
        <w:t>2015.11 昭通市委副书记，市政府党组书记、市长</w:t>
        <w:br/>
        <w:br/>
        <w:t>（人民网资料 截至2015年11月）</w:t>
        <w:br/>
      </w:r>
    </w:p>
    <w:p/>
    <w:p>
      <w:pPr>
        <w:pStyle w:val="Heading3"/>
      </w:pPr>
      <w:r>
        <w:t xml:space="preserve">云南省  丽江市  </w:t>
      </w:r>
    </w:p>
    <w:p>
      <w:r>
        <w:rPr>
          <w:i/>
        </w:rPr>
        <w:t>罗杰 云南省丽江市委书记</w:t>
      </w:r>
    </w:p>
    <w:p>
      <w:r>
        <w:t>性别:  男</w:t>
      </w:r>
    </w:p>
    <w:p>
      <w:r>
        <w:t>生年：  1962年02月</w:t>
      </w:r>
    </w:p>
    <w:p>
      <w:r>
        <w:t>籍贯:  云南昆明</w:t>
      </w:r>
    </w:p>
    <w:p>
      <w:r>
        <w:t>学历:  本科</w:t>
      </w:r>
    </w:p>
    <w:p>
      <w:r>
        <w:t xml:space="preserve">简历:  </w:t>
        <w:br/>
        <w:t>罗杰，男，1962年3月生，云南昆明人，大学学历，中共党员，1982年参加工作。</w:t>
        <w:br/>
        <w:br/>
        <w:t>曾先后担任云南日报新闻部副主任，机动采编部主任，副总编辑，省委副秘书长，云南日报报业集团党委书记、社长，云南报业传媒集团董事长等职务。</w:t>
        <w:br/>
        <w:br/>
        <w:t>2012.10 中共丽江市委书记</w:t>
        <w:br/>
        <w:br/>
        <w:t>（人民网资料 截至2012年10月）</w:t>
        <w:br/>
        <w:br/>
      </w:r>
    </w:p>
    <w:p/>
    <w:p>
      <w:pPr>
        <w:pStyle w:val="Heading3"/>
      </w:pPr>
      <w:r>
        <w:t xml:space="preserve">云南省  丽江市  </w:t>
      </w:r>
    </w:p>
    <w:p>
      <w:r>
        <w:rPr>
          <w:i/>
        </w:rPr>
        <w:t>郑艺 云南省丽江市市长</w:t>
      </w:r>
    </w:p>
    <w:p>
      <w:r>
        <w:t>性别:  男</w:t>
      </w:r>
    </w:p>
    <w:p>
      <w:r>
        <w:t>生年：  1967年11月</w:t>
      </w:r>
    </w:p>
    <w:p>
      <w:r>
        <w:t xml:space="preserve">籍贯:  </w:t>
      </w:r>
    </w:p>
    <w:p>
      <w:r>
        <w:t>学历:  硕士</w:t>
      </w:r>
    </w:p>
    <w:p>
      <w:r>
        <w:t xml:space="preserve">简历:  </w:t>
        <w:br/>
        <w:t>郑艺，男，汉族，1967年11月生，在职硕士，中共党员，1990年8月参加工作。</w:t>
        <w:br/>
        <w:br/>
        <w:t>历任永善县委常委、组织部长、县委副书记，大关县委副书记、县长、县委书记，迪庆州副州长，迪庆州委常委、组织部长，大理州委常委、组织部长、中共丽江市委副书记等职。</w:t>
        <w:br/>
        <w:br/>
        <w:t>2016.02 云南省丽江市委副书记，市政府副市长、代理市长</w:t>
        <w:br/>
        <w:br/>
        <w:t>2016.03 云南省丽江市委副书记，市政府市长</w:t>
        <w:br/>
        <w:br/>
        <w:t>（人民网资料 截至2016年3月）</w:t>
        <w:br/>
      </w:r>
    </w:p>
    <w:p/>
    <w:p>
      <w:pPr>
        <w:pStyle w:val="Heading3"/>
      </w:pPr>
      <w:r>
        <w:t xml:space="preserve">云南省  普洱市  </w:t>
      </w:r>
    </w:p>
    <w:p>
      <w:r>
        <w:rPr>
          <w:i/>
        </w:rPr>
        <w:t>卫星 云南省普洱市委书记</w:t>
      </w:r>
    </w:p>
    <w:p>
      <w:r>
        <w:t>性别:  男</w:t>
      </w:r>
    </w:p>
    <w:p>
      <w:r>
        <w:t>生年：  1964年03月</w:t>
      </w:r>
    </w:p>
    <w:p>
      <w:r>
        <w:t>籍贯:  云南昆明</w:t>
      </w:r>
    </w:p>
    <w:p>
      <w:r>
        <w:t>学历:  博士</w:t>
      </w:r>
    </w:p>
    <w:p>
      <w:r>
        <w:t xml:space="preserve">简历:  </w:t>
        <w:br/>
        <w:t>卫星，男，1964年4月出生，汉族，云南昆明人。1984年12月加入中国共产党。1987年7月参加工作，博士，经济师职称，1987年7月毕业于云南财经大学贸易经济专业。</w:t>
        <w:br/>
        <w:br/>
        <w:t>1987.07—1991.01昆明市纺织品公司专职团委书记；</w:t>
        <w:br/>
        <w:br/>
        <w:t>1991.01—1992.12省商贸厅商管处经济师；</w:t>
        <w:br/>
        <w:br/>
        <w:t>1992.12—1995.07国内贸易部中国商业外贸总公司云南办事处副主任（主持工作、副处级），兼省华侨友谊公司副总经理主持工作（主持工作）；</w:t>
        <w:br/>
        <w:br/>
        <w:t>1995.07—1998.07省委办公厅秘书处副处长；</w:t>
        <w:br/>
        <w:br/>
        <w:t>1998.07—2000.11省委办公厅办公室副主任；</w:t>
        <w:br/>
        <w:br/>
        <w:t>2000.11—2002.04省委办公厅办公室主任；</w:t>
        <w:br/>
        <w:br/>
        <w:t>2002.04—2004.07省委办公厅常委办公室主任；</w:t>
        <w:br/>
        <w:br/>
        <w:t>2004.07—2006.08丽江市委常委、秘书长，兼市直机关工委书记；</w:t>
        <w:br/>
        <w:br/>
        <w:t>2006.08—2007.04丽江市委常委、副市长；</w:t>
        <w:br/>
        <w:br/>
        <w:t>2007.04—2011.03省政府副秘书长、省政府办公厅党组成员；</w:t>
        <w:br/>
        <w:br/>
        <w:t>2011.03—2011.12省政府办公厅党组成员、省接待办主任；</w:t>
        <w:br/>
        <w:br/>
        <w:t>2011.12—2013.02省委副秘书长、省政府办公厅党组成员、省接待办主任；</w:t>
        <w:br/>
        <w:br/>
        <w:t>2013.02中共普洱市委书记。</w:t>
        <w:br/>
        <w:br/>
        <w:t>（人民网资料 截至2013年7月）</w:t>
        <w:br/>
        <w:br/>
      </w:r>
    </w:p>
    <w:p/>
    <w:p>
      <w:pPr>
        <w:pStyle w:val="Heading3"/>
      </w:pPr>
      <w:r>
        <w:t xml:space="preserve">云南省  普洱市  </w:t>
      </w:r>
    </w:p>
    <w:p>
      <w:r>
        <w:rPr>
          <w:i/>
        </w:rPr>
        <w:t>杨照辉 云南省普洱市市长</w:t>
      </w:r>
    </w:p>
    <w:p>
      <w:r>
        <w:t>性别:  男</w:t>
      </w:r>
    </w:p>
    <w:p>
      <w:r>
        <w:t>生年：  1963年03月</w:t>
      </w:r>
    </w:p>
    <w:p>
      <w:r>
        <w:t xml:space="preserve">籍贯:  </w:t>
      </w:r>
    </w:p>
    <w:p>
      <w:r>
        <w:t>学历:  研究生</w:t>
      </w:r>
    </w:p>
    <w:p>
      <w:r>
        <w:t xml:space="preserve">简历:  </w:t>
        <w:br/>
        <w:t>杨照辉，男，汉族，1963年4月生，在职研究生学历，中共党员，1979年9月参加工作。</w:t>
        <w:br/>
        <w:br/>
        <w:t>历任嵩明县副县长、县委副书记，寻甸县委书记，昆明市西山区委书记，省政府扶贫开发办公室副主任，中共楚雄州委常委、常务副州长等职。</w:t>
        <w:br/>
        <w:br/>
        <w:t>2015.06 普洱市委副书记，市政府副市长、代市长</w:t>
        <w:br/>
        <w:br/>
        <w:t>2015.08 普洱市委副书记，市政府市长</w:t>
        <w:br/>
        <w:br/>
        <w:t>（人民网资料 截至2015年8月）</w:t>
        <w:br/>
      </w:r>
    </w:p>
    <w:p/>
    <w:p>
      <w:pPr>
        <w:pStyle w:val="Heading3"/>
      </w:pPr>
      <w:r>
        <w:t xml:space="preserve">云南省  临沧市  </w:t>
      </w:r>
    </w:p>
    <w:p>
      <w:r>
        <w:rPr>
          <w:i/>
        </w:rPr>
        <w:t>孙青友 云南省临沧市委书记</w:t>
      </w:r>
    </w:p>
    <w:p>
      <w:r>
        <w:t>性别:  男</w:t>
      </w:r>
    </w:p>
    <w:p>
      <w:r>
        <w:t>生年：  1965年02月</w:t>
      </w:r>
    </w:p>
    <w:p>
      <w:r>
        <w:t xml:space="preserve">籍贯:  </w:t>
      </w:r>
    </w:p>
    <w:p>
      <w:r>
        <w:t>学历:  研究生</w:t>
      </w:r>
    </w:p>
    <w:p>
      <w:r>
        <w:t xml:space="preserve">简历:  </w:t>
        <w:br/>
        <w:t>孙青友，男，蒙古族，1965年3月生，在职硕士研究生学历，中共党员，1989年8月参加工作。</w:t>
        <w:br/>
        <w:br/>
        <w:t>历任国家民委办公厅秘书处副处长，国家民委经济发展司财经处副处长、扶贫办公室副主任（正处级）兼财经处副处长、财经处处长，国家民委民族理论政策研究室（民族问题研究中心）副主任、政策法规司司长，西双版纳州委副书记（正厅级）、宣传部部长、统战部部长等职。</w:t>
        <w:br/>
        <w:br/>
        <w:t>2015.06 云南省临沧市委书记</w:t>
        <w:br/>
        <w:br/>
        <w:t>（人民网资料 截至2015年6月）</w:t>
        <w:br/>
      </w:r>
    </w:p>
    <w:p/>
    <w:p>
      <w:pPr>
        <w:pStyle w:val="Heading3"/>
      </w:pPr>
      <w:r>
        <w:t xml:space="preserve">云南省  临沧市  </w:t>
      </w:r>
    </w:p>
    <w:p>
      <w:r>
        <w:rPr>
          <w:i/>
        </w:rPr>
        <w:t>杨浩东 云南省临沧市市长</w:t>
      </w:r>
    </w:p>
    <w:p>
      <w:r>
        <w:t>性别:  男</w:t>
      </w:r>
    </w:p>
    <w:p>
      <w:r>
        <w:t>生年：  1964年12月</w:t>
      </w:r>
    </w:p>
    <w:p>
      <w:r>
        <w:t xml:space="preserve">籍贯:  </w:t>
      </w:r>
    </w:p>
    <w:p>
      <w:r>
        <w:t>学历:  研究生</w:t>
      </w:r>
    </w:p>
    <w:p>
      <w:r>
        <w:t xml:space="preserve">简历:  </w:t>
        <w:br/>
        <w:t>杨浩东，男，汉族，1965年1月生，在职硕士研究生学历，中共党员，1986年7月参加工作。</w:t>
        <w:br/>
        <w:br/>
        <w:t>历任云南省委办公厅秘书三处助理调研员、调研员，贵州省委办公厅秘书二处正处级秘书、办公室（党办）主任，贵州省商务厅副厅长，丽江市委常委、副市长、常务副市长，丽江市委副书记等职。</w:t>
        <w:br/>
        <w:br/>
        <w:t>2014.12 临沧市委副书记，市政府副市长、代市长</w:t>
        <w:br/>
        <w:br/>
        <w:t>2015.02 临沧市委副书记，市政府市长</w:t>
        <w:br/>
        <w:br/>
        <w:t>（人民网资料 截至2015年2月）</w:t>
        <w:br/>
      </w:r>
    </w:p>
    <w:p/>
    <w:p>
      <w:pPr>
        <w:pStyle w:val="Heading3"/>
      </w:pPr>
      <w:r>
        <w:t xml:space="preserve">云南省  文山壮族苗族自治州  </w:t>
      </w:r>
    </w:p>
    <w:p>
      <w:r>
        <w:rPr>
          <w:i/>
        </w:rPr>
        <w:t>纳杰 云南省文山壮族苗族自治州委书记</w:t>
      </w:r>
    </w:p>
    <w:p>
      <w:r>
        <w:t>性别:  男</w:t>
      </w:r>
    </w:p>
    <w:p>
      <w:r>
        <w:t>生年：  1960年03月</w:t>
      </w:r>
    </w:p>
    <w:p>
      <w:r>
        <w:t>籍贯:  云南昭通</w:t>
      </w:r>
    </w:p>
    <w:p>
      <w:r>
        <w:t>学历:  硕士</w:t>
      </w:r>
    </w:p>
    <w:p>
      <w:r>
        <w:t xml:space="preserve">简历:  </w:t>
        <w:br/>
        <w:t>纳杰，男，1960年4月生，云南昭通人，回族，1977年8月参加工作，1984年7月入党，研究生毕业（澳门科技大学工商管理专业），正高级工程师、硕士。</w:t>
        <w:br/>
        <w:br/>
        <w:t>1982年2月毕业于成都科技大学化工机械专业，历任昆明重机厂设计员、车间副主任、主任；昆明重机厂经营部、进出口部主任；昆明重机厂开发部副主任、重大项目办公室主任、营销处处长。</w:t>
        <w:br/>
        <w:br/>
        <w:t>1997年5月任云南省机械设备成套局副总工程师（正处级）、党组成员、局长助理；</w:t>
        <w:br/>
        <w:br/>
        <w:t>1999年1月任云南省机械设备成套局党组成员、副局长；</w:t>
        <w:br/>
        <w:br/>
        <w:t>2001年10月任云南省机械设备成套局党组书记、局长；</w:t>
        <w:br/>
        <w:br/>
        <w:t>2006年9月任云南建工集团总公司党委书记、董事长；</w:t>
        <w:br/>
        <w:br/>
        <w:t>2009年7月任云南建工集团有限公司党委书记、董事长。</w:t>
        <w:br/>
        <w:br/>
        <w:t>2012年4月任中共文山州委书记。</w:t>
        <w:br/>
        <w:br/>
        <w:t>九届省委委员。</w:t>
        <w:br/>
        <w:br/>
        <w:t>（人民网资料 截至2012年10月）</w:t>
        <w:br/>
      </w:r>
    </w:p>
    <w:p/>
    <w:p>
      <w:pPr>
        <w:pStyle w:val="Heading3"/>
      </w:pPr>
      <w:r>
        <w:t xml:space="preserve">云南省  文山壮族苗族自治州  </w:t>
      </w:r>
    </w:p>
    <w:p>
      <w:r>
        <w:rPr>
          <w:i/>
        </w:rPr>
        <w:t>张秀兰 云南省文山壮族苗族自治州州长</w:t>
      </w:r>
    </w:p>
    <w:p>
      <w:r>
        <w:t>性别:  女</w:t>
      </w:r>
    </w:p>
    <w:p>
      <w:r>
        <w:t>生年：  1966年09月</w:t>
      </w:r>
    </w:p>
    <w:p>
      <w:r>
        <w:t>籍贯:  云南麻栗坡</w:t>
      </w:r>
    </w:p>
    <w:p>
      <w:r>
        <w:t>学历:  硕士</w:t>
      </w:r>
    </w:p>
    <w:p>
      <w:r>
        <w:t xml:space="preserve">简历:  </w:t>
        <w:br/>
        <w:t>张秀兰，女，苗族，硕士研究生学历，麻栗坡县人，1966年10月生，1984年7月参加工作，1992年4月加入中国共产党。</w:t>
        <w:br/>
        <w:br/>
        <w:t>1984.07 富宁县教育局工作</w:t>
        <w:br/>
        <w:br/>
        <w:t>1984.11 富宁县一中（民族中学）校团委书记</w:t>
        <w:br/>
        <w:br/>
        <w:t>1988.09 在文山州教委工作（其间：1990.09-1992.07在文山州委党校大专班脱产学习）</w:t>
        <w:br/>
        <w:br/>
        <w:t>1996.05 共青团文山州委少工委办公室副主任（其间：1996.09-1999.07参加云南师范大学政教专业函授本科班学习）</w:t>
        <w:br/>
        <w:br/>
        <w:t>1998.06 在文山州教委工作，先后任办公室副主任、政治处主任（其间：2000.04-2002.04参加西南师范大学教育系教育管理研究生班学习）</w:t>
        <w:br/>
        <w:br/>
        <w:t>2001.06 文山县政府副县长</w:t>
        <w:br/>
        <w:br/>
        <w:t>2002.12 中共西畴县委副书记，县政府副县长、代理县长</w:t>
        <w:br/>
        <w:br/>
        <w:t>2003.01 中共西畴县委副书记，县政府县长</w:t>
        <w:br/>
        <w:br/>
        <w:t>（其间：2002.03-2004.09参加美国西南国际大学与上海浦东经理人才进修学院、昆明理工大学联合举办的在职研究生班工商管理专业学习，2003.09-12在广东省东莞市劳动局挂职，任局长助理）</w:t>
        <w:br/>
        <w:br/>
        <w:t>2005.09 中共西畴县委书记，县政府县长</w:t>
        <w:br/>
        <w:br/>
        <w:t>2005.12 中共西畴县委书记</w:t>
        <w:br/>
        <w:br/>
        <w:t>2006.03 文山州政府副州长、中共西畴县委书记</w:t>
        <w:br/>
        <w:br/>
        <w:t>2006.06 文山州政府副州长（其间：2008.12-2011.04在上海同济大学经济与管理学院学习，获高级管理人员工商管理硕士学位；2010.03-2011.01在中央党校一年制中青班学习）</w:t>
        <w:br/>
        <w:br/>
        <w:t>2011.01 中共文山州委常委，州政府副州长（其间：2011.01-2013.01在中央党校导师制在职研究生班学习）</w:t>
        <w:br/>
        <w:br/>
        <w:t>2013.01 中共文山州委常委，州政府党组副书记、常务副州长</w:t>
        <w:br/>
        <w:br/>
        <w:t>2013.02 中共文山州委常委，州政府党组副书记、常务副州长、文山行政学院院长</w:t>
        <w:br/>
        <w:br/>
        <w:t>2015.02 中共文山州委副书记，州政府代州长</w:t>
        <w:br/>
        <w:br/>
        <w:t>2015.03 中共文山州委副书记，州政府州长</w:t>
        <w:br/>
        <w:br/>
        <w:t xml:space="preserve">第十一届全国人民代表大会代表，云南省第九次党代会代表，第十一届、第十二届云南省人民代表大会代表。 </w:t>
        <w:br/>
        <w:br/>
        <w:t>（人民网资料 截至2015年3月）</w:t>
        <w:br/>
      </w:r>
    </w:p>
    <w:p/>
    <w:p>
      <w:pPr>
        <w:pStyle w:val="Heading3"/>
      </w:pPr>
      <w:r>
        <w:t xml:space="preserve">云南省  红河哈尼族彝族自治州  </w:t>
      </w:r>
    </w:p>
    <w:p>
      <w:r>
        <w:rPr>
          <w:i/>
        </w:rPr>
        <w:t>姚国华 云南省红河哈尼族彝族自治州委书记</w:t>
      </w:r>
    </w:p>
    <w:p>
      <w:r>
        <w:t>性别:  男</w:t>
      </w:r>
    </w:p>
    <w:p>
      <w:r>
        <w:t>生年：  1965年04月</w:t>
      </w:r>
    </w:p>
    <w:p>
      <w:r>
        <w:t xml:space="preserve">籍贯:  </w:t>
      </w:r>
    </w:p>
    <w:p>
      <w:r>
        <w:t>学历:  研究生</w:t>
      </w:r>
    </w:p>
    <w:p>
      <w:r>
        <w:t xml:space="preserve">简历:  </w:t>
        <w:br/>
        <w:t>姚国华，男，汉族，1965年5月生，中央党校研究生学历，中共党员，1984年7月参加工作。</w:t>
        <w:br/>
        <w:br/>
        <w:t>1984.07 思茅师专党办宣传干事、团委副书记、党办主任（1985.09-1987.08云南教育学院政教系思想政治教育专业学习）</w:t>
        <w:br/>
        <w:br/>
        <w:t>1990.07 思茅地区孟连县勐马镇党委副书记（挂职）</w:t>
        <w:br/>
        <w:br/>
        <w:t>1991.08 思茅师专党委办公室副主任（主持工作）</w:t>
        <w:br/>
        <w:br/>
        <w:t>1993.06 思茅行署办秘书科长</w:t>
        <w:br/>
        <w:br/>
        <w:t>1993.09 共青团思茅地委副书记</w:t>
        <w:br/>
        <w:br/>
        <w:t>1995.06 思茅地区墨江县委副书记</w:t>
        <w:br/>
        <w:br/>
        <w:t>1996.08 思茅地区墨江县委副书记、常务副县长</w:t>
        <w:br/>
        <w:br/>
        <w:t>1998.03 思茅地区墨江县委副书记</w:t>
        <w:br/>
        <w:br/>
        <w:t>1998.05 思茅地区孟连县委书记</w:t>
        <w:br/>
        <w:br/>
        <w:t>2002.08 思茅地委委员、思茅市委书记</w:t>
        <w:br/>
        <w:br/>
        <w:t>（2001.09-2003.07中央党校函授学院科学社会主义专业学习）</w:t>
        <w:br/>
        <w:br/>
        <w:t>2004.02 思茅市委常委、常务副市长</w:t>
        <w:br/>
        <w:br/>
        <w:t>2007.04 普洱市委常委、常务副市长</w:t>
        <w:br/>
        <w:br/>
        <w:t>2008.01 云南省民政厅副厅长、党组成员</w:t>
        <w:br/>
        <w:br/>
        <w:t>2012.09 云南省政府副秘书长、办公厅党组成员</w:t>
        <w:br/>
        <w:br/>
        <w:t>2013.09 云南省政府副秘书长（正厅级）、办公厅党组成员</w:t>
        <w:br/>
        <w:br/>
        <w:t>2014.05 云南省环境保护厅党组副书记</w:t>
        <w:br/>
        <w:br/>
        <w:t>2014.07 云南省环境保护厅厅长、党组副书记</w:t>
        <w:br/>
        <w:br/>
        <w:t>2015.02 云南省环境保护厅党组书记、厅长</w:t>
        <w:br/>
        <w:br/>
        <w:t>2015.10 红河州委书记</w:t>
        <w:br/>
        <w:br/>
        <w:t>（人民网资料 截至2015年10月）</w:t>
        <w:br/>
      </w:r>
    </w:p>
    <w:p/>
    <w:p>
      <w:pPr>
        <w:pStyle w:val="Heading3"/>
      </w:pPr>
      <w:r>
        <w:t xml:space="preserve">云南省  红河哈尼族彝族自治州  </w:t>
      </w:r>
    </w:p>
    <w:p>
      <w:r>
        <w:rPr>
          <w:i/>
        </w:rPr>
        <w:t>李扬 云南省红河哈尼族彝族自治州州长</w:t>
      </w:r>
    </w:p>
    <w:p>
      <w:r>
        <w:t>性别:  男</w:t>
      </w:r>
    </w:p>
    <w:p>
      <w:r>
        <w:t>生年：  1964年10月</w:t>
      </w:r>
    </w:p>
    <w:p>
      <w:r>
        <w:t>籍贯:  云南绿春</w:t>
      </w:r>
    </w:p>
    <w:p>
      <w:r>
        <w:t xml:space="preserve">学历:  </w:t>
      </w:r>
    </w:p>
    <w:p>
      <w:r>
        <w:t xml:space="preserve">简历:  </w:t>
        <w:br/>
        <w:t>李扬，男，哈尼族，1964年10月生，云南绿春人，1985年5月加入中国共产党，1985年8月参加工作，中央党校研究生学历。</w:t>
        <w:br/>
        <w:br/>
        <w:t>1981.08 云南民族学院历史系历史专业学习</w:t>
        <w:br/>
        <w:br/>
        <w:t>1985.08 红河州纪委干事</w:t>
        <w:br/>
        <w:br/>
        <w:t>1988.12 红河州纪委办公室副主任（副科级）</w:t>
        <w:br/>
        <w:br/>
        <w:t>1992.05 红河县委常委、组织部部长</w:t>
        <w:br/>
        <w:br/>
        <w:t>1993.03 红河县委副书记、组织部部长</w:t>
        <w:br/>
        <w:br/>
        <w:t>1997.01 红河县委副书记</w:t>
        <w:br/>
        <w:br/>
        <w:t>1997.05 红河州政府副秘书长</w:t>
        <w:br/>
        <w:br/>
        <w:t>2000.02 开远市委书记</w:t>
        <w:br/>
        <w:br/>
        <w:t>2001.10 红河州政府副州长</w:t>
        <w:br/>
        <w:br/>
        <w:t>（其间：1999.09-2002.07中央党校函授学院经济管理专业研究生班学习；2002.05-2002.10挂任交通部公路司副司长）</w:t>
        <w:br/>
        <w:br/>
        <w:t>2008.12 红河州委常委，州政府副州长</w:t>
        <w:br/>
        <w:br/>
        <w:t>2012.12 红河州委常委，州政府常务副州长</w:t>
        <w:br/>
        <w:br/>
        <w:t>2015.10 红河州委副书记，州政府常务副州长</w:t>
        <w:br/>
        <w:br/>
        <w:t>2016.05 红河州委副书记，州政府副州长、代理州长</w:t>
        <w:br/>
        <w:br/>
        <w:t>2016.07 红河州委副书记，州政府州长</w:t>
        <w:br/>
        <w:br/>
        <w:t>（人民网资料 截至2016年7月）</w:t>
        <w:br/>
      </w:r>
    </w:p>
    <w:p/>
    <w:p>
      <w:pPr>
        <w:pStyle w:val="Heading3"/>
      </w:pPr>
      <w:r>
        <w:t xml:space="preserve">云南省  西双版纳傣族自治州  </w:t>
      </w:r>
    </w:p>
    <w:p>
      <w:r>
        <w:rPr>
          <w:i/>
        </w:rPr>
        <w:t>陈玉侯 云南省西双版纳傣族自治州委书记</w:t>
      </w:r>
    </w:p>
    <w:p>
      <w:r>
        <w:t>性别:  男</w:t>
      </w:r>
    </w:p>
    <w:p>
      <w:r>
        <w:t>生年：  1963年04月</w:t>
      </w:r>
    </w:p>
    <w:p>
      <w:r>
        <w:t xml:space="preserve">籍贯:  </w:t>
      </w:r>
    </w:p>
    <w:p>
      <w:r>
        <w:t>学历:  研究生</w:t>
      </w:r>
    </w:p>
    <w:p>
      <w:r>
        <w:t xml:space="preserve">简历:  </w:t>
        <w:br/>
        <w:t>陈玉侯，男，汉族，中央党校研究生学历，1963年5月出生，1981年8月参加工作，1983年11月加入中国共产党。</w:t>
        <w:br/>
        <w:br/>
        <w:t>1979年9月至1981年8月在曲靖农机化学校读书；</w:t>
        <w:br/>
        <w:br/>
        <w:t>1981年8月至1985年7月在曲靖地委办公室工作；</w:t>
        <w:br/>
        <w:br/>
        <w:t>1985年7月至1987年7月在曲靖地委党校大专培训班读书；</w:t>
        <w:br/>
        <w:br/>
        <w:t>1987年7月至1991年12月任曲靖地委办公室正科级秘书；</w:t>
        <w:br/>
        <w:br/>
        <w:t>1991年12月至1993年6月任曲靖地区纪委办公室副主任、主任；</w:t>
        <w:br/>
        <w:br/>
        <w:t>1993年6月至1995年8月任曲靖地委办公室副主任；</w:t>
        <w:br/>
        <w:br/>
        <w:t>1995年8月至1996年12月任共青团曲靖地委书记；</w:t>
        <w:br/>
        <w:br/>
        <w:t>1996年12月至1998年8月任省委农村政策研究室秘书处处长；</w:t>
        <w:br/>
        <w:br/>
        <w:t>1998年8月至2000年5月任省委办公厅秘书四处处长；</w:t>
        <w:br/>
        <w:br/>
        <w:t>2000年5月至2003年4月任玉溪市政府副市长；</w:t>
        <w:br/>
        <w:br/>
        <w:t>2003年4月任中共玉溪市委副书记；</w:t>
        <w:br/>
        <w:br/>
        <w:t>2007年12月任云南省林业厅党组副书记；</w:t>
        <w:br/>
        <w:br/>
        <w:t>2008年1月任云南省林业厅厅长；</w:t>
        <w:br/>
        <w:br/>
        <w:t>2011年1月任云南省林业厅党组书记；</w:t>
        <w:br/>
        <w:br/>
        <w:t>2012年12月任西双版纳州委书记。</w:t>
        <w:br/>
        <w:br/>
        <w:t>（人民网资料 截至2012年12月）</w:t>
        <w:br/>
      </w:r>
    </w:p>
    <w:p/>
    <w:p>
      <w:pPr>
        <w:pStyle w:val="Heading3"/>
      </w:pPr>
      <w:r>
        <w:t xml:space="preserve">云南省  西双版纳傣族自治州  </w:t>
      </w:r>
    </w:p>
    <w:p>
      <w:r>
        <w:rPr>
          <w:i/>
        </w:rPr>
        <w:t>罗红江 云南省西双版纳傣族自治州州长</w:t>
      </w:r>
    </w:p>
    <w:p>
      <w:r>
        <w:t>性别:  男</w:t>
      </w:r>
    </w:p>
    <w:p>
      <w:r>
        <w:t>生年：  1962年04月</w:t>
      </w:r>
    </w:p>
    <w:p>
      <w:r>
        <w:t>籍贯:  云南景洪</w:t>
      </w:r>
    </w:p>
    <w:p>
      <w:r>
        <w:t>学历:  本科</w:t>
      </w:r>
    </w:p>
    <w:p>
      <w:r>
        <w:t xml:space="preserve">简历:  </w:t>
        <w:br/>
        <w:t>罗红江，男，傣族，1962年5月生，云南景洪人，1982年8月参加工作，1988年8月加入中国共产党，大学学历。</w:t>
        <w:br/>
        <w:br/>
        <w:t>1978.09-1982.08云南民族学院汉语言文学专业学习</w:t>
        <w:br/>
        <w:br/>
        <w:t>1982.08-1987.11西双版纳州电台记者、编辑</w:t>
        <w:br/>
        <w:br/>
        <w:t>1987.11-1995.02西双版纳州电视台副台长</w:t>
        <w:br/>
        <w:br/>
        <w:t>1995.02-1995.03西双版纳州广播电视局副局长</w:t>
        <w:br/>
        <w:br/>
        <w:t>1995.03-1996.07西双版纳州广播电视局党委副书记、副局长</w:t>
        <w:br/>
        <w:br/>
        <w:t>1996.07-1998.05西双版纳州广播电视局党委副书记、局长</w:t>
        <w:br/>
        <w:br/>
        <w:t>1998.05-2001.01西双版纳州广播电视局党委书记、局长</w:t>
        <w:br/>
        <w:br/>
        <w:t>2001.01-2004.01西双版纳州勐腊县委书记</w:t>
        <w:br/>
        <w:br/>
        <w:t>2004.01-2004.02西双版纳州委常委、勐腊县委书记</w:t>
        <w:br/>
        <w:br/>
        <w:t>2004.02-2008.04西双版纳州委常委、景洪市委书记</w:t>
        <w:br/>
        <w:br/>
        <w:t>2008.04-2011.12西双版纳州委常委、常务副州长</w:t>
        <w:br/>
        <w:br/>
        <w:t>2011.12-2013.03西双版纳州委副书记</w:t>
        <w:br/>
        <w:br/>
        <w:t>2013.03-2013.03西双版纳州委副书记、代州长</w:t>
        <w:br/>
        <w:br/>
        <w:t>2013.03西双版纳州委副书记、州长</w:t>
        <w:br/>
        <w:br/>
        <w:t>（人民网资料 截至2013年5月）</w:t>
        <w:br/>
      </w:r>
    </w:p>
    <w:p/>
    <w:p>
      <w:pPr>
        <w:pStyle w:val="Heading3"/>
      </w:pPr>
      <w:r>
        <w:t xml:space="preserve">云南省  楚雄彝族自治州  </w:t>
      </w:r>
    </w:p>
    <w:p>
      <w:r>
        <w:rPr>
          <w:i/>
        </w:rPr>
        <w:t>侯新华 云南省楚雄彝族自治州党委书记</w:t>
      </w:r>
    </w:p>
    <w:p>
      <w:r>
        <w:t>性别:  男</w:t>
      </w:r>
    </w:p>
    <w:p>
      <w:r>
        <w:t>生年：  1963年07月</w:t>
      </w:r>
    </w:p>
    <w:p>
      <w:r>
        <w:t>籍贯:  云南泸水</w:t>
      </w:r>
    </w:p>
    <w:p>
      <w:r>
        <w:t>学历:  本科</w:t>
      </w:r>
    </w:p>
    <w:p>
      <w:r>
        <w:t xml:space="preserve">简历:  </w:t>
        <w:br/>
        <w:t>侯新华，男，傈僳族，1963年8月生，云南泸水人，硕士研究生，高级讲师，1985年7月参加工作，1986年2月加入中国共产党。1985年7月毕业于云南民族学院民族语言文学系傈僳语专业，获文学学士学位。</w:t>
        <w:br/>
        <w:br/>
        <w:t>1985.07 云南省少数民族语言文字工作指导委员会调研推广科长</w:t>
        <w:br/>
        <w:br/>
        <w:t>1991.09 历任云南省民族中等专业学校行政科长、副书记、副校长、书记、校长，获高级讲师职称</w:t>
        <w:br/>
        <w:br/>
        <w:t>1999.06 云南省怒江傈僳族自治州政府副州长</w:t>
        <w:br/>
        <w:br/>
        <w:t>2004.11 中共云南省怒江州委副书记、政法委书记</w:t>
        <w:br/>
        <w:br/>
        <w:t>2005.10 中共云南省怒江州委副书记，州政府代州长</w:t>
        <w:br/>
        <w:br/>
        <w:t>2006.02 中共云南省怒江州委副书记，州政府州长</w:t>
        <w:br/>
        <w:br/>
        <w:t>2012.01 云南省民族事务委员会党组书记、副主任</w:t>
        <w:br/>
        <w:br/>
        <w:t>2012.12 云南省林业厅党组书记、厅长</w:t>
        <w:br/>
        <w:br/>
        <w:t>2015.02 中共云南省楚雄州委书记</w:t>
        <w:br/>
        <w:br/>
        <w:t>十一届全国人大代表，十届、十一届云南省人大代表。</w:t>
        <w:br/>
        <w:br/>
        <w:t>（人民网资料 截至2015年2月）</w:t>
        <w:br/>
      </w:r>
    </w:p>
    <w:p/>
    <w:p>
      <w:pPr>
        <w:pStyle w:val="Heading3"/>
      </w:pPr>
      <w:r>
        <w:t xml:space="preserve">云南省  楚雄彝族自治州  </w:t>
      </w:r>
    </w:p>
    <w:p>
      <w:r>
        <w:rPr>
          <w:i/>
        </w:rPr>
        <w:t>杨斌 云南省楚雄彝族自治州州长</w:t>
      </w:r>
    </w:p>
    <w:p>
      <w:r>
        <w:t>性别:  男</w:t>
      </w:r>
    </w:p>
    <w:p>
      <w:r>
        <w:t>生年：  1966年08月</w:t>
      </w:r>
    </w:p>
    <w:p>
      <w:r>
        <w:t xml:space="preserve">籍贯:  </w:t>
      </w:r>
    </w:p>
    <w:p>
      <w:r>
        <w:t>学历:  硕士</w:t>
      </w:r>
    </w:p>
    <w:p>
      <w:r>
        <w:t xml:space="preserve">简历:  </w:t>
        <w:br/>
        <w:t>杨斌，男，彝族，1966年9月生，在职硕士，中共党员，1991年3月参加工作。</w:t>
        <w:br/>
        <w:br/>
        <w:t>历任永德县副县长（挂职），云南农业大学党委办公室、校长办公室副主任，省扶贫办异地处副处长、综合处副处长、社会扶贫处处长、综合处处长、项目处处长，省扶贫办纪检组组长，省人民政府副秘书长，办公厅主任、党组副书记等职。</w:t>
        <w:br/>
        <w:br/>
        <w:t>2015.09 楚雄州委副书记，州人民政府副州长、代州长</w:t>
        <w:br/>
        <w:br/>
        <w:t>2016.01 楚雄州委副书记，州人民政府州长</w:t>
        <w:br/>
        <w:br/>
        <w:t>（人民网资料 截至2016年1月）</w:t>
        <w:br/>
      </w:r>
    </w:p>
    <w:p/>
    <w:p>
      <w:pPr>
        <w:pStyle w:val="Heading3"/>
      </w:pPr>
      <w:r>
        <w:t xml:space="preserve">云南省  大理白族自治州  </w:t>
      </w:r>
    </w:p>
    <w:p>
      <w:r>
        <w:rPr>
          <w:i/>
        </w:rPr>
        <w:t>杨宁 云南省大理白族自治州委书记</w:t>
      </w:r>
    </w:p>
    <w:p>
      <w:r>
        <w:t>性别:  女</w:t>
      </w:r>
    </w:p>
    <w:p>
      <w:r>
        <w:t>生年：  1963年11月</w:t>
      </w:r>
    </w:p>
    <w:p>
      <w:r>
        <w:t>籍贯:  云南大理</w:t>
      </w:r>
    </w:p>
    <w:p>
      <w:r>
        <w:t>学历:  研究生</w:t>
      </w:r>
    </w:p>
    <w:p>
      <w:r>
        <w:t xml:space="preserve">简历:  </w:t>
        <w:br/>
        <w:t>杨宁，女，白族，1963年12月生，云南大理人，1985年7月加入中国共产党，1984年7月参加工作，中央党校研究生学历。</w:t>
        <w:br/>
        <w:br/>
        <w:t>1980.09 云南师范大学中文系汉语言文学专业学习</w:t>
        <w:br/>
        <w:br/>
        <w:t>1984.07 云南省委组织部学习</w:t>
        <w:br/>
        <w:br/>
        <w:t>1984.10 曲靖地区富源县委宣传部干部</w:t>
        <w:br/>
        <w:br/>
        <w:t>1986.06 共青团富源县委副书记</w:t>
        <w:br/>
        <w:br/>
        <w:t>1987.02 曲靖地委宣传部干部、宣传科副科长、外宣科科长</w:t>
        <w:br/>
        <w:br/>
        <w:t>1993.03 曲靖地区行署办公室干部</w:t>
        <w:br/>
        <w:br/>
        <w:t>1993.11 共青团曲靖地委副书记</w:t>
        <w:br/>
        <w:br/>
        <w:t>1995.11 共青团曲靖地委书记</w:t>
        <w:br/>
        <w:br/>
        <w:t>1997.10 曲靖市麒麟区委副书记、区筹备领导小组副组长（正处级）</w:t>
        <w:br/>
        <w:br/>
        <w:t>1998.03 曲靖市麒麟区委副书记（正处级）</w:t>
        <w:br/>
        <w:br/>
        <w:t>2001.02 曲靖市麒麟区委副书记，区政府区长</w:t>
        <w:br/>
        <w:br/>
        <w:t>2001.09 云南省妇联副主席、党组成员</w:t>
        <w:br/>
        <w:br/>
        <w:t>2003.10 昆明市委常委、宣传部部长</w:t>
        <w:br/>
        <w:br/>
        <w:t>2003.11 昆明市委常委、盘龙区委书记</w:t>
        <w:br/>
        <w:br/>
        <w:t>2006.03 昆明市委常委</w:t>
        <w:br/>
        <w:br/>
        <w:t>2006.08 昆明市委常委，市政府副市长</w:t>
        <w:br/>
        <w:br/>
        <w:t>2008.06 楚雄州委副书记</w:t>
        <w:br/>
        <w:br/>
        <w:t>（其间：2007.03-2009.01在中央党校世界经济专业学习）</w:t>
        <w:br/>
        <w:br/>
        <w:t>2009.12 云南省体育局副局长（主持工作）、党组副书记</w:t>
        <w:br/>
        <w:br/>
        <w:t>2010.04 云南省体育局局长、党组书记</w:t>
        <w:br/>
        <w:br/>
        <w:t>2015.02 大理州委副书记，州政府副州长、代理州长、党组书记</w:t>
        <w:br/>
        <w:br/>
        <w:t>2015.03 大理州委副书记，州政府州长、党组书记</w:t>
        <w:br/>
        <w:br/>
        <w:t>2016.03 大理州委书记</w:t>
        <w:br/>
        <w:br/>
        <w:t>（人民网资料 截至2016年3月）</w:t>
        <w:br/>
      </w:r>
    </w:p>
    <w:p/>
    <w:p>
      <w:pPr>
        <w:pStyle w:val="Heading3"/>
      </w:pPr>
      <w:r>
        <w:t xml:space="preserve">云南省  大理白族自治州  </w:t>
      </w:r>
    </w:p>
    <w:p>
      <w:r>
        <w:rPr>
          <w:i/>
        </w:rPr>
        <w:t>杨健 云南省大理白族自治州州长</w:t>
      </w:r>
    </w:p>
    <w:p>
      <w:r>
        <w:t>性别:  男</w:t>
      </w:r>
    </w:p>
    <w:p>
      <w:r>
        <w:t>生年：  1963年10月</w:t>
      </w:r>
    </w:p>
    <w:p>
      <w:r>
        <w:t xml:space="preserve">籍贯:  </w:t>
      </w:r>
    </w:p>
    <w:p>
      <w:r>
        <w:t xml:space="preserve">学历:  </w:t>
      </w:r>
    </w:p>
    <w:p>
      <w:r>
        <w:t xml:space="preserve">简历:  </w:t>
        <w:br/>
        <w:t>杨健，男，白族，1963年10月生，中央党校研究生学历，中共党员，1987年7月参加工作。</w:t>
        <w:br/>
        <w:br/>
        <w:t>2016.03 中共大理州委副书记，州政府代州长、州长</w:t>
        <w:br/>
        <w:br/>
        <w:t>（人民网资料 截至2016年3月）</w:t>
        <w:br/>
      </w:r>
    </w:p>
    <w:p/>
    <w:p>
      <w:pPr>
        <w:pStyle w:val="Heading3"/>
      </w:pPr>
      <w:r>
        <w:t xml:space="preserve">云南省  德宏傣族景颇族自治州  </w:t>
      </w:r>
    </w:p>
    <w:p>
      <w:r>
        <w:rPr>
          <w:i/>
        </w:rPr>
        <w:t>王俊强 云南省德宏傣族景颇族自治州委书记</w:t>
      </w:r>
    </w:p>
    <w:p>
      <w:r>
        <w:t>性别:  男</w:t>
      </w:r>
    </w:p>
    <w:p>
      <w:r>
        <w:t>生年：  1965年04月</w:t>
      </w:r>
    </w:p>
    <w:p>
      <w:r>
        <w:t>籍贯:  云南澜沧</w:t>
      </w:r>
    </w:p>
    <w:p>
      <w:r>
        <w:t>学历:  硕士</w:t>
      </w:r>
    </w:p>
    <w:p>
      <w:r>
        <w:t xml:space="preserve">简历:  </w:t>
        <w:br/>
        <w:t>王俊强，男，拉祜族，1965年4月生，籍贯云南澜沧，硕士研究生（中南工业大学自动控制系工业自动化专业），1984年6月加入中国共产党，1985年8月参加工作。</w:t>
        <w:br/>
        <w:br/>
        <w:t>1981.09 昆明工学院自动化控制系学习</w:t>
        <w:br/>
        <w:br/>
        <w:t>1985.08 广西柳州有色冶金机械厂技术员</w:t>
        <w:br/>
        <w:br/>
        <w:t>1986.08 中南工业大学自动化系研究生</w:t>
        <w:br/>
        <w:br/>
        <w:t>1988.08 昆明理工大学自动化系团总支书记、学生党支部书记（其间：1988年9月至1989年9月参加省讲师团赴宾川县支教）</w:t>
        <w:br/>
        <w:br/>
        <w:t>1995.08 思茅行署经贸委主任助理（副处）</w:t>
        <w:br/>
        <w:br/>
        <w:t>1997.03 思茅港管委会副主任</w:t>
        <w:br/>
        <w:br/>
        <w:t>1999.03 思茅地区墨江县委副书记</w:t>
        <w:br/>
        <w:br/>
        <w:t>2001.01 思茅地区墨江县委书记</w:t>
        <w:br/>
        <w:br/>
        <w:t>2004.02 思茅市委常委、墨江县委书记</w:t>
        <w:br/>
        <w:br/>
        <w:t>2005.08 云南省国土资源厅党组成员、副厅长</w:t>
        <w:br/>
        <w:br/>
        <w:t>2007.09 云南省政府副秘书长、办公厅党组成员</w:t>
        <w:br/>
        <w:br/>
        <w:t>2011.12 中共德宏傣族景颇族自治州委副书记（正厅级），兼任瑞丽沿边重点开发开放试验区党委书记、主任</w:t>
        <w:br/>
        <w:br/>
        <w:t>2014.01 中共德宏傣族景颇族自治州委书记，兼任瑞丽沿边重点开发开放试验区党委书记、主任</w:t>
        <w:br/>
        <w:br/>
        <w:t>（人民网资料 截至2014年1月）</w:t>
        <w:br/>
      </w:r>
    </w:p>
    <w:p/>
    <w:p>
      <w:pPr>
        <w:pStyle w:val="Heading3"/>
      </w:pPr>
      <w:r>
        <w:t xml:space="preserve">云南省  德宏傣族景颇族自治州  </w:t>
      </w:r>
    </w:p>
    <w:p>
      <w:r>
        <w:rPr>
          <w:i/>
        </w:rPr>
        <w:t>龚敬政 云南省德宏傣族景颇族自治州州长</w:t>
      </w:r>
    </w:p>
    <w:p>
      <w:r>
        <w:t>性别:  男</w:t>
      </w:r>
    </w:p>
    <w:p>
      <w:r>
        <w:t>生年：  1959年11月</w:t>
      </w:r>
    </w:p>
    <w:p>
      <w:r>
        <w:t>籍贯:  云南梁河</w:t>
      </w:r>
    </w:p>
    <w:p>
      <w:r>
        <w:t>学历:  本科</w:t>
      </w:r>
    </w:p>
    <w:p>
      <w:r>
        <w:t xml:space="preserve">简历:  </w:t>
        <w:br/>
        <w:t>龚敬政，男，傣族，1959年12月生，云南梁河人，大学学历，1987年5月加入中国共产党，1982年2月参加工作。</w:t>
        <w:br/>
        <w:br/>
        <w:t>1978年3月-1982年2月云南民族学院中文系汉语言文学本科班学习</w:t>
        <w:br/>
        <w:br/>
        <w:t>1982年2月-1983年11月在德宏州委调研室工作；</w:t>
        <w:br/>
        <w:br/>
        <w:t>1983年11月-1984年6月在德宏州委农村工作部工作；</w:t>
        <w:br/>
        <w:br/>
        <w:t>1984年6月-1991年6月任陇川县人民政府副县长；</w:t>
        <w:br/>
        <w:br/>
        <w:t>1991年6月-1993年11月任德宏州委办公室主任；</w:t>
        <w:br/>
        <w:br/>
        <w:t>1993年11月-2000年2月任中共德宏州委常委、组织部长；</w:t>
        <w:br/>
        <w:br/>
        <w:t>2000年2月-2006年7月任德宏州人民政府副州长（其中，2004年9月兼任州行政学校校长、州红十字会会长）；</w:t>
        <w:br/>
        <w:br/>
        <w:t>2006年7月-2007年12月任中共德宏州委常委、常务副州长，兼州行政学校校长、州红十字会会长；</w:t>
        <w:br/>
        <w:br/>
        <w:t>2008年1月-2008年2月任德宏州人民政府常务副州长，州政协党组书记，兼州行政学校校长、州红十字会会长；</w:t>
        <w:br/>
        <w:br/>
        <w:t>2008年2月-2011年9月任德宏州政协主席、党组书记；</w:t>
        <w:br/>
        <w:br/>
        <w:t>2011年9月-2012年1月任中共德宏州委副书记，州政府代理州长、党组书记、州政协主席。</w:t>
        <w:br/>
        <w:br/>
        <w:t>2012年1月任中共德宏州委副书记，州政府州长。</w:t>
        <w:br/>
        <w:br/>
        <w:t>（人民网资料 截至2013年5月）</w:t>
        <w:br/>
      </w:r>
    </w:p>
    <w:p/>
    <w:p>
      <w:pPr>
        <w:pStyle w:val="Heading3"/>
      </w:pPr>
      <w:r>
        <w:t xml:space="preserve">云南省  怒江傈僳族自治州  </w:t>
      </w:r>
    </w:p>
    <w:p>
      <w:r>
        <w:rPr>
          <w:i/>
        </w:rPr>
        <w:t>童志云 云南省怒江傈僳族自治州委书记</w:t>
      </w:r>
    </w:p>
    <w:p>
      <w:r>
        <w:t>性别:  男</w:t>
      </w:r>
    </w:p>
    <w:p>
      <w:r>
        <w:t>生年：  1964年04月</w:t>
      </w:r>
    </w:p>
    <w:p>
      <w:r>
        <w:t>籍贯:  云南永胜</w:t>
      </w:r>
    </w:p>
    <w:p>
      <w:r>
        <w:t>学历:  本科</w:t>
      </w:r>
    </w:p>
    <w:p>
      <w:r>
        <w:t xml:space="preserve">简历:  </w:t>
        <w:br/>
        <w:t>童志云，男，汉族，1964年5月生，云南永胜人，大学学历，中共党员，1986年7月参加工作。</w:t>
        <w:br/>
        <w:br/>
        <w:t>历任云南省政府经济技术研究中心综合处副处长、处长，省政府研究室体制改革研究处处长，省政府研究室（省政府发展研究中心）副主任、主任、云南省人民政府副秘书长等职。</w:t>
        <w:br/>
        <w:br/>
        <w:t>2013年02月，任怒江傈僳族自治州委书记</w:t>
        <w:br/>
        <w:br/>
        <w:t>（人民网资料 截至2013年2月）</w:t>
        <w:br/>
      </w:r>
    </w:p>
    <w:p/>
    <w:p>
      <w:pPr>
        <w:pStyle w:val="Heading3"/>
      </w:pPr>
      <w:r>
        <w:t xml:space="preserve">云南省  怒江傈僳族自治州  </w:t>
      </w:r>
    </w:p>
    <w:p>
      <w:r>
        <w:rPr>
          <w:i/>
        </w:rPr>
        <w:t>纳云德 云南省怒江僳僳族自治州州长</w:t>
      </w:r>
    </w:p>
    <w:p>
      <w:r>
        <w:t>性别:  男</w:t>
      </w:r>
    </w:p>
    <w:p>
      <w:r>
        <w:t>生年：  1968年05月</w:t>
      </w:r>
    </w:p>
    <w:p>
      <w:r>
        <w:t xml:space="preserve">籍贯:  </w:t>
      </w:r>
    </w:p>
    <w:p>
      <w:r>
        <w:t>学历:  硕士</w:t>
      </w:r>
    </w:p>
    <w:p>
      <w:r>
        <w:t xml:space="preserve">简历:  </w:t>
        <w:br/>
        <w:t>纳云德，男，傈僳族，1968年5月生，硕士研究生学历，中共党员，1986年7月参加工作。</w:t>
        <w:br/>
        <w:br/>
        <w:t>历任楚雄州委组织部副部长，楚雄州大姚县委副书记、副县长、县长，南华县委书记，云南省委组织部干部监督处处长、举报中心主任，昭通市委常委、组织部长。</w:t>
        <w:br/>
        <w:br/>
        <w:t>2015.02 昭通市委副书记</w:t>
        <w:br/>
        <w:br/>
        <w:t>2016.02 怒江州委副书记</w:t>
        <w:br/>
        <w:br/>
        <w:t>2016.03 怒江州委副书记，州政府副州长、代州长、州长</w:t>
        <w:br/>
        <w:br/>
        <w:t>（人民网资料 截至2016年3月）</w:t>
        <w:br/>
      </w:r>
    </w:p>
    <w:p/>
    <w:p>
      <w:pPr>
        <w:pStyle w:val="Heading3"/>
      </w:pPr>
      <w:r>
        <w:t xml:space="preserve">云南省  迪庆藏族自治州  </w:t>
      </w:r>
    </w:p>
    <w:p>
      <w:r>
        <w:rPr>
          <w:i/>
        </w:rPr>
        <w:t>顾琨 云南省迪庆藏族自治州党委书记</w:t>
      </w:r>
    </w:p>
    <w:p>
      <w:r>
        <w:t>性别:  男</w:t>
      </w:r>
    </w:p>
    <w:p>
      <w:r>
        <w:t>生年：  1968年02月</w:t>
      </w:r>
    </w:p>
    <w:p>
      <w:r>
        <w:t xml:space="preserve">籍贯:  </w:t>
      </w:r>
    </w:p>
    <w:p>
      <w:r>
        <w:t xml:space="preserve">学历:  </w:t>
      </w:r>
    </w:p>
    <w:p>
      <w:r>
        <w:t xml:space="preserve">简历:  </w:t>
        <w:br/>
        <w:t>顾琨，男，汉族，1968年2月生，省委党校研究生学历，中共党员，1987年12月参加工作。</w:t>
        <w:br/>
        <w:br/>
        <w:t>历任会泽县委常委、办公室主任、县委副书记，曲靖市委办公室主任，曲靖市委组织部副部长（正处级），富源县委副书记、县长、县委书记，曲靖市委常委、统战部部长，迪庆州委副书记等职。</w:t>
        <w:br/>
        <w:br/>
        <w:t>2016.04 中共迪庆州委书记。</w:t>
        <w:br/>
        <w:br/>
        <w:t>（人民网资料 截至2016年4月）</w:t>
        <w:br/>
      </w:r>
    </w:p>
    <w:p/>
    <w:p>
      <w:pPr>
        <w:pStyle w:val="Heading3"/>
      </w:pPr>
      <w:r>
        <w:t xml:space="preserve">云南省  迪庆藏族自治州  </w:t>
      </w:r>
    </w:p>
    <w:p>
      <w:r>
        <w:rPr>
          <w:i/>
        </w:rPr>
        <w:t>齐建新 云南省迪庆藏族自治州州长</w:t>
      </w:r>
    </w:p>
    <w:p>
      <w:r>
        <w:t>性别:  男</w:t>
      </w:r>
    </w:p>
    <w:p>
      <w:r>
        <w:t>生年：  1965年01月</w:t>
      </w:r>
    </w:p>
    <w:p>
      <w:r>
        <w:t xml:space="preserve">籍贯:  </w:t>
      </w:r>
    </w:p>
    <w:p>
      <w:r>
        <w:t>学历:  本科</w:t>
      </w:r>
    </w:p>
    <w:p>
      <w:r>
        <w:t xml:space="preserve">简历:  </w:t>
        <w:br/>
        <w:t>齐建新，男，藏族，1965年1月生，中央党校大学学历，中共党员，1985年12月参加工作。</w:t>
        <w:br/>
        <w:br/>
        <w:t>历任迪庆州人事劳动局副局长，迪庆州劳动和社会保障局局长，迪庆州委组织部常务副部长，德钦县委书记，保山市委常委、纪委书记，迪庆州委常委、纪委书记，迪庆州委副书记等职。</w:t>
        <w:br/>
        <w:br/>
        <w:t>2015.09 迪庆州委副书记，州政府副州长、代州长</w:t>
        <w:br/>
        <w:br/>
        <w:t>2016.02 迪庆州委副书记，州政府州长</w:t>
        <w:br/>
        <w:br/>
        <w:t>（人民网资料 截至2016年3月）</w:t>
        <w:br/>
      </w:r>
    </w:p>
    <w:p/>
    <w:p>
      <w:pPr>
        <w:pStyle w:val="Heading3"/>
      </w:pPr>
      <w:r>
        <w:t xml:space="preserve">西藏自治区  拉萨市  </w:t>
      </w:r>
    </w:p>
    <w:p>
      <w:r>
        <w:rPr>
          <w:i/>
        </w:rPr>
        <w:t>齐扎拉 西藏自治区党委副书记、拉萨市委书记</w:t>
      </w:r>
    </w:p>
    <w:p>
      <w:r>
        <w:t>性别:  男</w:t>
      </w:r>
    </w:p>
    <w:p>
      <w:r>
        <w:t>生年：  1958年08月</w:t>
      </w:r>
    </w:p>
    <w:p>
      <w:r>
        <w:t>籍贯:  云南迪庆</w:t>
      </w:r>
    </w:p>
    <w:p>
      <w:r>
        <w:t>学历:  研究生</w:t>
      </w:r>
    </w:p>
    <w:p>
      <w:r>
        <w:t xml:space="preserve">简历:  </w:t>
        <w:br/>
        <w:t>齐扎拉，男，藏族，1958年8月生，云南香格里拉人，1982年5月加入中国共产党，1979年12月参加工作，中央党校研究生学历。</w:t>
        <w:br/>
        <w:br/>
        <w:t>1979.12 云南省中甸县尼西公社团委书记、青年干事</w:t>
        <w:br/>
        <w:br/>
        <w:t>1983.04 共青团云南省中甸县委副书记</w:t>
        <w:br/>
        <w:br/>
        <w:t>1984.08 云南省委党校大专培训班学习</w:t>
        <w:br/>
        <w:br/>
        <w:t>1986.08 云南省中甸县委党校校长</w:t>
        <w:br/>
        <w:br/>
        <w:t>1988.06 云南省中甸县委常委、宣传部部长、党校校长</w:t>
        <w:br/>
        <w:br/>
        <w:t>1990.06 云南省中甸县委副书记、政法委书记</w:t>
        <w:br/>
        <w:br/>
        <w:t>1994.08 云南省中甸县委书记、政法委书记（其间：1995.09-1995.12 云南省委党校“三基本”培训班学习）</w:t>
        <w:br/>
        <w:br/>
        <w:t>1997.08 云南省迪庆州委常委、中甸县委书记</w:t>
        <w:br/>
        <w:br/>
        <w:t>（1995.08-1997.12中央党校函授学院政法专业本科班学习；1996.09-1998.07云南民族学院经济管理系民族文化与民族经济专业在职研究生学习）</w:t>
        <w:br/>
        <w:br/>
        <w:t>2000.02 云南省迪庆州委副书记、中甸县委书记</w:t>
        <w:br/>
        <w:br/>
        <w:t>2001.03 云南省迪庆州委副书记，州政府副州长、代州长，中甸县委书记</w:t>
        <w:br/>
        <w:br/>
        <w:t>2001.06 云南省迪庆州委副书记，州政府州长（其间：2003.08-2003.12挂职任财政部国库司副司长）</w:t>
        <w:br/>
        <w:br/>
        <w:t>2007.02 云南省迪庆州委书记，州政府州长，迪庆军分区党委第一书记</w:t>
        <w:br/>
        <w:br/>
        <w:t>2007.05 云南省迪庆州委书记，迪庆军分区党委第一书记</w:t>
        <w:br/>
        <w:br/>
        <w:t>（2006.03-2008.01中央党校导师制在职研究生班经济管理专业学习）</w:t>
        <w:br/>
        <w:br/>
        <w:t>2010.05 云南省委常委、迪庆州委书记，迪庆军分区党委第一书记</w:t>
        <w:br/>
        <w:br/>
        <w:t>2010.09 西藏自治区党委常委、统战部部长，区政协党组副书记</w:t>
        <w:br/>
        <w:br/>
        <w:t>2011.01 西藏自治区党委常委、统战部部长，区政协党组副书记、副主席</w:t>
        <w:br/>
        <w:br/>
        <w:t>2011.11 西藏自治区党委常委、拉萨市委书记，区政协副主席，拉萨警备区党委第一书记</w:t>
        <w:br/>
        <w:br/>
        <w:t>2012.01 西藏自治区党委常委、拉萨市委书记，拉萨警备区党委第一书记</w:t>
        <w:br/>
        <w:br/>
        <w:t>2016.11 西藏自治区党委副书记、拉萨市委书记，拉萨警备区党委第一书记</w:t>
        <w:br/>
        <w:br/>
        <w:t>党的十八大代表。</w:t>
        <w:br/>
        <w:br/>
        <w:t>（人民网资料 截至2016年11月）</w:t>
        <w:br/>
      </w:r>
    </w:p>
    <w:p/>
    <w:p>
      <w:pPr>
        <w:pStyle w:val="Heading3"/>
      </w:pPr>
      <w:r>
        <w:t xml:space="preserve">西藏自治区  拉萨市  </w:t>
      </w:r>
    </w:p>
    <w:p>
      <w:r>
        <w:rPr>
          <w:i/>
        </w:rPr>
        <w:t>果果 西藏自治区拉萨市代市长</w:t>
      </w:r>
    </w:p>
    <w:p>
      <w:r>
        <w:t>性别:  男</w:t>
      </w:r>
    </w:p>
    <w:p>
      <w:r>
        <w:t>生年：  1967年10月</w:t>
      </w:r>
    </w:p>
    <w:p>
      <w:r>
        <w:t>籍贯:  西藏墨竹工卡</w:t>
      </w:r>
    </w:p>
    <w:p>
      <w:r>
        <w:t>学历:  研究生</w:t>
      </w:r>
    </w:p>
    <w:p>
      <w:r>
        <w:t xml:space="preserve">简历:  </w:t>
        <w:br/>
        <w:t>果果，男，藏族，1967年10月生，西藏墨竹工卡人。1992年6月入党，1984年5月参加工作。中央党校研究学院中共党史专业，在职研究生。</w:t>
        <w:br/>
        <w:br/>
        <w:t>1984.05 西藏自治区墨竹工卡县扎雪区文秘（其间：1985.09-1987.07西藏农牧学院干训部学习）</w:t>
        <w:br/>
        <w:br/>
        <w:t>1987.09 西藏自治区墨竹工卡县委组织部干事（其间：1988.09-1990.07西藏大学藏文系翻译专业学习）</w:t>
        <w:br/>
        <w:br/>
        <w:t>1993.08 西藏自治区墨竹工卡县组织部副部长</w:t>
        <w:br/>
        <w:br/>
        <w:t>1995.10 共青团西藏自治区拉萨市委副书记（其间：1995.12-1996.12挂职任团中央统战部机关办公室副主任）</w:t>
        <w:br/>
        <w:br/>
        <w:t>1997.10 西藏自治区拉萨市文化局党组成员、副局长（其间：2001.03-2003.01中央党校培训部两年制西藏干部培训班学习；2003.03-2005.01中央党校研究生院在职研究生班中共党史专业学习）</w:t>
        <w:br/>
        <w:br/>
        <w:t>2005.02 西藏自治区拉萨市旅游局党组副书记</w:t>
        <w:br/>
        <w:br/>
        <w:t>2005.03 西藏自治区拉萨市旅游局党组副书记、局长</w:t>
        <w:br/>
        <w:br/>
        <w:t>2007.10 西藏自治区尼木县委副书记，县政府党组书记、县长</w:t>
        <w:br/>
        <w:br/>
        <w:t>2010.12 西藏自治区拉萨市政府党组成员、副市长</w:t>
        <w:br/>
        <w:br/>
        <w:t>2013.08 西藏自治区拉萨市委常委、城关区委书记</w:t>
        <w:br/>
        <w:br/>
        <w:t>2016.06 西藏自治区拉萨市委副书记，市政府党组书记</w:t>
        <w:br/>
        <w:br/>
        <w:t>2016.10 西藏自治区拉萨市委副书记，市政府党组书记、副市长、代市长</w:t>
        <w:br/>
        <w:br/>
        <w:t>（人民网资料 截至2016年10月）</w:t>
        <w:br/>
      </w:r>
    </w:p>
    <w:p/>
    <w:p>
      <w:pPr>
        <w:pStyle w:val="Heading3"/>
      </w:pPr>
      <w:r>
        <w:t xml:space="preserve">西藏自治区  昌都市  </w:t>
      </w:r>
    </w:p>
    <w:p>
      <w:r>
        <w:rPr>
          <w:i/>
        </w:rPr>
        <w:t>罗布顿珠 西藏自治区党委常委、昌都市委书记</w:t>
      </w:r>
    </w:p>
    <w:p>
      <w:r>
        <w:t>性别:  男</w:t>
      </w:r>
    </w:p>
    <w:p>
      <w:r>
        <w:t>生年：  1960年12月</w:t>
      </w:r>
    </w:p>
    <w:p>
      <w:r>
        <w:t>籍贯:  西藏琼结</w:t>
      </w:r>
    </w:p>
    <w:p>
      <w:r>
        <w:t>学历:  研究生</w:t>
      </w:r>
    </w:p>
    <w:p>
      <w:r>
        <w:t xml:space="preserve">简历:  </w:t>
        <w:br/>
        <w:t>罗布顿珠，男，藏族，1960年12月生，西藏琼结人，1978年6月加入中国共产党，1978年8月参加工作，中央党校研究生学历。</w:t>
        <w:br/>
        <w:br/>
        <w:t>1975.05 中央政法干部学校西藏班学习</w:t>
        <w:br/>
        <w:br/>
        <w:t>1978.08 西藏自治区山南地区公安处刑警队干警（其间：1981.01-1981.10公安部人民警察干部学校痕迹检验专业学习）</w:t>
        <w:br/>
        <w:br/>
        <w:t>1987.07 西藏自治区山南地区公安处刑警队队长</w:t>
        <w:br/>
        <w:br/>
        <w:t>1990.03 西藏自治区山南地区公安处副处长</w:t>
        <w:br/>
        <w:br/>
        <w:t>1992.03 西藏自治区山南地区公安处党组副书记、处长（其间：1992.09-1993.07中央党校培训部第八期西藏民族干部培训班学习）</w:t>
        <w:br/>
        <w:br/>
        <w:t>1995.09 西藏自治区山南地委委员，地区公安处党委书记、处长，综治委主任</w:t>
        <w:br/>
        <w:br/>
        <w:t>1996.11 西藏自治区山南地委副书记、政法委书记，地区公安处党委书记，综治委主任</w:t>
        <w:br/>
        <w:br/>
        <w:t>1998.07 西藏自治区拉萨市委常委、市公安局局长</w:t>
        <w:br/>
        <w:br/>
        <w:t>（1997.08-2000.06中央党校函授学院大专班党政管理专业学习）</w:t>
        <w:br/>
        <w:br/>
        <w:t>2001.07 西藏自治区拉萨市委副书记，市公安局局长</w:t>
        <w:br/>
        <w:br/>
        <w:t>2001.09 西藏自治区拉萨市委副书记，市公安局局长（正地级）</w:t>
        <w:br/>
        <w:br/>
        <w:t>2001.10 西藏自治区拉萨市委副书记、政法委书记，综治委主任，市公安局局长（正地级）</w:t>
        <w:br/>
        <w:br/>
        <w:t>（2000.08-2002.12中央党校函授学院本科班经济管理专业学习）</w:t>
        <w:br/>
        <w:br/>
        <w:t>2002.12 西藏自治区拉萨市委副书记，市政府市长（其间：2003.03-2005.01中央党校研究生院在职研究生班中共党史专业学习）</w:t>
        <w:br/>
        <w:br/>
        <w:t>（2002.03-2003.01中央党校培训部一年制中青年干部培训班学习）</w:t>
        <w:br/>
        <w:br/>
        <w:t>2006.09 西藏自治区高级人民法院党组书记、常务副院长</w:t>
        <w:br/>
        <w:br/>
        <w:t>2007.01 西藏自治区高级人民法院党组书记、院长</w:t>
        <w:br/>
        <w:br/>
        <w:t>2011.11 西藏自治区党委常委、昌都地委书记，区高级人民法院党组书记、院长，昌都军分区党委第一书记</w:t>
        <w:br/>
        <w:br/>
        <w:t>2012.12 西藏自治区党委常委、昌都地委书记，区高级人民法院院长，昌都军分区党委第一书记</w:t>
        <w:br/>
        <w:br/>
        <w:t>2013.01 西藏自治区党委常委、昌都地委书记，昌都军分区党委第一书记</w:t>
        <w:br/>
        <w:br/>
        <w:t>2014.12 西藏自治区党委常委、昌都市委书记，昌都军分区党委第一书记</w:t>
        <w:br/>
        <w:br/>
        <w:t>党的十八大代表。</w:t>
        <w:br/>
        <w:br/>
        <w:t>（人民网资料 截至2016年11月）</w:t>
        <w:br/>
      </w:r>
    </w:p>
    <w:p/>
    <w:p>
      <w:pPr>
        <w:pStyle w:val="Heading3"/>
      </w:pPr>
      <w:r>
        <w:t xml:space="preserve">西藏自治区  昌都市  </w:t>
      </w:r>
    </w:p>
    <w:p>
      <w:r>
        <w:rPr>
          <w:i/>
        </w:rPr>
        <w:t>阿布 西藏自治区昌都市市长</w:t>
      </w:r>
    </w:p>
    <w:p>
      <w:r>
        <w:t>性别:  男</w:t>
      </w:r>
    </w:p>
    <w:p>
      <w:r>
        <w:t>生年：  1967年02月</w:t>
      </w:r>
    </w:p>
    <w:p>
      <w:r>
        <w:t>籍贯:  西藏拉萨</w:t>
      </w:r>
    </w:p>
    <w:p>
      <w:r>
        <w:t xml:space="preserve">学历:  </w:t>
      </w:r>
    </w:p>
    <w:p>
      <w:r>
        <w:t xml:space="preserve">简历:  </w:t>
        <w:br/>
        <w:t>阿布，男，回族，1967年3月出生，西藏拉萨人。</w:t>
        <w:br/>
        <w:br/>
        <w:t>曾担任拉萨市尼木县县长，拉萨市副市长，昌都地委副书记、行署专员等职务。</w:t>
        <w:br/>
        <w:br/>
        <w:t>2014.12 西藏自治区昌都市委副书记、市长</w:t>
        <w:br/>
        <w:br/>
        <w:t>（人民网资料 截至2014年12月）</w:t>
        <w:br/>
      </w:r>
    </w:p>
    <w:p/>
    <w:p>
      <w:pPr>
        <w:pStyle w:val="Heading3"/>
      </w:pPr>
      <w:r>
        <w:t xml:space="preserve">西藏自治区  山南市  </w:t>
      </w:r>
    </w:p>
    <w:p>
      <w:r>
        <w:rPr>
          <w:i/>
        </w:rPr>
        <w:t>张永泽 西藏自治区山南市委书记</w:t>
      </w:r>
    </w:p>
    <w:p>
      <w:r>
        <w:t>性别:  男</w:t>
      </w:r>
    </w:p>
    <w:p>
      <w:r>
        <w:t>生年：  1969年03月</w:t>
      </w:r>
    </w:p>
    <w:p>
      <w:r>
        <w:t>籍贯:  云南丘北</w:t>
      </w:r>
    </w:p>
    <w:p>
      <w:r>
        <w:t>学历:  博士</w:t>
      </w:r>
    </w:p>
    <w:p>
      <w:r>
        <w:t xml:space="preserve">简历:  </w:t>
        <w:br/>
        <w:t>张永泽，男，汉族，1969年3月出生，云南省丘北县人。中共党员，1994年7月参加工作，工学博士。</w:t>
        <w:br/>
        <w:br/>
        <w:t>1987.09 成都科技大学水利系陆地水文专业学习</w:t>
        <w:br/>
        <w:br/>
        <w:t>1991.07 四川联合大学水利系水文水资源专业学习</w:t>
        <w:br/>
        <w:br/>
        <w:t>1994.09 四川联合大学高速水力学国家重点实验室水力学及河流动力学专业学习，获工学博士学位</w:t>
        <w:br/>
        <w:br/>
        <w:t>1997.07 中国环境科学研究院工作</w:t>
        <w:br/>
        <w:br/>
        <w:t>1998.05 中国环境科学研究院科技处副处长</w:t>
        <w:br/>
        <w:br/>
        <w:t>1998.07 西藏自治区环境保护局副局长(副处级)</w:t>
        <w:br/>
        <w:br/>
        <w:t>2001.06 西藏自治区环境保护局党组成员、副局长(正处级)</w:t>
        <w:br/>
        <w:br/>
        <w:t>2003.08 西藏自治区环境保护局党组副书记、局长</w:t>
        <w:br/>
        <w:br/>
        <w:t>(其间：2005.04被国家环保总局评定为研究员)(副厅级)</w:t>
        <w:br/>
        <w:br/>
        <w:t>2008.01 西藏自治区环境保护局党组副书记、局长(正厅级)</w:t>
        <w:br/>
        <w:br/>
        <w:t>2009.11 西藏自治区环境保护厅党组副书记、厅长</w:t>
        <w:br/>
        <w:br/>
        <w:t>2012.04 中共西藏自治区山南地委副书记、地区行署专员</w:t>
        <w:br/>
        <w:br/>
        <w:t>2015.06 中共西藏自治区山南地委书记</w:t>
        <w:br/>
        <w:br/>
        <w:t>2016.05 中共西藏自治区山南市委书记</w:t>
        <w:br/>
        <w:br/>
        <w:t>（人民网资料 截至2016年5月）</w:t>
        <w:br/>
      </w:r>
    </w:p>
    <w:p/>
    <w:p>
      <w:pPr>
        <w:pStyle w:val="Heading3"/>
      </w:pPr>
      <w:r>
        <w:t xml:space="preserve">西藏自治区  山南市  </w:t>
      </w:r>
    </w:p>
    <w:p>
      <w:r>
        <w:rPr>
          <w:i/>
        </w:rPr>
        <w:t>普布顿珠 西藏自治区山南市市长</w:t>
      </w:r>
    </w:p>
    <w:p>
      <w:r>
        <w:t>性别:  男</w:t>
      </w:r>
    </w:p>
    <w:p>
      <w:r>
        <w:t>生年：  1972年11月</w:t>
      </w:r>
    </w:p>
    <w:p>
      <w:r>
        <w:t>籍贯:  西藏江孜</w:t>
      </w:r>
    </w:p>
    <w:p>
      <w:r>
        <w:t>学历:  学士</w:t>
      </w:r>
    </w:p>
    <w:p>
      <w:r>
        <w:t xml:space="preserve">简历:  </w:t>
        <w:br/>
        <w:t>普布顿珠，男，藏族，1972年11月生，西藏江孜人，1996年1月加入中国共产党，1996年7月参加工作，在职研究生学历。</w:t>
        <w:br/>
        <w:br/>
        <w:t>1992.07 西藏大学藏文系藏语言文学专业学习</w:t>
        <w:br/>
        <w:br/>
        <w:t>1996.07 西藏自治区党委组织部组织处科员</w:t>
        <w:br/>
        <w:br/>
        <w:t>1998.03 西藏自治区党委组织部扶贫点墨竹工卡县唐加乡科员</w:t>
        <w:br/>
        <w:br/>
        <w:t>1999.03 西藏自治区党委组织部扶贫点墨竹工卡县唐加乡党委副书记</w:t>
        <w:br/>
        <w:br/>
        <w:t>2000.11 西藏自治区党委组织部组织处主任科员</w:t>
        <w:br/>
        <w:br/>
        <w:t>2002.08 西藏自治区桑日县政府副县长</w:t>
        <w:br/>
        <w:br/>
        <w:t>2003.09 中共西藏自治区桑日县委常委、副县长</w:t>
        <w:br/>
        <w:br/>
        <w:t>2005.03 中共西藏自治区桑日县委副书记</w:t>
        <w:br/>
        <w:br/>
        <w:t>2005.04 中共西藏自治区桑日县委副书记、县长</w:t>
        <w:br/>
        <w:br/>
        <w:t>2010.10 西藏自治区山南地区行政公署副专员</w:t>
        <w:br/>
        <w:br/>
        <w:t>2012.04 中共西藏自治区山南地委委员、地委秘书长</w:t>
        <w:br/>
        <w:br/>
        <w:t>2012.06 中共西藏自治区拉萨市委副书记、城关区委书记</w:t>
        <w:br/>
        <w:br/>
        <w:t>2013.08 中共西藏自治区那曲地委副书记</w:t>
        <w:br/>
        <w:br/>
        <w:t>2014.02 中共西藏自治区那曲地委副书记、组织部部长</w:t>
        <w:br/>
        <w:br/>
        <w:t xml:space="preserve">2015.06 中共西藏自治区山南地委副书记、行署专员 </w:t>
        <w:br/>
        <w:br/>
        <w:t>2016.05 中共西藏自治区山南市委副书记，市政府市长</w:t>
        <w:br/>
        <w:br/>
        <w:t>（人民网资料 截至2016年5月）</w:t>
        <w:br/>
      </w:r>
    </w:p>
    <w:p/>
    <w:p>
      <w:pPr>
        <w:pStyle w:val="Heading3"/>
      </w:pPr>
      <w:r>
        <w:t xml:space="preserve">西藏自治区  日喀则市  </w:t>
      </w:r>
    </w:p>
    <w:p>
      <w:r>
        <w:rPr>
          <w:i/>
        </w:rPr>
        <w:t>张延清 西藏自治区日喀则市委书记</w:t>
      </w:r>
    </w:p>
    <w:p>
      <w:r>
        <w:t>性别:  男</w:t>
      </w:r>
    </w:p>
    <w:p>
      <w:r>
        <w:t>生年：  1964年06月</w:t>
      </w:r>
    </w:p>
    <w:p>
      <w:r>
        <w:t>籍贯:  甘肃天祝</w:t>
      </w:r>
    </w:p>
    <w:p>
      <w:r>
        <w:t>学历:  专科</w:t>
      </w:r>
    </w:p>
    <w:p>
      <w:r>
        <w:t xml:space="preserve">简历:  </w:t>
        <w:br/>
        <w:t>张延清，男，藏族，1964年6月出生，甘肃天祝人，中央党校函授大专学历，法律专业，1990年1月入党，1980年12月参加工作。</w:t>
        <w:br/>
        <w:br/>
        <w:t>曾任拉萨市副市长、市公安局局长。</w:t>
        <w:br/>
        <w:br/>
        <w:t>2012.01 拉萨市委常委，市委政法委书记，市公安局党委书记</w:t>
        <w:br/>
        <w:br/>
        <w:t>2012.10 拉萨市委常务副书记、市委政法委书记，市公安局党委书记</w:t>
        <w:br/>
        <w:br/>
        <w:t>2013.01 拉萨市委副书记、代市长、市委政法委书记</w:t>
        <w:br/>
        <w:br/>
        <w:t>2013.03 拉萨市委副书记、市长、市委政法委书记</w:t>
        <w:br/>
        <w:br/>
        <w:t>2016.06 日喀则市委书记</w:t>
        <w:br/>
        <w:br/>
        <w:t>（人民网资料 截至2016年6月）</w:t>
        <w:br/>
        <w:br/>
      </w:r>
    </w:p>
    <w:p/>
    <w:p>
      <w:pPr>
        <w:pStyle w:val="Heading3"/>
      </w:pPr>
      <w:r>
        <w:t xml:space="preserve">西藏自治区  日喀则市  </w:t>
      </w:r>
    </w:p>
    <w:p>
      <w:r>
        <w:rPr>
          <w:i/>
        </w:rPr>
        <w:t>刘虎山 西藏自治区日喀则市市长</w:t>
      </w:r>
    </w:p>
    <w:p>
      <w:r>
        <w:t>性别:  男</w:t>
      </w:r>
    </w:p>
    <w:p>
      <w:r>
        <w:t xml:space="preserve">生年：  </w:t>
      </w:r>
    </w:p>
    <w:p>
      <w:r>
        <w:t xml:space="preserve">籍贯:  </w:t>
      </w:r>
    </w:p>
    <w:p>
      <w:r>
        <w:t xml:space="preserve">学历:  </w:t>
      </w:r>
    </w:p>
    <w:p>
      <w:r>
        <w:t xml:space="preserve">简历:  </w:t>
        <w:br/>
        <w:t>刘虎山，男，汉族。</w:t>
        <w:br/>
        <w:br/>
        <w:t>曾任日喀则市委副书记、市人大常委会主任。</w:t>
        <w:br/>
        <w:br/>
        <w:t>2015.10 日喀则市委副书记，市政府代市长</w:t>
        <w:br/>
        <w:br/>
        <w:t>2015.12 日喀则市委副书记，市政府市长</w:t>
        <w:br/>
        <w:br/>
        <w:t>（人民网资料 截至2015年12月）</w:t>
        <w:br/>
      </w:r>
    </w:p>
    <w:p/>
    <w:p>
      <w:pPr>
        <w:pStyle w:val="Heading3"/>
      </w:pPr>
      <w:r>
        <w:t xml:space="preserve">西藏自治区  那曲地区  </w:t>
      </w:r>
    </w:p>
    <w:p>
      <w:r>
        <w:rPr>
          <w:i/>
        </w:rPr>
        <w:t>松吉扎西 西藏自治区那曲地委书记</w:t>
      </w:r>
    </w:p>
    <w:p>
      <w:r>
        <w:t>性别:  男</w:t>
      </w:r>
    </w:p>
    <w:p>
      <w:r>
        <w:t xml:space="preserve">生年：  </w:t>
      </w:r>
    </w:p>
    <w:p>
      <w:r>
        <w:t xml:space="preserve">籍贯:  </w:t>
      </w:r>
    </w:p>
    <w:p>
      <w:r>
        <w:t xml:space="preserve">学历:  </w:t>
      </w:r>
    </w:p>
    <w:p>
      <w:r>
        <w:t xml:space="preserve">简历:  </w:t>
        <w:br/>
        <w:t>松吉扎西，男。</w:t>
        <w:br/>
        <w:br/>
        <w:t>曾担任昌都地委组织部副部长，西藏自治区人大常委会昌都地区工作委员会副主任，昌都地委委员，芒康县委书记，那曲地区索香县委书记，那曲地委副书记、索县县委书记，那曲地委副书记。</w:t>
        <w:br/>
        <w:br/>
        <w:t>2014.02 那曲地委副书记、行署专员</w:t>
        <w:br/>
        <w:br/>
        <w:t>2016.05 那曲地委书记、行署专员</w:t>
        <w:br/>
        <w:br/>
        <w:t>2016.07 那曲地委书记</w:t>
        <w:br/>
        <w:br/>
        <w:t>（人民网资料 截至2016年7月）</w:t>
        <w:br/>
        <w:br/>
      </w:r>
    </w:p>
    <w:p/>
    <w:p>
      <w:pPr>
        <w:pStyle w:val="Heading3"/>
      </w:pPr>
      <w:r>
        <w:t xml:space="preserve">西藏自治区  那曲地区  </w:t>
      </w:r>
    </w:p>
    <w:p>
      <w:r>
        <w:rPr>
          <w:i/>
        </w:rPr>
        <w:t>敖刘全 西藏自治区那曲地区行署专员</w:t>
      </w:r>
    </w:p>
    <w:p>
      <w:r>
        <w:t>性别:  男</w:t>
      </w:r>
    </w:p>
    <w:p>
      <w:r>
        <w:t xml:space="preserve">生年：  </w:t>
      </w:r>
    </w:p>
    <w:p>
      <w:r>
        <w:t xml:space="preserve">籍贯:  </w:t>
      </w:r>
    </w:p>
    <w:p>
      <w:r>
        <w:t xml:space="preserve">学历:  </w:t>
      </w:r>
    </w:p>
    <w:p>
      <w:r>
        <w:t xml:space="preserve">简历:  </w:t>
        <w:br/>
        <w:t>敖刘全，中国共产党员。</w:t>
        <w:br/>
        <w:br/>
        <w:t>曾任那曲地委委员、行署常务副专员，那曲地委副书记、行署常务副专员。</w:t>
        <w:br/>
        <w:br/>
        <w:t>2016.07 那曲地委副书记、行署专员。</w:t>
        <w:br/>
        <w:br/>
        <w:t>（人民网资料 截至2016年7月）</w:t>
        <w:br/>
      </w:r>
    </w:p>
    <w:p/>
    <w:p>
      <w:pPr>
        <w:pStyle w:val="Heading3"/>
      </w:pPr>
      <w:r>
        <w:t xml:space="preserve">西藏自治区  阿里地区  </w:t>
      </w:r>
    </w:p>
    <w:p>
      <w:r>
        <w:rPr>
          <w:i/>
        </w:rPr>
        <w:t>白玛旺堆 西藏自治区党委常委、阿里地委书记</w:t>
      </w:r>
    </w:p>
    <w:p>
      <w:r>
        <w:t>性别:  男</w:t>
      </w:r>
    </w:p>
    <w:p>
      <w:r>
        <w:t>生年：  1967年02月</w:t>
      </w:r>
    </w:p>
    <w:p>
      <w:r>
        <w:t>籍贯:  西藏芒康</w:t>
      </w:r>
    </w:p>
    <w:p>
      <w:r>
        <w:t>学历:  研究生</w:t>
      </w:r>
    </w:p>
    <w:p>
      <w:r>
        <w:t xml:space="preserve">简历:  </w:t>
        <w:br/>
        <w:t>白玛旺堆，男，藏族，1967年2月生，西藏芒康人，1991年10月加入中国共产党，1987年7月参加工作，在职研究生学历。</w:t>
        <w:br/>
        <w:br/>
        <w:t>1983.09 湖北省水利学校陆地水文专业学习</w:t>
        <w:br/>
        <w:br/>
        <w:t>1987.07 西藏自治区水文总站昌都水文水资源勘测大队技术员、副大队长</w:t>
        <w:br/>
        <w:br/>
        <w:t>1991.06 西藏自治区水文总站羊湖水文水资源勘测大队大队长</w:t>
        <w:br/>
        <w:br/>
        <w:t>1992.06 西藏自治区水文水资源勘测局副局长（其间：1994.09-1996.07中央党校西藏民族干部培训班学习）</w:t>
        <w:br/>
        <w:br/>
        <w:t>1997.01 西藏自治区水利技术服务总站党委书记</w:t>
        <w:br/>
        <w:br/>
        <w:t>1999.04 西藏自治区水利规划勘测设计研究院副院长（正县级）</w:t>
        <w:br/>
        <w:br/>
        <w:t>2000.04 西藏自治区水利厅党组成员、副厅长（其间：2000.05-2000.11挂职任水利部建设与管理司副司长；2001.09-2003.07四川省工商管理学院工商管理专业在职研究生学习；2004.06-2004.09国务院发展研究中心公共管理高级培训班学习）</w:t>
        <w:br/>
        <w:br/>
        <w:t>2005.07 西藏自治区水利厅党组副书记、厅长</w:t>
        <w:br/>
        <w:br/>
        <w:t>2012.04 西藏自治区阿里地委副书记、行署专员</w:t>
        <w:br/>
        <w:br/>
        <w:t>2015.06 西藏自治区阿里地委书记，阿里军分区党委第一书记</w:t>
        <w:br/>
        <w:br/>
        <w:t>2016.11 西藏自治区党委常委，阿里地委书记，阿里军分区党委第一书记</w:t>
        <w:br/>
        <w:br/>
        <w:t>（人民网资料 截至2016年11月）</w:t>
        <w:br/>
      </w:r>
    </w:p>
    <w:p/>
    <w:p>
      <w:pPr>
        <w:pStyle w:val="Heading3"/>
      </w:pPr>
      <w:r>
        <w:t xml:space="preserve">西藏自治区  阿里地区  </w:t>
      </w:r>
    </w:p>
    <w:p>
      <w:r>
        <w:rPr>
          <w:i/>
        </w:rPr>
        <w:t>朱中奎 西藏自治区阿里地区行署专员</w:t>
      </w:r>
    </w:p>
    <w:p>
      <w:r>
        <w:t xml:space="preserve">性别:  </w:t>
      </w:r>
    </w:p>
    <w:p>
      <w:r>
        <w:t xml:space="preserve">生年：  </w:t>
      </w:r>
    </w:p>
    <w:p>
      <w:r>
        <w:t xml:space="preserve">籍贯:  </w:t>
      </w:r>
    </w:p>
    <w:p>
      <w:r>
        <w:t xml:space="preserve">学历:  </w:t>
      </w:r>
    </w:p>
    <w:p>
      <w:r>
        <w:t xml:space="preserve">简历:  </w:t>
        <w:br/>
        <w:t>朱中奎，男。</w:t>
        <w:br/>
        <w:br/>
        <w:t>曾任昌都地委副书记、组织部部长，西藏自治区党委副秘书长、改革办副主任。</w:t>
        <w:br/>
        <w:br/>
        <w:t>2015.07 西藏自治区阿里地委副书记、行署专员</w:t>
        <w:br/>
        <w:br/>
        <w:t>（人民网资料 截至2015年7月）</w:t>
        <w:br/>
      </w:r>
    </w:p>
    <w:p/>
    <w:p>
      <w:pPr>
        <w:pStyle w:val="Heading3"/>
      </w:pPr>
      <w:r>
        <w:t xml:space="preserve">西藏自治区  林芝市  </w:t>
      </w:r>
    </w:p>
    <w:p>
      <w:r>
        <w:rPr>
          <w:i/>
        </w:rPr>
        <w:t>马升昌 西藏自治区林芝市委书记</w:t>
      </w:r>
    </w:p>
    <w:p>
      <w:r>
        <w:t>性别:  男</w:t>
      </w:r>
    </w:p>
    <w:p>
      <w:r>
        <w:t xml:space="preserve">生年：  </w:t>
      </w:r>
    </w:p>
    <w:p>
      <w:r>
        <w:t xml:space="preserve">籍贯:  </w:t>
      </w:r>
    </w:p>
    <w:p>
      <w:r>
        <w:t xml:space="preserve">学历:  </w:t>
      </w:r>
    </w:p>
    <w:p>
      <w:r>
        <w:t xml:space="preserve">简历:  </w:t>
        <w:br/>
        <w:t>马升昌，男，中国共产党员。</w:t>
        <w:br/>
        <w:br/>
        <w:t>曾任西藏自治区教工委副书记、自治区教育厅党组副书记、厅长。</w:t>
        <w:br/>
        <w:br/>
        <w:t>2016.06 西藏自治区林芝市委书记</w:t>
        <w:br/>
        <w:br/>
        <w:t>（人民网资料 截至2016年9月）</w:t>
        <w:br/>
      </w:r>
    </w:p>
    <w:p/>
    <w:p>
      <w:pPr>
        <w:pStyle w:val="Heading3"/>
      </w:pPr>
      <w:r>
        <w:t xml:space="preserve">西藏自治区  林芝市  </w:t>
      </w:r>
    </w:p>
    <w:p>
      <w:r>
        <w:rPr>
          <w:i/>
        </w:rPr>
        <w:t>旺堆 西藏自治区林芝市市长</w:t>
      </w:r>
    </w:p>
    <w:p>
      <w:r>
        <w:t>性别:  男</w:t>
      </w:r>
    </w:p>
    <w:p>
      <w:r>
        <w:t>生年：  1962年12月</w:t>
      </w:r>
    </w:p>
    <w:p>
      <w:r>
        <w:t>籍贯:  西藏白朗</w:t>
      </w:r>
    </w:p>
    <w:p>
      <w:r>
        <w:t>学历:  研究生</w:t>
      </w:r>
    </w:p>
    <w:p>
      <w:r>
        <w:t xml:space="preserve">简历:  </w:t>
        <w:br/>
        <w:t>旺堆，男，藏族，1963年1月出生，西藏白朗县人，1992年5月加入中国共产党，1984年7月参加工作，研究生学历。</w:t>
        <w:br/>
        <w:br/>
        <w:t>1981.09 西藏自治区日喀则地区师范学校师范专业学习</w:t>
        <w:br/>
        <w:br/>
        <w:t>1984.07 西藏自治区日喀则地区中学教师</w:t>
        <w:br/>
        <w:br/>
        <w:t>1990.09 西藏自治区日喀则地区编译局干部</w:t>
        <w:br/>
        <w:br/>
        <w:t>1993.11 西藏自治区日喀则地区编译局办公室副主任（1991.07-1994.08在西藏大学藏语言文学专业学习）</w:t>
        <w:br/>
        <w:br/>
        <w:t>1994.10 西藏自治区日喀则地区行署办公室秘书科副科长</w:t>
        <w:br/>
        <w:br/>
        <w:t>1996.06 西藏自治区日喀则地委办公室正科级秘书</w:t>
        <w:br/>
        <w:br/>
        <w:t>1996.12 西藏自治区日喀则地委办公室信息督查科副科长（正科级）</w:t>
        <w:br/>
        <w:br/>
        <w:t>1997.06 西藏自治区日喀则地委副秘书长（1997.06-1998.01在西藏大学藏语言文学大专自考班学习）</w:t>
        <w:br/>
        <w:br/>
        <w:t>2000.10 西藏自治区南木林县委书记、人大主任（2001.09-2002.01在中央党校进修部进修班学习）</w:t>
        <w:br/>
        <w:br/>
        <w:t>2002.07 西藏自治区日喀则地区发展计划委员会党组书记、副主任</w:t>
        <w:br/>
        <w:br/>
        <w:t>2004.02 西藏自治区日喀则地区发改委党组书记、常务副主任</w:t>
        <w:br/>
        <w:br/>
        <w:t>2005.07 西藏自治区日喀则地区行署副专员（2006.04-2006.09在文化部社会文化图书馆挂职任副司长）</w:t>
        <w:br/>
        <w:br/>
        <w:t>2011.06 西藏自治区日喀则地委委员、行署常务副专员</w:t>
        <w:br/>
        <w:br/>
        <w:t>（2010.09-2012.07四川省工商管理学院工商管理专业学习）</w:t>
        <w:br/>
        <w:br/>
        <w:t>2013.06 西藏自治区林芝地委副书记，行署专员、行署党组书记</w:t>
        <w:br/>
        <w:br/>
        <w:t>2015.06 西藏自治区林芝市委副书记，市政府市长</w:t>
        <w:br/>
        <w:br/>
        <w:t>（人民网资料 截至2015年6月）</w:t>
        <w:br/>
        <w:br/>
      </w:r>
    </w:p>
    <w:p/>
    <w:p>
      <w:pPr>
        <w:pStyle w:val="Heading3"/>
      </w:pPr>
      <w:r>
        <w:t xml:space="preserve">陕西省  西安市  </w:t>
      </w:r>
    </w:p>
    <w:p>
      <w:r>
        <w:rPr>
          <w:i/>
        </w:rPr>
        <w:t>魏民洲 陕西省委常委、西安市委书记</w:t>
      </w:r>
    </w:p>
    <w:p>
      <w:r>
        <w:t>性别:  男</w:t>
      </w:r>
    </w:p>
    <w:p>
      <w:r>
        <w:t>生年：  1956年07月</w:t>
      </w:r>
    </w:p>
    <w:p>
      <w:r>
        <w:t>籍贯:  陕西蒲城</w:t>
      </w:r>
    </w:p>
    <w:p>
      <w:r>
        <w:t>学历:  学士</w:t>
      </w:r>
    </w:p>
    <w:p>
      <w:r>
        <w:t xml:space="preserve">简历:  </w:t>
        <w:br/>
        <w:t>魏民洲，男，汉族，1956年8月24日生，籍贯陕西蒲城，出生地陕西华阴，1975年7月加入中国共产党，1975年8月参加工作，研究生，工学学士。</w:t>
        <w:br/>
        <w:br/>
        <w:t>1975.08 陕西省蒲城县甜水井公社惠家大队党支部书记、革委会主任</w:t>
        <w:br/>
        <w:br/>
        <w:t>1976.03 陕西省蒲城县甜水井公社党委委员、革委会副主任兼惠家大队党支部书记、革委会主任</w:t>
        <w:br/>
        <w:br/>
        <w:t>1978.02 陕西机械学院机械制造工艺及设备专业学习（本科，获工学学士学位）</w:t>
        <w:br/>
        <w:br/>
        <w:t>1982.01 机械工业部郑州电缆厂助理工程师，厂党委委员，团委副书记（1982.06任团委副书记）</w:t>
        <w:br/>
        <w:br/>
        <w:t>1983.10 共青团河南省委统战部副部长（主持工作），兼青年联合会秘书长</w:t>
        <w:br/>
        <w:br/>
        <w:t>1985.01 共青团陕西省委青工部副部长、部长、省青年企业家协会副会长兼秘书长，中国青年旅行社陕西分社总经理兼党支部书记，省青年发展基金会秘书长兼希望工程办主任（其间：1995.09-1998.07在陕西省委党校在职研究生班经济管理专业学习）</w:t>
        <w:br/>
        <w:br/>
        <w:t>1996.06 共青团陕西省委副书记、省青年企业家协会会长</w:t>
        <w:br/>
        <w:br/>
        <w:t>1998.02 中共商洛地委常委、副书记（其间：1999.09-2000.01在中央党校33期培训班学习）</w:t>
        <w:br/>
        <w:br/>
        <w:t>2002.01 中共商洛地委常委、副书记，商洛行署党组书记</w:t>
        <w:br/>
        <w:br/>
        <w:t>2002.02 中共商洛市委常委、副书记，市政府市长（其间：2003.03-2004.01在中央党校中青班学习一年）</w:t>
        <w:br/>
        <w:br/>
        <w:t>2005.06 中共商洛市委书记</w:t>
        <w:br/>
        <w:br/>
        <w:t>2007.01 中共商洛市委书记，市人大常委会主任</w:t>
        <w:br/>
        <w:br/>
        <w:t>2007.05 中共陕西省委常委，商洛市委书记、市人大常委会主任</w:t>
        <w:br/>
        <w:br/>
        <w:t>2007.06 中共陕西省委常委（其间：2007.09-2007.11在中央党校培训班学习）</w:t>
        <w:br/>
        <w:br/>
        <w:t>2007.12 中共陕西省委常委、秘书长</w:t>
        <w:br/>
        <w:br/>
        <w:t>2012.06 中共陕西省委常委、西安市委书记</w:t>
        <w:br/>
        <w:br/>
        <w:t>党的十七大代表，十届全国人大代表，省第十次、第十一次、第十二次党代会代表，省十届、十一届人大代表。</w:t>
        <w:br/>
        <w:br/>
        <w:t>（人民网资料 截至2012年6月）</w:t>
        <w:br/>
      </w:r>
    </w:p>
    <w:p/>
    <w:p>
      <w:pPr>
        <w:pStyle w:val="Heading3"/>
      </w:pPr>
      <w:r>
        <w:t xml:space="preserve">陕西省  西安市  </w:t>
      </w:r>
    </w:p>
    <w:p>
      <w:r>
        <w:rPr>
          <w:i/>
        </w:rPr>
        <w:t>上官吉庆 陕西省西安市市长</w:t>
      </w:r>
    </w:p>
    <w:p>
      <w:r>
        <w:t>性别:  男</w:t>
      </w:r>
    </w:p>
    <w:p>
      <w:r>
        <w:t>生年：  1963年02月</w:t>
      </w:r>
    </w:p>
    <w:p>
      <w:r>
        <w:t>籍贯:  陕西乾县</w:t>
      </w:r>
    </w:p>
    <w:p>
      <w:r>
        <w:t>学历:  硕士</w:t>
      </w:r>
    </w:p>
    <w:p>
      <w:r>
        <w:t xml:space="preserve">简历:  </w:t>
        <w:br/>
        <w:t>上官吉庆，男，汉族，1963年3月生，陕西省乾县人，研究生学历，管理学硕士，高级会计师。1980年8月参加工作，1982年4月加入中国共产党。</w:t>
        <w:br/>
        <w:br/>
        <w:t>历任咸阳市三原县西阳镇政府干事；三原县财政局副局长、局长；中共旬邑县委常委、副县长，县委副书记、县长；中共彬县县委副书记、县长、县委书记；咸阳市财政局局长。</w:t>
        <w:br/>
        <w:br/>
        <w:t>2004.04 咸阳市政府副市长</w:t>
        <w:br/>
        <w:br/>
        <w:t>2004.11 陕西省财政厅副厅长、党组成员</w:t>
        <w:br/>
        <w:br/>
        <w:t>2008.09 中共宝鸡市委常委，市政府常务副市长</w:t>
        <w:br/>
        <w:br/>
        <w:t>2011.04 中共宝鸡市委副书记</w:t>
        <w:br/>
        <w:br/>
        <w:t>2011.12 中共宝鸡市委副书记，市政府代市长、党组书记</w:t>
        <w:br/>
        <w:br/>
        <w:t>2012.02 中共宝鸡市委副书记，市政府市长、党组书记</w:t>
        <w:br/>
        <w:br/>
        <w:t>2013.12 中共宝鸡市委书记</w:t>
        <w:br/>
        <w:br/>
        <w:t>2014.02 中共宝鸡市委书记，市人大常委会主任</w:t>
        <w:br/>
        <w:br/>
        <w:t>2015.10 中共西安市委副书记，市政府副市长</w:t>
        <w:br/>
        <w:br/>
        <w:t>2016.01 中共西安市委副书记，市政府副市长、代市长</w:t>
        <w:br/>
        <w:br/>
        <w:t>2016.02 中共西安市委副书记，市政府市长</w:t>
        <w:br/>
        <w:br/>
        <w:t>第十二届全国人大代表， 陕西省第十、十二次党代会代表，陕西省第十届省委候补委员、第十二届省委委员，陕西省第十一届省纪委委员，陕西省第十二届人大代表，陕西省第十届政协委员，西安市第十二届市委委员，西安市第十五届人大代表。</w:t>
        <w:br/>
        <w:br/>
        <w:t>(人民网资料 截至2016年2月)</w:t>
        <w:br/>
      </w:r>
    </w:p>
    <w:p/>
    <w:p>
      <w:pPr>
        <w:pStyle w:val="Heading3"/>
      </w:pPr>
      <w:r>
        <w:t xml:space="preserve">陕西省  铜川市  </w:t>
      </w:r>
    </w:p>
    <w:p>
      <w:r>
        <w:rPr>
          <w:i/>
        </w:rPr>
        <w:t>郭大为 陕西省铜川市委书记</w:t>
      </w:r>
    </w:p>
    <w:p>
      <w:r>
        <w:t>性别:  男</w:t>
      </w:r>
    </w:p>
    <w:p>
      <w:r>
        <w:t>生年：  1960年05月</w:t>
      </w:r>
    </w:p>
    <w:p>
      <w:r>
        <w:t>籍贯:  陕西西安</w:t>
      </w:r>
    </w:p>
    <w:p>
      <w:r>
        <w:t>学历:  博士</w:t>
      </w:r>
    </w:p>
    <w:p>
      <w:r>
        <w:t xml:space="preserve">简历:  </w:t>
        <w:br/>
        <w:t>郭大为，男，1960年6月生，汉族，陕西省西安市人，在职研究生学历，工商管理硕士、经济学博士学位，经济师职称。1979年4月参加工作，1987年7月加入中国共产党。</w:t>
        <w:br/>
        <w:br/>
        <w:t>1979.04 西安漂染厂工作</w:t>
        <w:br/>
        <w:br/>
        <w:t>1982.11 西安漂染厂团委副书记、书记</w:t>
        <w:br/>
        <w:br/>
        <w:t>1984.09 北京化纤工学院管理工程系管理工程专业学习</w:t>
        <w:br/>
        <w:br/>
        <w:t>1986.06 西安漂染厂厂长办公室副主任、主任、副厂长</w:t>
        <w:br/>
        <w:br/>
        <w:t>1993.07 西安市碑林区南院门街道办事处副主任</w:t>
        <w:br/>
        <w:br/>
        <w:t>1994.05 西安市碑林区南院门街道党委书记兼办事处主任</w:t>
        <w:br/>
        <w:br/>
        <w:t>1996.03 西安市碑林区委办公室主任</w:t>
        <w:br/>
        <w:br/>
        <w:t>（其间：1994.08-1996.12在中央党校经济管理专业学习）</w:t>
        <w:br/>
        <w:br/>
        <w:t>1997.08 西安市委办公厅副主任（其间：1997.09-2000.07在中央党校领导干部在职研究生班经济管理专业学习）</w:t>
        <w:br/>
        <w:br/>
        <w:t>2002.07 西安市未央区委副书记</w:t>
        <w:br/>
        <w:br/>
        <w:t>2002.12 西安市未央区委副书记、副区长、代区长</w:t>
        <w:br/>
        <w:br/>
        <w:t>2003.01 西安市未央区委副书记、区长（其间：2005.09-2005.12参加国家行政学院第11期进修班，2002.11-2004.10在西安交通大学与香港理工大学合作举办的工商管理硕士学位课程学习，获工商管理硕士）</w:t>
        <w:br/>
        <w:br/>
        <w:t>2007.03 西安市未央区委书记</w:t>
        <w:br/>
        <w:br/>
        <w:t>2011.01 陕西省委组织部副部长</w:t>
        <w:br/>
        <w:br/>
        <w:t>（2009.02-2012.06在西安交通大学经济与金融学院产业经济学专业学习，获经济学博士）</w:t>
        <w:br/>
        <w:br/>
        <w:t>2013.02 铜川市委副书记，市政府代市长、党组书记</w:t>
        <w:br/>
        <w:br/>
        <w:t>2013.03 铜川市委副书记，市政府市长、党组书记</w:t>
        <w:br/>
        <w:br/>
        <w:t>2015.04 铜川市委书记</w:t>
        <w:br/>
        <w:br/>
        <w:t>2015.07 铜川市委书记、市人大常委会主任</w:t>
        <w:br/>
        <w:br/>
        <w:t>（人民网资料 截至2015年7月）</w:t>
        <w:br/>
      </w:r>
    </w:p>
    <w:p/>
    <w:p>
      <w:pPr>
        <w:pStyle w:val="Heading3"/>
      </w:pPr>
      <w:r>
        <w:t xml:space="preserve">陕西省  铜川市  </w:t>
      </w:r>
    </w:p>
    <w:p>
      <w:r>
        <w:rPr>
          <w:i/>
        </w:rPr>
        <w:t>杨长亚 陕西省铜川市市长</w:t>
      </w:r>
    </w:p>
    <w:p>
      <w:r>
        <w:t>性别:  男</w:t>
      </w:r>
    </w:p>
    <w:p>
      <w:r>
        <w:t>生年：  1962年06月</w:t>
      </w:r>
    </w:p>
    <w:p>
      <w:r>
        <w:t>籍贯:  陕西商洛</w:t>
      </w:r>
    </w:p>
    <w:p>
      <w:r>
        <w:t>学历:  本科</w:t>
      </w:r>
    </w:p>
    <w:p>
      <w:r>
        <w:t xml:space="preserve">简历:  </w:t>
        <w:br/>
        <w:t>杨长亚，男，汉族，1962年7月生，陕西商洛人，中央党校大学学历，1981年8月参加工作，1986年8月加入中国共产党。</w:t>
        <w:br/>
        <w:br/>
        <w:t>1981.08 在商洛地区运输公司工作</w:t>
        <w:br/>
        <w:br/>
        <w:t>1982.12 在中国人民银行商洛地区中心支行工作</w:t>
        <w:br/>
        <w:br/>
        <w:t>1983.09 中国人民保险公司商州市支公司职员、副经理（其间：1988.09-1990.07在商洛地委党校培训班学习）</w:t>
        <w:br/>
        <w:br/>
        <w:t>1990.07 中国人民保险公司商洛地区中心支公司副科长</w:t>
        <w:br/>
        <w:br/>
        <w:t>1991.07 商洛地区行署财贸办公室干事、副主任科员、科长</w:t>
        <w:br/>
        <w:br/>
        <w:t>1993.10 山阳县副县长</w:t>
        <w:br/>
        <w:br/>
        <w:t>1995.07 商州市（现商州区）副市长</w:t>
        <w:br/>
        <w:br/>
        <w:t>1997.11 镇安县委副书记、县长</w:t>
        <w:br/>
        <w:br/>
        <w:t>（1995.08-1997.12在中央党校函授学院党政管理专业学习）</w:t>
        <w:br/>
        <w:br/>
        <w:t>2001.04 镇安县委书记</w:t>
        <w:br/>
        <w:br/>
        <w:t>2002.01 商洛市副市长、镇安县委书记</w:t>
        <w:br/>
        <w:br/>
        <w:t>2002.08 商洛市副市长</w:t>
        <w:br/>
        <w:br/>
        <w:t>2006.11 商洛市委常委、市政府党组副书记、常务副市长</w:t>
        <w:br/>
        <w:br/>
        <w:t>2008.08 商洛市委副书记</w:t>
        <w:br/>
        <w:br/>
        <w:t>2008.12 商洛市委副书记、党校校长</w:t>
        <w:br/>
        <w:br/>
        <w:t>2012.06 陕西省政府副秘书长、办公厅党组成员，省信访局局长、党组书记</w:t>
        <w:br/>
        <w:br/>
        <w:t>2013.02 陕西省政府副秘书长（正厅级）、办公厅党组成员</w:t>
        <w:br/>
        <w:br/>
        <w:t>2015.04 铜川市委副书记，市政府副市长、代市长</w:t>
        <w:br/>
        <w:br/>
        <w:t>2015.07 铜川市委副书记，市政府市长</w:t>
        <w:br/>
        <w:br/>
        <w:t>（人民网资料 截至2015年7月）</w:t>
        <w:br/>
      </w:r>
    </w:p>
    <w:p/>
    <w:p>
      <w:pPr>
        <w:pStyle w:val="Heading3"/>
      </w:pPr>
      <w:r>
        <w:t xml:space="preserve">陕西省  宝鸡市  </w:t>
      </w:r>
    </w:p>
    <w:p>
      <w:r>
        <w:rPr>
          <w:i/>
        </w:rPr>
        <w:t>钱引安 陕西省宝鸡市委书记</w:t>
      </w:r>
    </w:p>
    <w:p>
      <w:r>
        <w:t>性别:  男</w:t>
      </w:r>
    </w:p>
    <w:p>
      <w:r>
        <w:t>生年：  1964年11月</w:t>
      </w:r>
    </w:p>
    <w:p>
      <w:r>
        <w:t>籍贯:  陕西西安</w:t>
      </w:r>
    </w:p>
    <w:p>
      <w:r>
        <w:t>学历:  硕士</w:t>
      </w:r>
    </w:p>
    <w:p>
      <w:r>
        <w:t xml:space="preserve">简历:  </w:t>
        <w:br/>
        <w:t>钱引安，男，汉族，1964年11月生，陕西西安人。省委党校大学学历，西北大学经管学院经济学硕士，1983年8月参加工作，1987年3月入党。</w:t>
        <w:br/>
        <w:br/>
        <w:t>曾任中共西安市长安县委副书记、县长，中共西安市长安区委书记。</w:t>
        <w:br/>
        <w:br/>
        <w:t>2007.03 中共西安市雁塔区委书记</w:t>
        <w:br/>
        <w:br/>
        <w:t>2009.12 西安市政府副市长，中共雁塔区委书记</w:t>
        <w:br/>
        <w:br/>
        <w:t>2010.06 西安市政府副市长</w:t>
        <w:br/>
        <w:br/>
        <w:t>2013.12 中共宝鸡市委副书记，市政府副市长、代市长</w:t>
        <w:br/>
        <w:br/>
        <w:t>2014.02 中共宝鸡市委副书记，市政府市长</w:t>
        <w:br/>
        <w:br/>
        <w:t>2015.11 中共宝鸡市委书记，市政府市长</w:t>
        <w:br/>
        <w:br/>
        <w:t>2016.01 中共宝鸡市委书记</w:t>
        <w:br/>
        <w:br/>
        <w:t>2016.02 中共宝鸡市委书记、市人大常委会主任</w:t>
        <w:br/>
        <w:br/>
        <w:t>（人民网资料 截至2016年2月）</w:t>
        <w:br/>
        <w:br/>
      </w:r>
    </w:p>
    <w:p/>
    <w:p>
      <w:pPr>
        <w:pStyle w:val="Heading3"/>
      </w:pPr>
      <w:r>
        <w:t xml:space="preserve">陕西省  宝鸡市  </w:t>
      </w:r>
    </w:p>
    <w:p>
      <w:r>
        <w:rPr>
          <w:i/>
        </w:rPr>
        <w:t>惠进才 陕西省宝鸡市市长</w:t>
      </w:r>
    </w:p>
    <w:p>
      <w:r>
        <w:t>性别:  男</w:t>
      </w:r>
    </w:p>
    <w:p>
      <w:r>
        <w:t>生年：  1962年02月</w:t>
      </w:r>
    </w:p>
    <w:p>
      <w:r>
        <w:t>籍贯:  陕西富平</w:t>
      </w:r>
    </w:p>
    <w:p>
      <w:r>
        <w:t>学历:  研究生</w:t>
      </w:r>
    </w:p>
    <w:p>
      <w:r>
        <w:t xml:space="preserve">简历:  </w:t>
        <w:br/>
        <w:t>惠进才，男，汉族，1962年3月生，陕西富平人，1985年5月加入中国共产党，1982年8月参加工作，省委党校研究生学历。</w:t>
        <w:br/>
        <w:br/>
        <w:t>1980.09 吉林省白城林业机械化学校学习</w:t>
        <w:br/>
        <w:br/>
        <w:t>1982.08 富平县留古乡团委书记</w:t>
        <w:br/>
        <w:br/>
        <w:t>1984.03 富平县峪岭乡副乡长</w:t>
        <w:br/>
        <w:br/>
        <w:t>1985.12 富平县团委书记</w:t>
        <w:br/>
        <w:br/>
        <w:t>1989.09 省委党校中青班学习</w:t>
        <w:br/>
        <w:br/>
        <w:t>1991.07 待安排</w:t>
        <w:br/>
        <w:br/>
        <w:t>1991.09 富平县庄里镇党委副书记、镇长</w:t>
        <w:br/>
        <w:br/>
        <w:t>1992.09 富平县庄里镇党委书记</w:t>
        <w:br/>
        <w:br/>
        <w:t>1995.03 福建省闽侯县挂职任县长助理</w:t>
        <w:br/>
        <w:br/>
        <w:t>1996.04 富平县委组织部负责党建有关工作</w:t>
        <w:br/>
        <w:br/>
        <w:t>1997.01 富平县留古乡党委书记</w:t>
        <w:br/>
        <w:br/>
        <w:t>1997.03 合阳县委常委、组织部部长</w:t>
        <w:br/>
        <w:br/>
        <w:t>1999.03 大荔县委副书记</w:t>
        <w:br/>
        <w:br/>
        <w:t>（其间：1997.09-2000.06在省委党校研究生班政治学专业学习）</w:t>
        <w:br/>
        <w:br/>
        <w:t>2002.02 蒲城县委副书记，县政府县长</w:t>
        <w:br/>
        <w:br/>
        <w:t>2004.03 蒲城县委书记</w:t>
        <w:br/>
        <w:br/>
        <w:t>2009.02 咸阳市委常委、组织部部长</w:t>
        <w:br/>
        <w:br/>
        <w:t>2013.04 咸阳市委常委，市政府常务副市长</w:t>
        <w:br/>
        <w:br/>
        <w:t>2013.06 咸阳市委常委，市政府常务副市长，咸阳高新区党工委书记</w:t>
        <w:br/>
        <w:br/>
        <w:t>2015.11 宝鸡市委副书记，市政府副市长、党组副书记</w:t>
        <w:br/>
        <w:br/>
        <w:t>2016.01 宝鸡市委副书记，市政府副市长、代市长</w:t>
        <w:br/>
        <w:br/>
        <w:t>2016.02 宝鸡市委副书记，市政府市长</w:t>
        <w:br/>
        <w:br/>
        <w:t>（人民网资料 截至2016年2月）</w:t>
        <w:br/>
      </w:r>
    </w:p>
    <w:p/>
    <w:p>
      <w:pPr>
        <w:pStyle w:val="Heading3"/>
      </w:pPr>
      <w:r>
        <w:t xml:space="preserve">陕西省  咸阳市  </w:t>
      </w:r>
    </w:p>
    <w:p>
      <w:r>
        <w:rPr>
          <w:i/>
        </w:rPr>
        <w:t>岳亮 陕西省咸阳市委书记</w:t>
      </w:r>
    </w:p>
    <w:p>
      <w:r>
        <w:t>性别:  男</w:t>
      </w:r>
    </w:p>
    <w:p>
      <w:r>
        <w:t>生年：  1961年10月</w:t>
      </w:r>
    </w:p>
    <w:p>
      <w:r>
        <w:t>籍贯:  河北邯郸</w:t>
      </w:r>
    </w:p>
    <w:p>
      <w:r>
        <w:t>学历:  博士</w:t>
      </w:r>
    </w:p>
    <w:p>
      <w:r>
        <w:t xml:space="preserve">简历:  </w:t>
        <w:br/>
        <w:t>岳亮，男，汉族，1961年11月生，河北邯郸人，1985年4月入党，1982年7月参加工作，研究生学历、水文地质与工程地质专业、理学博士、教授。</w:t>
        <w:br/>
        <w:br/>
        <w:t>1978.09 山西师范学院地理专业学习</w:t>
        <w:br/>
        <w:br/>
        <w:t>1982.07 山西师范大学地理系教师(其间：1984.02-1984.07在华东师范大学参加国家计委举办的国土干部培训；1985.09-1987.01在西南师范大学亚热带生物地理研究所进修班学习；1993.07在西北大学获自然地理专业理学硕士学位)</w:t>
        <w:br/>
        <w:br/>
        <w:t>1994.08 西安地质学院水文地质与工程地质专业学习</w:t>
        <w:br/>
        <w:br/>
        <w:t>1996.11 西安交通大学管理学院管理科学与工程专业博士后(其间：1997.06任西安交通大学管理学院战略与决策研究所副所长)</w:t>
        <w:br/>
        <w:br/>
        <w:t>1998.11 西安交通大学管理学院信息管理系教授</w:t>
        <w:br/>
        <w:br/>
        <w:t>1999.04 陕西省发展计划委员会主任助理</w:t>
        <w:br/>
        <w:br/>
        <w:t>2004.08 陕西省委政策研究室(省农村工作领导小组办公室)副主任、室务委员</w:t>
        <w:br/>
        <w:br/>
        <w:t>2010.01 陕西省委副秘书长、政策研究室(省农村工作领导小组办公室)主任、室务委员</w:t>
        <w:br/>
        <w:br/>
        <w:t>2014.02 陕西省委副秘书长、政策研究室主任、室务委员，省委全面深化改革领导小组办公室主任(兼)</w:t>
        <w:br/>
        <w:br/>
        <w:t>2015.04 陕西省咸阳市委书记</w:t>
        <w:br/>
        <w:br/>
        <w:t>（人民网资料 截至2015年4月）</w:t>
        <w:br/>
      </w:r>
    </w:p>
    <w:p/>
    <w:p>
      <w:pPr>
        <w:pStyle w:val="Heading3"/>
      </w:pPr>
      <w:r>
        <w:t xml:space="preserve">陕西省  咸阳市  </w:t>
      </w:r>
    </w:p>
    <w:p>
      <w:r>
        <w:rPr>
          <w:i/>
        </w:rPr>
        <w:t>卫华 陕西省咸阳市市长</w:t>
      </w:r>
    </w:p>
    <w:p>
      <w:r>
        <w:t>性别:  女</w:t>
      </w:r>
    </w:p>
    <w:p>
      <w:r>
        <w:t>生年：  1968年10月</w:t>
      </w:r>
    </w:p>
    <w:p>
      <w:r>
        <w:t>籍贯:  河南许昌</w:t>
      </w:r>
    </w:p>
    <w:p>
      <w:r>
        <w:t>学历:  学士</w:t>
      </w:r>
    </w:p>
    <w:p>
      <w:r>
        <w:t xml:space="preserve">简历:  </w:t>
        <w:br/>
        <w:t>卫华，女，1968年11月生，河南许昌人，大学文化程度，理学学士，1988年12月加入中国共产党，1991年7月参加工作。</w:t>
        <w:br/>
        <w:br/>
        <w:t>先后在西安市莲湖区委组织部、莲湖区庙后街街道办事处工作，历任共青团西安市莲湖区委副书记，共青团西安市莲湖区委书记，西安市碑林区政府副区长。</w:t>
        <w:br/>
        <w:br/>
        <w:t>2002年12月任共青团西安市委书记、党组书记；</w:t>
        <w:br/>
        <w:br/>
        <w:t>2005年05月任共青团陕西省委书记、党组书记；</w:t>
        <w:br/>
        <w:br/>
        <w:t>2006年01月任共青团陕西省委书记、党组书记，省人大常委会委员；</w:t>
        <w:br/>
        <w:br/>
        <w:t>2008年01月任共青团陕西省委书记、党组书记，省人大常委会委员、内务司法委员会委员；</w:t>
        <w:br/>
        <w:br/>
        <w:t>2011年06月任咸阳市委副书记（正厅级）；</w:t>
        <w:br/>
        <w:br/>
        <w:t>2012年05月任咸阳市委副书记（正厅级），市委党校校长；</w:t>
        <w:br/>
        <w:br/>
        <w:t>2013年02月任咸阳市委副书记（正厅级），市委党校校长，市政府党组书记、副市长、代市长；</w:t>
        <w:br/>
        <w:br/>
        <w:t>2013年04月任咸阳市委副书记（正厅级），市委党校校长，市政府党组书记、市长。</w:t>
        <w:br/>
        <w:br/>
        <w:t>党的十七大代表，省十二次党代会代表，十一届省委委员，省十一届人大代表。</w:t>
        <w:br/>
        <w:br/>
        <w:t>（人民网资料截至2013年6月）</w:t>
        <w:br/>
        <w:br/>
      </w:r>
    </w:p>
    <w:p/>
    <w:p>
      <w:pPr>
        <w:pStyle w:val="Heading3"/>
      </w:pPr>
      <w:r>
        <w:t xml:space="preserve">陕西省  渭南市  </w:t>
      </w:r>
    </w:p>
    <w:p>
      <w:r>
        <w:rPr>
          <w:i/>
        </w:rPr>
        <w:t>陆治原 陕西省渭南市委书记</w:t>
      </w:r>
    </w:p>
    <w:p>
      <w:r>
        <w:t>性别:  男</w:t>
      </w:r>
    </w:p>
    <w:p>
      <w:r>
        <w:t>生年：  1964年07月</w:t>
      </w:r>
    </w:p>
    <w:p>
      <w:r>
        <w:t>籍贯:  陕西绥德</w:t>
      </w:r>
    </w:p>
    <w:p>
      <w:r>
        <w:t>学历:  博士</w:t>
      </w:r>
    </w:p>
    <w:p>
      <w:r>
        <w:t xml:space="preserve">简历:  </w:t>
        <w:br/>
        <w:t>陆治原，男，汉族，1964年8月生，陕西绥德人，1988年7月参加工作，1987年11月加入中国共产党。硕士研究生学历，经济学博士。</w:t>
        <w:br/>
        <w:br/>
        <w:t>1984.09 陕西财经学院财政系财政专业学生</w:t>
        <w:br/>
        <w:br/>
        <w:t>1988.07 陕西省延安财经学校教师</w:t>
        <w:br/>
        <w:br/>
        <w:t>1990.09 陕西财经学院财政系财政专业研究生</w:t>
        <w:br/>
        <w:br/>
        <w:t>1993.07 西安市财政局预算处干事</w:t>
        <w:br/>
        <w:br/>
        <w:t>1995.05 西安市财政局预算处副处长</w:t>
        <w:br/>
        <w:br/>
        <w:t>1997.06 西安市财政局收费处处长</w:t>
        <w:br/>
        <w:br/>
        <w:t>1998.09 西安市财政局预算处处长</w:t>
        <w:br/>
        <w:br/>
        <w:t>2000.11 西安市财政局副局长</w:t>
        <w:br/>
        <w:br/>
        <w:t>2002.06 西安市阎良区委副书记，区政府代区长（副厅级）</w:t>
        <w:br/>
        <w:br/>
        <w:t>2003.01 西安市阎良区委副书记，区政府区长（2005.03兼任西安阎良国家航空高技术产业基地管委会主任、党工委副书记）</w:t>
        <w:br/>
        <w:br/>
        <w:t>2005.11 西安市阎良区委书记</w:t>
        <w:br/>
        <w:br/>
        <w:t>2008.08 西安市灞桥区委书记（2009.12兼任西安市纺织城地区综合发展办公室党组书记）</w:t>
        <w:br/>
        <w:br/>
        <w:t>2010.06 榆林市委副书记</w:t>
        <w:br/>
        <w:br/>
        <w:t>2011.08 榆林市委副书记，市政府代市长</w:t>
        <w:br/>
        <w:br/>
        <w:t>2012.01 榆林市委副书记，市政府市长</w:t>
        <w:br/>
        <w:br/>
        <w:t>2015.06 渭南市委书记</w:t>
        <w:br/>
        <w:br/>
        <w:t>（人民网资料 截至2015年6月）</w:t>
        <w:br/>
      </w:r>
    </w:p>
    <w:p/>
    <w:p>
      <w:pPr>
        <w:pStyle w:val="Heading3"/>
      </w:pPr>
      <w:r>
        <w:t xml:space="preserve">陕西省  渭南市  </w:t>
      </w:r>
    </w:p>
    <w:p>
      <w:r>
        <w:rPr>
          <w:i/>
        </w:rPr>
        <w:t>李明远 陕西省渭南市市长</w:t>
      </w:r>
    </w:p>
    <w:p>
      <w:r>
        <w:t>性别:  男</w:t>
      </w:r>
    </w:p>
    <w:p>
      <w:r>
        <w:t>生年：  1965年07月</w:t>
      </w:r>
    </w:p>
    <w:p>
      <w:r>
        <w:t>籍贯:  陕西吴起</w:t>
      </w:r>
    </w:p>
    <w:p>
      <w:r>
        <w:t>学历:  博士</w:t>
      </w:r>
    </w:p>
    <w:p>
      <w:r>
        <w:t xml:space="preserve">简历:  </w:t>
        <w:br/>
        <w:t>李明远，男，汉族，1965年8月生，陕西吴起人，1991年3月参加工作，1999年5月加入中国共产党，研究生学历，工学博士。</w:t>
        <w:br/>
        <w:br/>
        <w:t>1983.09 清华大学无线电系无线电技术与信息专业学习</w:t>
        <w:br/>
        <w:br/>
        <w:t>1988.09 西安电子科技大学通信与信息系统专业学习</w:t>
        <w:br/>
        <w:br/>
        <w:t>1991.03 西安黄河机电股份有限公司通信分公司工作</w:t>
        <w:br/>
        <w:br/>
        <w:t>1995.06 西安邮电学院电信工程系副主任（其间：1996.10-1999.04西安交通大学电信学院信科所博士后）</w:t>
        <w:br/>
        <w:br/>
        <w:t>（1993.03-1996.03在西安电子科技大学通信与电子系统专业学习）</w:t>
        <w:br/>
        <w:br/>
        <w:t>2001.05 陕西省信息产业厅副厅长</w:t>
        <w:br/>
        <w:br/>
        <w:t>2002.11 陕西省信息产业厅副厅长、党组成员（其间：2003.03-2003.06在陕西省委党校中青一班学习）</w:t>
        <w:br/>
        <w:br/>
        <w:t>2004.01 陕西省政府副秘书长、办公厅党组成员</w:t>
        <w:br/>
        <w:br/>
        <w:t>2011.06 陕西省政府副秘书长、办公厅党组成员，省政府参事室（省文史研究馆）主任、党组成员</w:t>
        <w:br/>
        <w:br/>
        <w:t>2013.02 陕西省委科学技术工作委员会书记，省科学技术厅厅长</w:t>
        <w:br/>
        <w:br/>
        <w:t>2015.02 渭南市委副书记，市政府副市长、代市长、党组书记</w:t>
        <w:br/>
        <w:br/>
        <w:t>2015.03 渭南市委副书记，市政府市长、党组书记</w:t>
        <w:br/>
        <w:br/>
        <w:t>（人民网资料 截至2015年3月）</w:t>
        <w:br/>
      </w:r>
    </w:p>
    <w:p/>
    <w:p>
      <w:pPr>
        <w:pStyle w:val="Heading3"/>
      </w:pPr>
      <w:r>
        <w:t xml:space="preserve">陕西省  延安市  </w:t>
      </w:r>
    </w:p>
    <w:p>
      <w:r>
        <w:rPr>
          <w:i/>
        </w:rPr>
        <w:t>徐新荣 陕西省委常委、延安市委书记</w:t>
      </w:r>
    </w:p>
    <w:p>
      <w:r>
        <w:t>性别:  男</w:t>
      </w:r>
    </w:p>
    <w:p>
      <w:r>
        <w:t>生年：  1962年03月</w:t>
      </w:r>
    </w:p>
    <w:p>
      <w:r>
        <w:t>籍贯:  陕西乾县</w:t>
      </w:r>
    </w:p>
    <w:p>
      <w:r>
        <w:t>学历:  硕士</w:t>
      </w:r>
    </w:p>
    <w:p>
      <w:r>
        <w:t xml:space="preserve">简历:  </w:t>
        <w:br/>
        <w:t>徐新荣，男，汉族，1962年4月生，陕西乾县人，1983年8月参加工作，1984年6月加入中国共产党，中央党校研究生学历，高级管理人员工商管理硕士。</w:t>
        <w:br/>
        <w:br/>
        <w:t>1980.09 陕西省仪祉农校学习</w:t>
        <w:br/>
        <w:br/>
        <w:t>1983.08 兴平县南市乡、兴平县团委干事</w:t>
        <w:br/>
        <w:br/>
        <w:t>1984.11 咸阳市团委干事、工农青年部部长（期间：1986.09-1988.07在陕西省团校政治专修科学习）</w:t>
        <w:br/>
        <w:br/>
        <w:t>1990.09 中共咸阳市委组织部干事、主任科员、科长</w:t>
        <w:br/>
        <w:br/>
        <w:t>1995.01 中共咸阳市秦都区委常委、组织部部长</w:t>
        <w:br/>
        <w:br/>
        <w:t>（1994.09-1996.12在中央党校经济管理专业学习）</w:t>
        <w:br/>
        <w:br/>
        <w:t>1997.11 中共咸阳市秦都区委副书记，区政府区长</w:t>
        <w:br/>
        <w:br/>
        <w:t>（1997.09-1999.07在陕西师范大学经济学院经济学专业学习）</w:t>
        <w:br/>
        <w:br/>
        <w:t>2000.06 中共咸阳市秦都区委书记，区政府区长</w:t>
        <w:br/>
        <w:br/>
        <w:t>2001.07 中共咸阳市秦都区委书记</w:t>
        <w:br/>
        <w:br/>
        <w:t>2002.07 中共咸阳市委常委、秦都区委书记</w:t>
        <w:br/>
        <w:br/>
        <w:t>2004.03 中共咸阳市委副书记 （期间：2006.03-2006.07在中央党校半年制中青年干部培训班学习）</w:t>
        <w:br/>
        <w:br/>
        <w:t>2006.11 中共渭南市委副书记</w:t>
        <w:br/>
        <w:br/>
        <w:t>2008.02 中共渭南市委副书记，市政府代市长、党组书记</w:t>
        <w:br/>
        <w:br/>
        <w:t>2008.03 中共渭南市委副书记，市政府市长、党组书记</w:t>
        <w:br/>
        <w:br/>
        <w:t>（2005.09-2008.07在中央党校函授学院经济管理专业学习；2009.09-2012.01在北京大学光华学院高级管理人员工商管理硕士专业学习，获高级管理人员工商管理硕士学位）</w:t>
        <w:br/>
        <w:br/>
        <w:t>2013.02 中共渭南市委书记</w:t>
        <w:br/>
        <w:br/>
        <w:t>2014.02 中共渭南市委书记，市人大常委会主任</w:t>
        <w:br/>
        <w:br/>
        <w:t>2015.06 中共陕西省委常委、延安市委书记</w:t>
        <w:br/>
        <w:br/>
        <w:t>中共陕西省第十二届委员会委员，省第十次、十一次、十二次党代会代表，省九届、十一届、十二届人大代表。</w:t>
        <w:br/>
        <w:br/>
        <w:t>（人民网资料 截至2015年6月）</w:t>
        <w:br/>
      </w:r>
    </w:p>
    <w:p/>
    <w:p>
      <w:pPr>
        <w:pStyle w:val="Heading3"/>
      </w:pPr>
      <w:r>
        <w:t xml:space="preserve">陕西省  延安市  </w:t>
      </w:r>
    </w:p>
    <w:p>
      <w:r>
        <w:rPr>
          <w:i/>
        </w:rPr>
        <w:t>薛占海 陕西省延安市代市长</w:t>
      </w:r>
    </w:p>
    <w:p>
      <w:r>
        <w:t>性别:  男</w:t>
      </w:r>
    </w:p>
    <w:p>
      <w:r>
        <w:t>生年：  1963年09月</w:t>
      </w:r>
    </w:p>
    <w:p>
      <w:r>
        <w:t>籍贯:  陕西清涧</w:t>
      </w:r>
    </w:p>
    <w:p>
      <w:r>
        <w:t>学历:  博士</w:t>
      </w:r>
    </w:p>
    <w:p>
      <w:r>
        <w:t xml:space="preserve">简历:  </w:t>
        <w:br/>
        <w:t>薛占海，男，1963年9月生，汉族，陕西清涧人，1987年7月参加工作，1985年4月加入中国共产党，研究生，经济学博士。</w:t>
        <w:br/>
        <w:br/>
        <w:t>1983.09 在延安大学中文系学习</w:t>
        <w:br/>
        <w:br/>
        <w:t>1987.07 在长庆油田开发公司工作</w:t>
        <w:br/>
        <w:br/>
        <w:t>1990.05 在延安大学人事处工作</w:t>
        <w:br/>
        <w:br/>
        <w:t>1991.04 在延安市(现宝塔区)委办公室工作</w:t>
        <w:br/>
        <w:br/>
        <w:t>1992.10 历任延安市(现宝塔区)青化砭镇党委副书记、镇长，党委书记</w:t>
        <w:br/>
        <w:br/>
        <w:t>1996.07 延安市宝塔区委办公室第一副主任</w:t>
        <w:br/>
        <w:br/>
        <w:t>1997.11 延安市宝塔区委常委、办公室主任</w:t>
        <w:br/>
        <w:br/>
        <w:t>2000.05 延安市宝塔区委副书记（其间：1999.07-2001.08参加陕西师范大学研究生课程进修班政治经济学专业学习）</w:t>
        <w:br/>
        <w:br/>
        <w:t>2002.12 吴起县委副书记，县政府县长</w:t>
        <w:br/>
        <w:br/>
        <w:t>2004.07 吴起县委书记</w:t>
        <w:br/>
        <w:br/>
        <w:t>2006.11 延安市政府副市长、吴起县委书记</w:t>
        <w:br/>
        <w:br/>
        <w:t>2007.07 延安市政府副市长（其间：2005.09-2008.07参加西北大学政治经济学专业在职博士研究生学习）</w:t>
        <w:br/>
        <w:br/>
        <w:t>2010.02 延安市委常委，市政府常务副市长</w:t>
        <w:br/>
        <w:br/>
        <w:t>2011.09 延安市委常委，市政府常务副市长，新区党工委书记</w:t>
        <w:br/>
        <w:br/>
        <w:t>2014.02 延安市委副书记、党校校长</w:t>
        <w:br/>
        <w:br/>
        <w:t>2016.10 延安市委副书记，市政府副市长、代市长</w:t>
        <w:br/>
        <w:br/>
        <w:t>（人民网资料 截至2016年10月）</w:t>
        <w:br/>
      </w:r>
    </w:p>
    <w:p/>
    <w:p>
      <w:pPr>
        <w:pStyle w:val="Heading3"/>
      </w:pPr>
      <w:r>
        <w:t xml:space="preserve">陕西省  汉中市  </w:t>
      </w:r>
    </w:p>
    <w:p>
      <w:r>
        <w:rPr>
          <w:i/>
        </w:rPr>
        <w:t>魏增军 陕西省汉中市委书记</w:t>
      </w:r>
    </w:p>
    <w:p>
      <w:r>
        <w:t>性别:  男</w:t>
      </w:r>
    </w:p>
    <w:p>
      <w:r>
        <w:t>生年：  1960年04月</w:t>
      </w:r>
    </w:p>
    <w:p>
      <w:r>
        <w:t>籍贯:  陕西西安</w:t>
      </w:r>
    </w:p>
    <w:p>
      <w:r>
        <w:t>学历:  硕士</w:t>
      </w:r>
    </w:p>
    <w:p>
      <w:r>
        <w:t xml:space="preserve">简历:  </w:t>
        <w:br/>
        <w:t>魏增军，男，汉族，1960年5月生，陕西西安人，大学学历、农学学士、高级管理人员工商管理硕士，工程师，1982年9月加入中国共产党，1982年7月参加工作。</w:t>
        <w:br/>
        <w:br/>
        <w:t>1978.10 在西北林学院林学系林业专业学习</w:t>
        <w:br/>
        <w:br/>
        <w:t>1982.07 陕西省计划委员会农林水利处干事</w:t>
        <w:br/>
        <w:br/>
        <w:t>1991.05 陕西省计划委员会以工代赈办副主任、农村经济处副处长</w:t>
        <w:br/>
        <w:br/>
        <w:t>1994.11 陕西省计划委员会农村经济处处长(其间：1997年03月至1998年03月任商洛地区行署党组成员、专员助理)</w:t>
        <w:br/>
        <w:br/>
        <w:t>1998.11 陕西省计划委员会党组成员、副主任(其间：1999年03月至1999年06月参加省委党校地厅级领导干部研讨班学习；2000年03月至2000年07月参加省委党校中青一班学习)</w:t>
        <w:br/>
        <w:br/>
        <w:t>2000.07 陕西省发展计划委员会党组成员、副主任</w:t>
        <w:br/>
        <w:br/>
        <w:t>2004.06 陕西省发展和改革委员会党组成员、副主任</w:t>
        <w:br/>
        <w:br/>
        <w:t>2005.07 中共商洛市委副书记</w:t>
        <w:br/>
        <w:br/>
        <w:t>2005.08 中共商洛市委副书记、市人民政府党组书记、副市长、代市长</w:t>
        <w:br/>
        <w:br/>
        <w:t>(2003年11月至2005年12月参加西安交通大学管理学院高级管理人员工商管理硕士专业学习)</w:t>
        <w:br/>
        <w:br/>
        <w:t>2006.02 中共商洛市委副书记、市人民政府党组书记、市长</w:t>
        <w:br/>
        <w:br/>
        <w:t>2007.06 中共商洛市委书记、市人大常委会党组书记</w:t>
        <w:br/>
        <w:br/>
        <w:t>2007.12 中共商洛市委书记、市人大常委会党组书记、主任(其间：先后在中央党校市地党政主要领导干部进修班、井冈山干部学院中青年干部党性教育培训班、延安干部学院中青年干部加强党性修养专题培训班培训学习)</w:t>
        <w:br/>
        <w:br/>
        <w:t>2011.03 中共商洛市委书记、市人大常委会主任、党组书记</w:t>
        <w:br/>
        <w:br/>
        <w:t>2012.02 中共商洛市委书记（其间：2012年03月至2012年07月在中央党校第32期中青年干部培训一班学习）</w:t>
        <w:br/>
        <w:br/>
        <w:t>2013.12 中共汉中市委书记</w:t>
        <w:br/>
        <w:br/>
        <w:t>2014.02 中共汉中市委书记、市人大常委会主任</w:t>
        <w:br/>
        <w:br/>
        <w:t>中共十八大代表，十一届、十二届省委委员，省十一次、十二次党代会代表，省十届、十一届、十二届人大代表，四届市委委员，市四届人大代表。</w:t>
        <w:br/>
        <w:br/>
        <w:t>（人民网资料 截至2014年2月）</w:t>
        <w:br/>
      </w:r>
    </w:p>
    <w:p/>
    <w:p>
      <w:pPr>
        <w:pStyle w:val="Heading3"/>
      </w:pPr>
      <w:r>
        <w:t xml:space="preserve">陕西省  汉中市  </w:t>
      </w:r>
    </w:p>
    <w:p>
      <w:r>
        <w:rPr>
          <w:i/>
        </w:rPr>
        <w:t>王建军 陕西省汉中市市长</w:t>
      </w:r>
    </w:p>
    <w:p>
      <w:r>
        <w:t>性别:  男</w:t>
      </w:r>
    </w:p>
    <w:p>
      <w:r>
        <w:t>生年：  1963年06月</w:t>
      </w:r>
    </w:p>
    <w:p>
      <w:r>
        <w:t>籍贯:  陕西丹凤</w:t>
      </w:r>
    </w:p>
    <w:p>
      <w:r>
        <w:t>学历:  硕士</w:t>
      </w:r>
    </w:p>
    <w:p>
      <w:r>
        <w:t xml:space="preserve">简历:  </w:t>
        <w:br/>
        <w:t>王建军，男，汉族，1963年7月生，陕西丹凤人，大学学历、公共管理硕士，1984年11月加入中国共产党，1983年7月参加工作。</w:t>
        <w:br/>
        <w:br/>
        <w:t>1981.09 商洛师范专科学校物理专业学习</w:t>
        <w:br/>
        <w:br/>
        <w:t>1983.07 丹凤县商镇中学教师、教导处副主任</w:t>
        <w:br/>
        <w:br/>
        <w:t>1986.09 商洛师范专科学校团委干事</w:t>
        <w:br/>
        <w:br/>
        <w:t>1986.12 商洛地区教育局、行署办公室干事、主任科员</w:t>
        <w:br/>
        <w:br/>
        <w:t>1991.04 共青团商洛地委副书记</w:t>
        <w:br/>
        <w:br/>
        <w:t>（1986.07-1991.07陕西师范大学历史学专业学习）</w:t>
        <w:br/>
        <w:br/>
        <w:t>1994.10 共青团商洛地委书记</w:t>
        <w:br/>
        <w:br/>
        <w:t>1997.10 中共商州市委常务副书记（正处级）</w:t>
        <w:br/>
        <w:br/>
        <w:t>1998.11 共青团陕西省委副书记、党组成员，省青联副主席</w:t>
        <w:br/>
        <w:br/>
        <w:t>（1997.03-1999.03中国社会科学院市场经济专业学习）</w:t>
        <w:br/>
        <w:br/>
        <w:t>2002.12 共青团陕西省委党组成员、省青联副主席</w:t>
        <w:br/>
        <w:br/>
        <w:t>2003.07 中共延安市委副书记</w:t>
        <w:br/>
        <w:br/>
        <w:t>（2003.03-2006.06西安交通大学公共管理硕士专业学习）</w:t>
        <w:br/>
        <w:br/>
        <w:t>2009.02 中共延安市委副书记、市委党校校长（其间：2009.03-2010.01中央党校中青二班脱产学习）</w:t>
        <w:br/>
        <w:br/>
        <w:t>2010.01 陕西省体育局局长、党组书记</w:t>
        <w:br/>
        <w:br/>
        <w:t>2013.07 中共汉中市委副书记，市政府副市长、代市长、党组书记</w:t>
        <w:br/>
        <w:br/>
        <w:t>2014.02 中共汉中市委副书记，市政府市长、党组书记</w:t>
        <w:br/>
        <w:br/>
        <w:t>十二届省委委员，省政协七届常委，四届市委委员，市四届人大代表。</w:t>
        <w:br/>
        <w:br/>
        <w:t>（人民网资料 截至2014年2月）</w:t>
        <w:br/>
        <w:br/>
      </w:r>
    </w:p>
    <w:p/>
    <w:p>
      <w:pPr>
        <w:pStyle w:val="Heading3"/>
      </w:pPr>
      <w:r>
        <w:t xml:space="preserve">陕西省  榆林市  </w:t>
      </w:r>
    </w:p>
    <w:p>
      <w:r>
        <w:rPr>
          <w:i/>
        </w:rPr>
        <w:t>胡志强 陕西省榆林市委书记</w:t>
      </w:r>
    </w:p>
    <w:p>
      <w:r>
        <w:t>性别:  男</w:t>
      </w:r>
    </w:p>
    <w:p>
      <w:r>
        <w:t>生年：  1963年09月</w:t>
      </w:r>
    </w:p>
    <w:p>
      <w:r>
        <w:t>籍贯:  山西长子</w:t>
      </w:r>
    </w:p>
    <w:p>
      <w:r>
        <w:t>学历:  硕士</w:t>
      </w:r>
    </w:p>
    <w:p>
      <w:r>
        <w:t xml:space="preserve">简历:  </w:t>
        <w:br/>
        <w:t>胡志强，男，汉族，1963年10月生，山西长子人，1985年12月加入中国共产党，1988年9月参加工作，中央党校研究生学历，经济学学士，工商管理硕士。</w:t>
        <w:br/>
        <w:br/>
        <w:t>1984年09月 北京财贸学院工商行政管理系工商行政管理专业学习</w:t>
        <w:br/>
        <w:br/>
        <w:t>1988年09月 国家工商管理局企业司企业处、外资处科员、副主任科员</w:t>
        <w:br/>
        <w:br/>
        <w:t>1993年02月 华晋焦煤公司主任科员</w:t>
        <w:br/>
        <w:br/>
        <w:t>1993年09月 华晋焦煤公司办公室副主任[其间：1994年05月至1995年05月任山东省牟平县(区)副县(区)长(挂职)]</w:t>
        <w:br/>
        <w:br/>
        <w:t>1995年08月 华晋焦煤公司总经理助理(正处级)</w:t>
        <w:br/>
        <w:br/>
        <w:t>1996年04月 神华集团公司实业开发部副经理兼项目处处长</w:t>
        <w:br/>
        <w:br/>
        <w:t>1998年04月 神华集团公司实业开发部经理</w:t>
        <w:br/>
        <w:br/>
        <w:t>2001年11月 中共咸阳市委常委、副市长(挂职)</w:t>
        <w:br/>
        <w:br/>
        <w:t>2004年03月 中共咸阳市委副书记(其间：2002年03月至2005年01月在中央党校在职研究生经济管理专业学习；2003年11月至2005年08月在长江商学院高级管理人员工商管理专业学习)</w:t>
        <w:br/>
        <w:br/>
        <w:t>2005年11月 陕西省政府副秘书长(正厅级)</w:t>
        <w:br/>
        <w:br/>
        <w:t>2008年02月 中共榆林市委副书记，市政府代市长、党组书记</w:t>
        <w:br/>
        <w:br/>
        <w:t>2008年02月 中共榆林市委副书记，市政府市长</w:t>
        <w:br/>
        <w:br/>
        <w:t>2011年07月 中共榆林市委书记</w:t>
        <w:br/>
        <w:br/>
        <w:t>2016年03月 中共榆林市委书记，榆林市第四届人民代表大会常务委员会主任。</w:t>
        <w:br/>
        <w:br/>
        <w:t>（人民网资料 截至2016年3月）</w:t>
        <w:br/>
      </w:r>
    </w:p>
    <w:p/>
    <w:p>
      <w:pPr>
        <w:pStyle w:val="Heading3"/>
      </w:pPr>
      <w:r>
        <w:t xml:space="preserve">陕西省  榆林市  </w:t>
      </w:r>
    </w:p>
    <w:p>
      <w:r>
        <w:rPr>
          <w:i/>
        </w:rPr>
        <w:t>尉俊东 陕西省榆林市市长</w:t>
      </w:r>
    </w:p>
    <w:p>
      <w:r>
        <w:t>性别:  男</w:t>
      </w:r>
    </w:p>
    <w:p>
      <w:r>
        <w:t>生年：  1968年06月</w:t>
      </w:r>
    </w:p>
    <w:p>
      <w:r>
        <w:t>籍贯:  山西阳高</w:t>
      </w:r>
    </w:p>
    <w:p>
      <w:r>
        <w:t>学历:  博士</w:t>
      </w:r>
    </w:p>
    <w:p>
      <w:r>
        <w:t xml:space="preserve">简历:  </w:t>
        <w:br/>
        <w:t>尉俊东，男，汉族，1968年7月生，山西阳高人，1986年6月加入中国共产党，1990年7月参加工作，研究生学历，管理学博士。</w:t>
        <w:br/>
        <w:br/>
        <w:t>1986.09 西安交通大学电厂热能与动力工程专业学生</w:t>
        <w:br/>
        <w:br/>
        <w:t>1990.07 西安交通大学能源系学生辅导员、系团工委书记</w:t>
        <w:br/>
        <w:br/>
        <w:t>1993.06 西安交通大学团委副书记</w:t>
        <w:br/>
        <w:br/>
        <w:t>1996.12 西安交通大学团委书记兼党委学生部副部长（其间：1995.09-1998.06参加西安交通大学思想政治教育专业学习，获硕士学位）</w:t>
        <w:br/>
        <w:br/>
        <w:t>1999.07 西安交通大学团委书记（其间：1998.06-2003.07共青团十四届中央委员会候补委员、委员）</w:t>
        <w:br/>
        <w:br/>
        <w:t>2001.08 共青团陕西省委副书记、党组成员、省青联副主席（其间：2000.09-2006.05参加西安交通大学工商管理专业学习，获博士学位）</w:t>
        <w:br/>
        <w:br/>
        <w:t>2008.01 共青团陕西省委副书记、党组成员、省青联常务副主席、全国青联常委、政协陕西省委员会常委</w:t>
        <w:br/>
        <w:br/>
        <w:t>2008.03 共青团陕西省委副书记、党组成员、政协陕西省委员会常委、社会和法制委员会副主任、全国青联常委</w:t>
        <w:br/>
        <w:br/>
        <w:t>2009.01 榆林市委常委、组织部部长、政协陕西省委员会常委、社会和法制委员会副主任、全国青联常委</w:t>
        <w:br/>
        <w:br/>
        <w:t>2013.07 榆林市委副书记、神木县委书记</w:t>
        <w:br/>
        <w:br/>
        <w:t>2015.06 榆林市委副书记，市政府副市长、代市长</w:t>
        <w:br/>
        <w:br/>
        <w:t>2015.09 榆林市委副书记，市政府市长</w:t>
        <w:br/>
        <w:br/>
        <w:t>2016.03 榆林市委副书记，市政府市长</w:t>
        <w:br/>
        <w:br/>
        <w:t>（人民网资料 截至2016年3月）</w:t>
        <w:br/>
      </w:r>
    </w:p>
    <w:p/>
    <w:p>
      <w:pPr>
        <w:pStyle w:val="Heading3"/>
      </w:pPr>
      <w:r>
        <w:t xml:space="preserve">陕西省  安康市  </w:t>
      </w:r>
    </w:p>
    <w:p>
      <w:r>
        <w:rPr>
          <w:i/>
        </w:rPr>
        <w:t>郭青 陕西省安康市委书记</w:t>
      </w:r>
    </w:p>
    <w:p>
      <w:r>
        <w:t>性别:  男</w:t>
      </w:r>
    </w:p>
    <w:p>
      <w:r>
        <w:t>生年：  1963年09月</w:t>
      </w:r>
    </w:p>
    <w:p>
      <w:r>
        <w:t>籍贯:  河北故城</w:t>
      </w:r>
    </w:p>
    <w:p>
      <w:r>
        <w:t>学历:  博士</w:t>
      </w:r>
    </w:p>
    <w:p>
      <w:r>
        <w:t xml:space="preserve">简历:  </w:t>
        <w:br/>
        <w:t>郭青，男，汉族，1963年10月出生，河北故城人，1982年9月参加工作，1984年6月加入中国共产党，大学学历，哲学博士。</w:t>
        <w:br/>
        <w:br/>
        <w:t>1980.09 河北省衡水师范专科学校中文专业学生</w:t>
        <w:br/>
        <w:br/>
        <w:t>1982.09 河北省故城县杏基乡团委书记</w:t>
        <w:br/>
        <w:br/>
        <w:t>1984.07 河北省衡水地委地直党委组织科干部</w:t>
        <w:br/>
        <w:br/>
        <w:t>1985.12 共青团河北省委青农部科员、副主任科员</w:t>
        <w:br/>
        <w:br/>
        <w:t>1991.02 河北省委农工部《河北农村工作》杂志社总编助理</w:t>
        <w:br/>
        <w:br/>
        <w:t>1992.03 河北省委农工部《河北农村工作》杂志社副总编(其间：1993.11-1995.04在河北省邯郸县挂职担任副县长；1995.04-1995.11在邯郸县挂职担任县委副书记)</w:t>
        <w:br/>
        <w:br/>
        <w:t>1995.11 河北省委农工部《河北农村工作》杂志社社长(正处级)、邯郸县委副书记(挂职)</w:t>
        <w:br/>
        <w:br/>
        <w:t>1996.09 河北省邯郸县委副书记(正县级)</w:t>
        <w:br/>
        <w:br/>
        <w:t>(1995.09-1998.07在河北大学法律系法学专业函授本科学习，取得法学学士学位)</w:t>
        <w:br/>
        <w:br/>
        <w:t>2000.05 河北省委办公厅正处级干部(其间：2001.02-2003.03借调中央财经领导小组办公室农村组)</w:t>
        <w:br/>
        <w:br/>
        <w:t>2003.03 河北省委办公厅助理巡视员</w:t>
        <w:br/>
        <w:br/>
        <w:t>2003.05 中央财经领导小组办公室农村组助理巡视员(其间：2005.03-2006.10在湖南省株洲市挂职担任市委常委、副市长)</w:t>
        <w:br/>
        <w:br/>
        <w:t>2007.02 中央财经领导小组办公室农村一组副组长(正局级)</w:t>
        <w:br/>
        <w:br/>
        <w:t>2011.07 陕西省安康市委副书记(正厅级)</w:t>
        <w:br/>
        <w:br/>
        <w:t>2011.12 安康市委副书记，市政府党组书记、代市长</w:t>
        <w:br/>
        <w:br/>
        <w:t>2012.02 安康市委副书记，市政府市长</w:t>
        <w:br/>
        <w:br/>
        <w:t>2013.03 安康市委书记</w:t>
        <w:br/>
        <w:br/>
        <w:t>2014.03 安康市委书记、市人大常委会主任</w:t>
        <w:br/>
        <w:br/>
        <w:t>十二届全国人大代表，省第十二次党代会代表，中共陕西省第十二届委员会委员，省十二届人大代表，市第三次党代会代表，市三届人大代表。</w:t>
        <w:br/>
        <w:br/>
        <w:t>（人民网资料 截至2014年3月）</w:t>
        <w:br/>
      </w:r>
    </w:p>
    <w:p/>
    <w:p>
      <w:pPr>
        <w:pStyle w:val="Heading3"/>
      </w:pPr>
      <w:r>
        <w:t xml:space="preserve">陕西省  安康市  </w:t>
      </w:r>
    </w:p>
    <w:p>
      <w:r>
        <w:rPr>
          <w:i/>
        </w:rPr>
        <w:t>徐启方 陕西省安康市市长</w:t>
      </w:r>
    </w:p>
    <w:p>
      <w:r>
        <w:t>性别:  男</w:t>
      </w:r>
    </w:p>
    <w:p>
      <w:r>
        <w:t>生年：  1965年07月</w:t>
      </w:r>
    </w:p>
    <w:p>
      <w:r>
        <w:t>籍贯:  陕西汉滨</w:t>
      </w:r>
    </w:p>
    <w:p>
      <w:r>
        <w:t>学历:  研究生</w:t>
      </w:r>
    </w:p>
    <w:p>
      <w:r>
        <w:t xml:space="preserve">简历:  </w:t>
        <w:br/>
        <w:t>徐启方，男，汉族，1965年8月出生，陕西汉滨人，1986年7月参加工作，1986年7月加入中国共产党，中央党校研究生学历，经济师。</w:t>
        <w:br/>
        <w:br/>
        <w:t>历任原安康地区物价局办事员、办公室副主任、办公室主任兼价格事务所所长，原安康地区商贸局副局长、商业局副局长，汉阴县委常委、副县长、县委副书记、代县长、县长，石泉县委副书记、代县长、县长、县委书记，安康市委常委、石泉县委书记，安康市委常委、秘书长，安康市委常委、市政府常务副市长、党组副书记。</w:t>
        <w:br/>
        <w:br/>
        <w:t>2013年02月任安康市委副书记、市人民政府代市长、党组书记。</w:t>
        <w:br/>
        <w:br/>
        <w:t>2013年04月任安康市委副书记、市人民政府市长、党组书记。</w:t>
        <w:br/>
        <w:br/>
        <w:t>省十届人大代表，市一次、二次党代会代表，市一届、二届、三届人大代表。</w:t>
        <w:br/>
        <w:br/>
        <w:t>（人民网资料截至2013年6月）</w:t>
        <w:br/>
        <w:br/>
      </w:r>
    </w:p>
    <w:p/>
    <w:p>
      <w:pPr>
        <w:pStyle w:val="Heading3"/>
      </w:pPr>
      <w:r>
        <w:t xml:space="preserve">陕西省  商洛市  </w:t>
      </w:r>
    </w:p>
    <w:p>
      <w:r>
        <w:rPr>
          <w:i/>
        </w:rPr>
        <w:t>陈俊 陕西省商洛市委书记、市长</w:t>
      </w:r>
    </w:p>
    <w:p>
      <w:r>
        <w:t>性别:  女</w:t>
      </w:r>
    </w:p>
    <w:p>
      <w:r>
        <w:t>生年：  1961年10月</w:t>
      </w:r>
    </w:p>
    <w:p>
      <w:r>
        <w:t>籍贯:  贵州赤水</w:t>
      </w:r>
    </w:p>
    <w:p>
      <w:r>
        <w:t>学历:  博士</w:t>
      </w:r>
    </w:p>
    <w:p>
      <w:r>
        <w:t xml:space="preserve">简历:  </w:t>
        <w:br/>
        <w:t>陈俊，女，汉族，1961年10月生，贵州赤水人，1977年1月参加工作，1983年11月加入中国共产党，研究生学历，管理学博士，教授。</w:t>
        <w:br/>
        <w:br/>
        <w:t>曾任贵州省贵阳市铝镁设计院制图员、西北工业大学教师。</w:t>
        <w:br/>
        <w:br/>
        <w:t>1997.08 杨凌示范区管委会副主任、党工委委员</w:t>
        <w:br/>
        <w:br/>
        <w:t>2006.04 铜川市政府副市长</w:t>
        <w:br/>
        <w:br/>
        <w:t>2011.09 中国国际贸易促进委员会陕西省分会会长、党组书记</w:t>
        <w:br/>
        <w:br/>
        <w:t>2013.02 中共商洛市委副书记，市政府市长、党组书记</w:t>
        <w:br/>
        <w:br/>
        <w:t>2016.08 中共商洛市委书记，市政府市长、党组书记</w:t>
        <w:br/>
        <w:br/>
        <w:t>政协陕西省第十一届委员会委员，商洛市第三届人大代表。</w:t>
        <w:br/>
        <w:br/>
        <w:t>（人民网资料 截至2016年8月）</w:t>
        <w:br/>
        <w:br/>
      </w:r>
    </w:p>
    <w:p/>
    <w:p>
      <w:pPr>
        <w:pStyle w:val="Heading3"/>
      </w:pPr>
      <w:r>
        <w:t xml:space="preserve">陕西省  商洛市  </w:t>
      </w:r>
    </w:p>
    <w:p>
      <w:r>
        <w:rPr>
          <w:i/>
        </w:rPr>
        <w:t>郑光照 陕西省商洛市市长</w:t>
      </w:r>
    </w:p>
    <w:p>
      <w:r>
        <w:t>性别:  男</w:t>
      </w:r>
    </w:p>
    <w:p>
      <w:r>
        <w:t>生年：  1966年09月</w:t>
      </w:r>
    </w:p>
    <w:p>
      <w:r>
        <w:t>籍贯:  陕西礼泉</w:t>
      </w:r>
    </w:p>
    <w:p>
      <w:r>
        <w:t>学历:  学士</w:t>
      </w:r>
    </w:p>
    <w:p>
      <w:r>
        <w:t xml:space="preserve">简历:  </w:t>
        <w:br/>
        <w:t>郑光照，男，汉族，1966年9月出生，陕西礼泉人，1988年11月参加工作，1998年12月加入中国共产党，研究生学历，经济学学士。</w:t>
        <w:br/>
        <w:br/>
        <w:t>历任咸阳市粮油食品土畜产品外贸公司副经理，长武县副县长，旬邑县委副书记、县长，旬邑县委书记、县人大常委会主任，安康市委常委、纪委书记，渭南市委常委、纪委书记，渭南市委常委、市政府党组副书记、常务副市长。</w:t>
        <w:br/>
        <w:br/>
        <w:t>2016.08 商洛市委副书记，市政府党组书记、市长</w:t>
        <w:br/>
        <w:br/>
        <w:t>（人民网资料 截至2016年8月）</w:t>
        <w:br/>
      </w:r>
    </w:p>
    <w:p/>
    <w:p>
      <w:pPr>
        <w:pStyle w:val="Heading3"/>
      </w:pPr>
      <w:r>
        <w:t xml:space="preserve">陕西省  杨凌示范区  </w:t>
      </w:r>
    </w:p>
    <w:p>
      <w:r>
        <w:rPr>
          <w:i/>
        </w:rPr>
        <w:t>郭社荣 陕西省杨凌示范区党工委书记</w:t>
      </w:r>
    </w:p>
    <w:p>
      <w:r>
        <w:t>性别:  男</w:t>
      </w:r>
    </w:p>
    <w:p>
      <w:r>
        <w:t>生年：  1961年07月</w:t>
      </w:r>
    </w:p>
    <w:p>
      <w:r>
        <w:t>籍贯:  陕西勉县</w:t>
      </w:r>
    </w:p>
    <w:p>
      <w:r>
        <w:t>学历:  学士</w:t>
      </w:r>
    </w:p>
    <w:p>
      <w:r>
        <w:t xml:space="preserve">简历:  </w:t>
        <w:br/>
        <w:t>郭社荣，男，汉族，1961年8月出生，陕西勉县人。1983年8月参加工作，1983年1月加入中国共产党，研究生学历，农学学士。</w:t>
        <w:br/>
        <w:br/>
        <w:t>历任宝鸡市渭滨区石坝河乡党委副书记、乡长，渭滨区委组织部副部长、部长、区委常委、区委副书记、区长、区委书记、区人大常委会主任，宝鸡高新技术产业开发区管委会主任、党组书记、宝鸡市政府党组成员、市长助理。</w:t>
        <w:br/>
        <w:br/>
        <w:t>2005.11 宝鸡市委常委、宝鸡高新技术产业开发区管委会主任、党工委书记</w:t>
        <w:br/>
        <w:br/>
        <w:t>2006.11 宝鸡市委常委、常务副市长</w:t>
        <w:br/>
        <w:br/>
        <w:t>2008.08 宝鸡市委副书记</w:t>
        <w:br/>
        <w:br/>
        <w:t>2011.02 杨凌示范区党工委副书记、管委会常务副主任（正厅级）</w:t>
        <w:br/>
        <w:br/>
        <w:t>2013.07 杨凌示范区党工委书记</w:t>
        <w:br/>
        <w:br/>
        <w:t>十二届全国人大代表，陕西省第十一次、十二次党代会代表，中共陕西省十二届省委委员，陕西省十二届人大代表。</w:t>
        <w:br/>
        <w:br/>
        <w:t>（人民网资料 截至2014年10月）</w:t>
        <w:br/>
      </w:r>
    </w:p>
    <w:p/>
    <w:p>
      <w:pPr>
        <w:pStyle w:val="Heading3"/>
      </w:pPr>
      <w:r>
        <w:t xml:space="preserve">陕西省  杨凌示范区  </w:t>
      </w:r>
    </w:p>
    <w:p>
      <w:r>
        <w:rPr>
          <w:i/>
        </w:rPr>
        <w:t>冯新柱 陕西省副省长</w:t>
      </w:r>
    </w:p>
    <w:p>
      <w:r>
        <w:t>性别:  男</w:t>
      </w:r>
    </w:p>
    <w:p>
      <w:r>
        <w:t>生年：  1960年07月</w:t>
      </w:r>
    </w:p>
    <w:p>
      <w:r>
        <w:t>籍贯:  陕西洋县</w:t>
      </w:r>
    </w:p>
    <w:p>
      <w:r>
        <w:t>学历:  研究生</w:t>
      </w:r>
    </w:p>
    <w:p>
      <w:r>
        <w:t xml:space="preserve">简历:  </w:t>
        <w:br/>
        <w:t>冯新柱，男，汉族，1960年7月生，陕西洋县人，在职研究生，高级会计师。1985年6月加入中国共产党，1981年7月参加工作。中央党校研究生学历，高级管理人员工商管理硕士，高级会计师。</w:t>
        <w:br/>
        <w:br/>
        <w:t>1979.10 西安统计学校学习</w:t>
        <w:br/>
        <w:br/>
        <w:t>1981.07 陕西省乡镇企业经贸公司计财科出纳、副科长、公司经理助理（其间：1983.06-1986.06在陕西广播电视大学商业企业经营管理大专班学习）</w:t>
        <w:br/>
        <w:br/>
        <w:t>1989.11 陕西省农电管理局财务副处长</w:t>
        <w:br/>
        <w:br/>
        <w:t>1994.03 陕西省农电管理局财务处处长（其间：1993.08-1995.12在中央党校函授学院经济管理专业本科班学习）</w:t>
        <w:br/>
        <w:br/>
        <w:t>1996.01 陕西省农电管理局副局长、党组成员（其间：1994.09-1999.12为陕西省财经学院财政专业在职研究生）</w:t>
        <w:br/>
        <w:br/>
        <w:t>2001.06 铜川市政府副市长</w:t>
        <w:br/>
        <w:br/>
        <w:t>2003.03 铜川市委常委，市政府常务副市长、党组成员</w:t>
        <w:br/>
        <w:br/>
        <w:t>2004.08 铜川市委副书记，市政府常务副市长、代理市长、党组书记</w:t>
        <w:br/>
        <w:br/>
        <w:t>2005.03 铜川市委副书记，市政府市长、党组书记</w:t>
        <w:br/>
        <w:br/>
        <w:t>2011.01 铜川市委书记</w:t>
        <w:br/>
        <w:br/>
        <w:t>2015.04 陕西省副省长</w:t>
        <w:br/>
        <w:br/>
        <w:t>2016.08 陕西省副省长，杨凌农业高新技术产业示范区管委会主任（兼）</w:t>
        <w:br/>
        <w:br/>
        <w:t>（人民网资料 截至2016年8月）</w:t>
        <w:br/>
      </w:r>
    </w:p>
    <w:p/>
    <w:p>
      <w:pPr>
        <w:pStyle w:val="Heading3"/>
      </w:pPr>
      <w:r>
        <w:t xml:space="preserve">甘肃省  兰州市  </w:t>
      </w:r>
    </w:p>
    <w:p>
      <w:r>
        <w:rPr>
          <w:i/>
        </w:rPr>
        <w:t>李荣灿 甘肃省委常委、副省长，兰州市委书记</w:t>
      </w:r>
    </w:p>
    <w:p>
      <w:r>
        <w:t>性别:  男</w:t>
      </w:r>
    </w:p>
    <w:p>
      <w:r>
        <w:t>生年：  1966年09月</w:t>
      </w:r>
    </w:p>
    <w:p>
      <w:r>
        <w:t>籍贯:  浙江绍兴</w:t>
      </w:r>
    </w:p>
    <w:p>
      <w:r>
        <w:t>学历:  硕士</w:t>
      </w:r>
    </w:p>
    <w:p>
      <w:r>
        <w:t xml:space="preserve">简历:  </w:t>
        <w:br/>
        <w:t>李荣灿，男，汉族，1966年9月生，浙江绍兴人，1989年8月参加工作，1987年3月加入中国共产党，江西财经学院财会系会计学专业毕业，大学学历，对外经贸大学工商管理专业硕士。</w:t>
        <w:br/>
        <w:br/>
        <w:t>先后任经贸部财会司、计财司，外经贸部计财司干部、副处长、处长。</w:t>
        <w:br/>
        <w:br/>
        <w:t>2002.03 外经贸部计财司副司长、商务部规划财务司副司长</w:t>
        <w:br/>
        <w:br/>
        <w:t>2006.03 商务部财务司司长</w:t>
        <w:br/>
        <w:br/>
        <w:t>2009.10 商务部政策研究室主任</w:t>
        <w:br/>
        <w:br/>
        <w:t>（其间：2008.11-2009.12挂职任广州市委常委、副市长）</w:t>
        <w:br/>
        <w:br/>
        <w:t>2010.12 商务部党组成员</w:t>
        <w:br/>
        <w:br/>
        <w:t>2011.01 商务部部长助理、党组成员</w:t>
        <w:br/>
        <w:br/>
        <w:t>2012.12 甘肃省政府党组成员</w:t>
        <w:br/>
        <w:br/>
        <w:t>2013.01 甘肃省政府副省长、党组成员</w:t>
        <w:br/>
        <w:br/>
        <w:t>2015.06 甘肃省委常委，省政府副省长、党组成员</w:t>
        <w:br/>
        <w:br/>
        <w:t>2016.11 甘肃省委常委，省政府副省长、党组成员，兰州市委书记、兰州新区工作委员会第一书记(兼)</w:t>
        <w:br/>
        <w:br/>
        <w:t>（人民网资料 截至2016年11月）</w:t>
        <w:br/>
      </w:r>
    </w:p>
    <w:p/>
    <w:p>
      <w:pPr>
        <w:pStyle w:val="Heading3"/>
      </w:pPr>
      <w:r>
        <w:t xml:space="preserve">甘肃省  兰州市  </w:t>
      </w:r>
    </w:p>
    <w:p>
      <w:r>
        <w:rPr>
          <w:i/>
        </w:rPr>
        <w:t>栾克军 甘肃省兰州市代市长</w:t>
      </w:r>
    </w:p>
    <w:p>
      <w:r>
        <w:t>性别:  男</w:t>
      </w:r>
    </w:p>
    <w:p>
      <w:r>
        <w:t>生年：  1960年06月</w:t>
      </w:r>
    </w:p>
    <w:p>
      <w:r>
        <w:t>籍贯:  甘肃平凉</w:t>
      </w:r>
    </w:p>
    <w:p>
      <w:r>
        <w:t>学历:  研究生</w:t>
      </w:r>
    </w:p>
    <w:p>
      <w:r>
        <w:t xml:space="preserve">简历:  </w:t>
        <w:br/>
        <w:t>栾克军，男，汉族，1960年6月生，甘肃平凉人，1986年6月加入中国共产党，1978年12月参加工作，省委党校政治经济学专业毕业，研究生学历，高级工程师。</w:t>
        <w:br/>
        <w:br/>
        <w:t>1978.12 华亭矿区筹建处东峡矿工作</w:t>
        <w:br/>
        <w:br/>
        <w:t>1979.05 甘肃省煤炭第四工程处总务科干事</w:t>
        <w:br/>
        <w:br/>
        <w:t>1980.04 华亭矿务局工程处劳资科干事、副科长</w:t>
        <w:br/>
        <w:br/>
        <w:t>1987.06 华亭矿务局团委副书记</w:t>
        <w:br/>
        <w:br/>
        <w:t>（1986.05-1988.06中国行政函授大学劳动系劳动管理专业学习；1990.02-1991.01北京煤炭干部学院企管系企业管理专业学习）</w:t>
        <w:br/>
        <w:br/>
        <w:t>1991.02 华亭矿务局劳动人事处副处长（其间：1992.08-1995.06中央党校函授学院经济管理专业大专班学习）</w:t>
        <w:br/>
        <w:br/>
        <w:t>1997.06 华亭矿管会销售运输公司副经理</w:t>
        <w:br/>
        <w:br/>
        <w:t>1998.04 华亭矿管会销售运输公司经理、党总支书记</w:t>
        <w:br/>
        <w:br/>
        <w:t>1999.11 华亭矿管会副主任、党委委员</w:t>
        <w:br/>
        <w:br/>
        <w:t>（1997.08-1999.12中央党校函授学院经济管理专业本科班学习）</w:t>
        <w:br/>
        <w:br/>
        <w:t>2002.03 华亭煤业有限责任公司副总经理</w:t>
        <w:br/>
        <w:br/>
        <w:t>2002.06 张掖地区行署副专员、党组成员</w:t>
        <w:br/>
        <w:br/>
        <w:t>2002.11 张掖市政府副市长、党组成员</w:t>
        <w:br/>
        <w:br/>
        <w:t>（2001.09-2004.06甘肃省委党校政治经济学专业研究生班学习；2001.09-2004.06兰州大学区域经济专业研究生课程进修班学习[结业]）</w:t>
        <w:br/>
        <w:br/>
        <w:t>2004.12 中共张掖市委常委、市政府副市长（常务）、党组成员</w:t>
        <w:br/>
        <w:br/>
        <w:t>2007.12 中共张掖市委常委、市政府副市长(常务)、党组成员，张掖行政学院院长</w:t>
        <w:br/>
        <w:br/>
        <w:t>2008.03 中共张掖市委副书记、市政府副市长（常务）、党组成员，张掖行政学院院长</w:t>
        <w:br/>
        <w:br/>
        <w:t>2008.04 中共张掖市委副书记、市政府代理市长、党组成员，张掖行政学院院长</w:t>
        <w:br/>
        <w:br/>
        <w:t>2008.05 中共张掖市委副书记、市政府市长、党组成员，张掖行政学院院长</w:t>
        <w:br/>
        <w:br/>
        <w:t>2012.08 中共庆阳市委副书记、市政府代理市长</w:t>
        <w:br/>
        <w:br/>
        <w:t>2012.11 中共庆阳市委副书记，市政府市长</w:t>
        <w:br/>
        <w:br/>
        <w:t>2014.10 中共庆阳市委书记</w:t>
        <w:br/>
        <w:br/>
        <w:t>2014.12 中共庆阳市委书记，庆阳军分区党委第一书记</w:t>
        <w:br/>
        <w:br/>
        <w:t>2016.10 中共兰州市委副书记，市政府副市长、代市长，兰州新区管理委员会第一主任</w:t>
        <w:br/>
        <w:br/>
        <w:t>中国共产党甘肃省第十二次代表大会代表。</w:t>
        <w:br/>
        <w:br/>
        <w:t>（人民网资料 截至2016年10月）</w:t>
        <w:br/>
      </w:r>
    </w:p>
    <w:p/>
    <w:p>
      <w:pPr>
        <w:pStyle w:val="Heading3"/>
      </w:pPr>
      <w:r>
        <w:t xml:space="preserve">甘肃省  嘉峪关市  </w:t>
      </w:r>
    </w:p>
    <w:p>
      <w:r>
        <w:rPr>
          <w:i/>
        </w:rPr>
        <w:t>柳鹏 甘肃省嘉峪关市委书记</w:t>
      </w:r>
    </w:p>
    <w:p>
      <w:r>
        <w:t>性别:  男</w:t>
      </w:r>
    </w:p>
    <w:p>
      <w:r>
        <w:t>生年：  1971年11月</w:t>
      </w:r>
    </w:p>
    <w:p>
      <w:r>
        <w:t>籍贯:  甘肃兰州</w:t>
      </w:r>
    </w:p>
    <w:p>
      <w:r>
        <w:t>学历:  研究生</w:t>
      </w:r>
    </w:p>
    <w:p>
      <w:r>
        <w:t xml:space="preserve">简历:  </w:t>
        <w:br/>
        <w:t>柳鹏，男，汉族，1971年11月出生，甘肃兰州人。中央党校研究生学历，中共党员。</w:t>
        <w:br/>
        <w:br/>
        <w:t>曾任中共甘南州委副书记。</w:t>
        <w:br/>
        <w:br/>
        <w:t>2011年09月，任中共嘉峪关市委副书记，市政府副市长、代市长。</w:t>
        <w:br/>
        <w:br/>
        <w:t>2011年11月，任中共嘉峪关市委副书记，市政府市长。</w:t>
        <w:br/>
        <w:br/>
        <w:t>2016年06月，任中共嘉峪关市委书记。</w:t>
        <w:br/>
        <w:br/>
        <w:t>（人民网资料截至2016年6月）</w:t>
        <w:br/>
        <w:br/>
      </w:r>
    </w:p>
    <w:p/>
    <w:p>
      <w:pPr>
        <w:pStyle w:val="Heading3"/>
      </w:pPr>
      <w:r>
        <w:t xml:space="preserve">甘肃省  嘉峪关市  </w:t>
      </w:r>
    </w:p>
    <w:p>
      <w:r>
        <w:rPr>
          <w:i/>
        </w:rPr>
        <w:t>王砚 甘肃省嘉峪关市市长</w:t>
      </w:r>
    </w:p>
    <w:p>
      <w:r>
        <w:t>性别:  男</w:t>
      </w:r>
    </w:p>
    <w:p>
      <w:r>
        <w:t>生年：  1963年07月</w:t>
      </w:r>
    </w:p>
    <w:p>
      <w:r>
        <w:t>籍贯:  甘肃舟曲</w:t>
      </w:r>
    </w:p>
    <w:p>
      <w:r>
        <w:t>学历:  研究生</w:t>
      </w:r>
    </w:p>
    <w:p>
      <w:r>
        <w:t xml:space="preserve">简历:  </w:t>
        <w:br/>
        <w:t>王砚，男，汉族，1963年7月出生，中共党员，甘肃舟曲人，1982年7月参加工作，1989年5月加入中国共产党，省委党校研究生学历。</w:t>
        <w:br/>
        <w:br/>
        <w:t>1982.07 在舟曲县一中任教</w:t>
        <w:br/>
        <w:br/>
        <w:t>1984.08 在西北师大中文系学习</w:t>
        <w:br/>
        <w:br/>
        <w:t>1986.08 在舟曲县一中任教</w:t>
        <w:br/>
        <w:br/>
        <w:t>1990.07 舟曲县一中副校长</w:t>
        <w:br/>
        <w:br/>
        <w:t>1993.06 舟曲县一中校长</w:t>
        <w:br/>
        <w:br/>
        <w:t>1995.07 合作一中副校长</w:t>
        <w:br/>
        <w:br/>
        <w:t>1999.03 甘南州委宣传部副部长(其间:2000.09-2003.06在甘肃省委党校函授哲学专业研究生班学习)</w:t>
        <w:br/>
        <w:br/>
        <w:t>2001.12 甘南州委宣传部副部长、州文明办主任</w:t>
        <w:br/>
        <w:br/>
        <w:t>2003.09 甘南州委副秘书长、秘书处处长</w:t>
        <w:br/>
        <w:br/>
        <w:t>2005.12 夏河县委书记</w:t>
        <w:br/>
        <w:br/>
        <w:t>2010.11 待岗</w:t>
        <w:br/>
        <w:br/>
        <w:t>2011.01 甘南州发展和改革委员会主任、党组书记兼甘南黄河重要水源生态功能补给区生态保护与建设指挥部副总指挥</w:t>
        <w:br/>
        <w:br/>
        <w:t>2011.10 甘南州政府党组成员、州发展和改革委员会主任、党组书记兼甘南黄河重要水源生态功能补给区生态保护与建设指挥部副总指挥</w:t>
        <w:br/>
        <w:br/>
        <w:t>2011.11 甘南州政府党组成员、副州长、州发展和改革委员会主任、党组书记兼甘南黄河重要水源生态功能补给区生态保护与建设指挥部副总指挥</w:t>
        <w:br/>
        <w:br/>
        <w:t>2012.12 甘肃省发展和改革委员会副主任、党组成员</w:t>
        <w:br/>
        <w:br/>
        <w:t>2016.06 嘉峪关市委副书记，市政府副市长、代市长</w:t>
        <w:br/>
        <w:br/>
        <w:t>2016.10 嘉峪关市委副书记，市政府市长</w:t>
        <w:br/>
        <w:br/>
        <w:t>（人民网资料 截至2016年10月）</w:t>
        <w:br/>
      </w:r>
    </w:p>
    <w:p/>
    <w:p>
      <w:pPr>
        <w:pStyle w:val="Heading3"/>
      </w:pPr>
      <w:r>
        <w:t xml:space="preserve">甘肃省  金昌市  </w:t>
      </w:r>
    </w:p>
    <w:p>
      <w:r>
        <w:rPr>
          <w:i/>
        </w:rPr>
        <w:t>吴明明 甘肃省金昌市委书记</w:t>
      </w:r>
    </w:p>
    <w:p>
      <w:r>
        <w:t>性别:  女</w:t>
      </w:r>
    </w:p>
    <w:p>
      <w:r>
        <w:t>生年：  1960年11月</w:t>
      </w:r>
    </w:p>
    <w:p>
      <w:r>
        <w:t>籍贯:  陕西富平</w:t>
      </w:r>
    </w:p>
    <w:p>
      <w:r>
        <w:t>学历:  硕士</w:t>
      </w:r>
    </w:p>
    <w:p>
      <w:r>
        <w:t xml:space="preserve">简历:  </w:t>
        <w:br/>
        <w:t>吴明明，女，汉族，1960年12月生，陕西富平人，1992年12月加入中国共产党，1982年7月参加工作，经济学硕士。</w:t>
        <w:br/>
        <w:br/>
        <w:t>1978.09甘肃农业大学园艺系果树蔬菜专业学习；</w:t>
        <w:br/>
        <w:br/>
        <w:t>1982.07甘肃省农业厅工作，先后任科教处干事，人事劳动处主任科员、副处长（期间：1990.03—1991.05日本佐贺研修；1997.02—1998.07兰州大学经济系区域经济管理专业研究生课程进修班学习，获经济学硕士学位；2000.12—2001.12挂职任皋兰县委副书记）；</w:t>
        <w:br/>
        <w:br/>
        <w:t>2001.12张掖地区行署副专员；</w:t>
        <w:br/>
        <w:br/>
        <w:t>2002.11张掖市副市长；</w:t>
        <w:br/>
        <w:br/>
        <w:t>2004.05中共张掖市委常委、市委组织部长；</w:t>
        <w:br/>
        <w:br/>
        <w:t>2005.06中共甘肃省委统战部副部长；</w:t>
        <w:br/>
        <w:br/>
        <w:t>2007.05中共甘肃省委组织部副部长；</w:t>
        <w:br/>
        <w:br/>
        <w:t>2008.11中共甘肃省委组织部副部长、省委巡视工作办公室主任；</w:t>
        <w:br/>
        <w:br/>
        <w:t>2013.12中共金昌市委书记。</w:t>
        <w:br/>
        <w:br/>
        <w:t>（人民网资料截至2013年12月）</w:t>
        <w:br/>
        <w:br/>
      </w:r>
    </w:p>
    <w:p/>
    <w:p>
      <w:pPr>
        <w:pStyle w:val="Heading3"/>
      </w:pPr>
      <w:r>
        <w:t xml:space="preserve">甘肃省  金昌市  </w:t>
      </w:r>
    </w:p>
    <w:p>
      <w:r>
        <w:rPr>
          <w:i/>
        </w:rPr>
        <w:t>杨建武 甘肃省金昌市代市长</w:t>
      </w:r>
    </w:p>
    <w:p>
      <w:r>
        <w:t>性别:  男</w:t>
      </w:r>
    </w:p>
    <w:p>
      <w:r>
        <w:t>生年：  1966年04月</w:t>
      </w:r>
    </w:p>
    <w:p>
      <w:r>
        <w:t>籍贯:  江苏如皋</w:t>
      </w:r>
    </w:p>
    <w:p>
      <w:r>
        <w:t>学历:  硕士</w:t>
      </w:r>
    </w:p>
    <w:p>
      <w:r>
        <w:t xml:space="preserve">简历:  </w:t>
        <w:br/>
        <w:t>杨建武，男，汉族，1966年4月出生，江苏如皋人，1987年6月入党，1990年4月参加工作，南京航空学院飞行器控制专业研究生毕业，工学硕士，研究员。</w:t>
        <w:br/>
        <w:br/>
        <w:t>历任南京晨光215所副所长，南京晨光集团公司总经理助理、副总工程师、副总经理、兼任伺服技术研究所所长、党总支书记，南京晨光集团公司董事、副总经理、科技委主任等职。</w:t>
        <w:br/>
        <w:br/>
        <w:t>2010.05 航天晨光股份有限公司代理党委书记</w:t>
        <w:br/>
        <w:br/>
        <w:t>2010.08 航天晨光股份有限公司党委书记、董事</w:t>
        <w:br/>
        <w:br/>
        <w:t>2015.11 航天晨光股份有限公司董事、总经理、党委副书记</w:t>
        <w:br/>
        <w:br/>
        <w:t>2016.09 金昌市委副书记，市政府副市长、代市长</w:t>
        <w:br/>
        <w:br/>
        <w:t>（人民网资料 截至2016年9月）</w:t>
        <w:br/>
      </w:r>
    </w:p>
    <w:p/>
    <w:p>
      <w:pPr>
        <w:pStyle w:val="Heading3"/>
      </w:pPr>
      <w:r>
        <w:t xml:space="preserve">甘肃省  白银市  </w:t>
      </w:r>
    </w:p>
    <w:p>
      <w:r>
        <w:rPr>
          <w:i/>
        </w:rPr>
        <w:t>张智全 甘肃省白银市委书记</w:t>
      </w:r>
    </w:p>
    <w:p>
      <w:r>
        <w:t>性别:  男</w:t>
      </w:r>
    </w:p>
    <w:p>
      <w:r>
        <w:t>生年：  1962年09月</w:t>
      </w:r>
    </w:p>
    <w:p>
      <w:r>
        <w:t>籍贯:  甘肃陇西</w:t>
      </w:r>
    </w:p>
    <w:p>
      <w:r>
        <w:t>学历:  研究生</w:t>
      </w:r>
    </w:p>
    <w:p>
      <w:r>
        <w:t xml:space="preserve">简历:  </w:t>
        <w:br/>
        <w:t>张智全，男，汉族，1962年10月生，甘肃陇西人，研究生学历。1985年3月加人中国共产党，1981年8月参加工作。</w:t>
        <w:br/>
        <w:br/>
        <w:t>1981年07月甘肃省庆阳师范专科学校中文系毕业；</w:t>
        <w:br/>
        <w:br/>
        <w:t>1981年08月任定西地区行署办公室秘书，秘书科副科长，科长；</w:t>
        <w:br/>
        <w:br/>
        <w:t>1989年05月任定西地委秘书处秘书科科长，地委副秘书长、秘书处处长(其间：1993年09月至1995年12月在中央党校函授学院经济管理专业领导干部班学习)；</w:t>
        <w:br/>
        <w:br/>
        <w:t>1997年09月任临洮县委副书记；</w:t>
        <w:br/>
        <w:br/>
        <w:t>1997年12月当选临洮县县长；</w:t>
        <w:br/>
        <w:br/>
        <w:t>2001年06月任定西地委委员、临洮县委书记；</w:t>
        <w:br/>
        <w:br/>
        <w:t>2003年03月任甘肃省委副秘书长；</w:t>
        <w:br/>
        <w:br/>
        <w:t>2006年04月任庆阳市委副书记，市政府代市长；</w:t>
        <w:br/>
        <w:br/>
        <w:t>2006年05月任庆阳市市长</w:t>
        <w:br/>
        <w:br/>
        <w:t>2006年12月任庆阳市委副书记、市政府市长；</w:t>
        <w:br/>
        <w:br/>
        <w:t>2008年02月任庆阳市委书记；</w:t>
        <w:br/>
        <w:br/>
        <w:t>2011年09月任白银市委书记。</w:t>
        <w:br/>
        <w:br/>
        <w:t>（人民网资料截至2013年6月）</w:t>
        <w:br/>
        <w:br/>
      </w:r>
    </w:p>
    <w:p/>
    <w:p>
      <w:pPr>
        <w:pStyle w:val="Heading3"/>
      </w:pPr>
      <w:r>
        <w:t xml:space="preserve">甘肃省  白银市  </w:t>
      </w:r>
    </w:p>
    <w:p>
      <w:r>
        <w:rPr>
          <w:i/>
        </w:rPr>
        <w:t>张旭晨 甘肃省白银市市长</w:t>
      </w:r>
    </w:p>
    <w:p>
      <w:r>
        <w:t>性别:  男</w:t>
      </w:r>
    </w:p>
    <w:p>
      <w:r>
        <w:t>生年：  1968年12月</w:t>
      </w:r>
    </w:p>
    <w:p>
      <w:r>
        <w:t>籍贯:  甘肃通渭</w:t>
      </w:r>
    </w:p>
    <w:p>
      <w:r>
        <w:t>学历:  博士</w:t>
      </w:r>
    </w:p>
    <w:p>
      <w:r>
        <w:t xml:space="preserve">简历:  </w:t>
        <w:br/>
        <w:t>张旭晨，男，汉族，1969年1月出生，中共党员，甘肃通渭人，出生地甘肃通渭，在职博士研究生学历，管理学博士，副教授。</w:t>
        <w:br/>
        <w:br/>
        <w:t>1994.07 兰州大学德育教研室工作</w:t>
        <w:br/>
        <w:br/>
        <w:t>1998.06 兰州大学德育教研部副主任</w:t>
        <w:br/>
        <w:br/>
        <w:t>1999.07 兰州大学学生处副处长</w:t>
        <w:br/>
        <w:br/>
        <w:t>2001.06 兰州大学团委书记</w:t>
        <w:br/>
        <w:br/>
        <w:t>2004.03 兰州大学党委办公室主任、兰州大学团委书记</w:t>
        <w:br/>
        <w:br/>
        <w:t>2007.03 共青团甘肃省委副书记、党组成员</w:t>
        <w:br/>
        <w:br/>
        <w:t>2010.09 共青团甘肃省委书记</w:t>
        <w:br/>
        <w:br/>
        <w:t>2013.04 陇南市委副书记</w:t>
        <w:br/>
        <w:br/>
        <w:t>2015.06 白银市委副书记，市政府副市长、代理市长</w:t>
        <w:br/>
        <w:br/>
        <w:t>2015.07 白银市委副书记，市政府市长</w:t>
        <w:br/>
        <w:br/>
        <w:t>（人民网资料 截至2015年7月）</w:t>
        <w:br/>
      </w:r>
    </w:p>
    <w:p/>
    <w:p>
      <w:pPr>
        <w:pStyle w:val="Heading3"/>
      </w:pPr>
      <w:r>
        <w:t xml:space="preserve">甘肃省  天水市  </w:t>
      </w:r>
    </w:p>
    <w:p>
      <w:r>
        <w:rPr>
          <w:i/>
        </w:rPr>
        <w:t>王锐 甘肃省天水市委书记</w:t>
      </w:r>
    </w:p>
    <w:p>
      <w:r>
        <w:t>性别:  男</w:t>
      </w:r>
    </w:p>
    <w:p>
      <w:r>
        <w:t>生年：  1963年09月</w:t>
      </w:r>
    </w:p>
    <w:p>
      <w:r>
        <w:t>籍贯:  内蒙古呼和浩特</w:t>
      </w:r>
    </w:p>
    <w:p>
      <w:r>
        <w:t>学历:  学士</w:t>
      </w:r>
    </w:p>
    <w:p>
      <w:r>
        <w:t xml:space="preserve">简历:  </w:t>
        <w:br/>
        <w:t>王锐，男，汉族，1963年10月出生，内蒙古呼和浩特人，1985年1月加入中国共产党，1985年7月参加工作，兰州大学历史系历史学专业毕业，大学学历，历史学学士，讲师。</w:t>
        <w:br/>
        <w:br/>
        <w:t>1981.09兰州大学历史系历史学专业学习；</w:t>
        <w:br/>
        <w:br/>
        <w:t>1985.07兰州大学历史系团总支书记；</w:t>
        <w:br/>
        <w:br/>
        <w:t>1987.01兰州大学团委常委、宣传部部长、学生会专职秘书长（正科级）；</w:t>
        <w:br/>
        <w:br/>
        <w:t>1990.10兰州大学团委副书记、学生会专职秘书长（副处级）；</w:t>
        <w:br/>
        <w:br/>
        <w:t>1993.12兰州大学团委书记(正处级)(期间:1995.04-1995.07国家高级教育行政学院中青年干部培训班学习)；</w:t>
        <w:br/>
        <w:br/>
        <w:t>1997.04共青团甘肃省委副书记；</w:t>
        <w:br/>
        <w:br/>
        <w:t>2000.05共青团甘肃省委副书记(主持工作)；</w:t>
        <w:br/>
        <w:br/>
        <w:t>2001.07共青团甘肃省委书记(期间:2003.03-2004.01中央党校第19期中青年干部培训班学习；2004.03-006.01中央党校中共党史专业在职研究生学习并毕业)；</w:t>
        <w:br/>
        <w:br/>
        <w:t>2004.12中共甘肃省张掖市委副书记(正厅级)；</w:t>
        <w:br/>
        <w:br/>
        <w:t>2008.03甘肃省商务厅党组书记、厅长；</w:t>
        <w:br/>
        <w:br/>
        <w:t>2011.09中共天水市委副书记，市长；</w:t>
        <w:br/>
        <w:br/>
        <w:t>2013.09中共天水市委书记。</w:t>
        <w:br/>
        <w:br/>
        <w:t>（人民网资料截至2013年9月）</w:t>
        <w:br/>
        <w:br/>
      </w:r>
    </w:p>
    <w:p/>
    <w:p>
      <w:pPr>
        <w:pStyle w:val="Heading3"/>
      </w:pPr>
      <w:r>
        <w:t xml:space="preserve">甘肃省  天水市  </w:t>
      </w:r>
    </w:p>
    <w:p>
      <w:r>
        <w:rPr>
          <w:i/>
        </w:rPr>
        <w:t>杨维俊 甘肃省天水市市长</w:t>
      </w:r>
    </w:p>
    <w:p>
      <w:r>
        <w:t>性别:  男</w:t>
      </w:r>
    </w:p>
    <w:p>
      <w:r>
        <w:t>生年：  1962年09月</w:t>
      </w:r>
    </w:p>
    <w:p>
      <w:r>
        <w:t>籍贯:  甘肃静宁</w:t>
      </w:r>
    </w:p>
    <w:p>
      <w:r>
        <w:t>学历:  研究生</w:t>
      </w:r>
    </w:p>
    <w:p>
      <w:r>
        <w:t xml:space="preserve">简历:  </w:t>
        <w:br/>
        <w:t>杨维俊，男，汉族，1962年9月出生，甘肃静宁人，1982年7月参加工作，甘肃省委党校公共管理专业毕业，省委党校研究生学历，中共党员。</w:t>
        <w:br/>
        <w:br/>
        <w:t>1979.09 平凉农校学习</w:t>
        <w:br/>
        <w:br/>
        <w:t>1982.07 通渭县农工部、农委工作（其间：1985年09月至1987年08月在甘肃省委党校行政管理专业离职学习）</w:t>
        <w:br/>
        <w:br/>
        <w:t>1988.10 中共徽县县委办公室工作</w:t>
        <w:br/>
        <w:br/>
        <w:t>1990.02 中共徽县县委办公室副主任</w:t>
        <w:br/>
        <w:br/>
        <w:t>1991.04 中共陇南地委秘书处副科级秘书、正科级秘书</w:t>
        <w:br/>
        <w:br/>
        <w:t>1993.03 中共陇南地委秘书处秘书科科长</w:t>
        <w:br/>
        <w:br/>
        <w:t>1993.09 中共陇南地委副秘书长</w:t>
        <w:br/>
        <w:br/>
        <w:t>1996.03 共青团陇南地委书记（其间：1995年09月至1997年08月在中央党校函授学院经济管理专业本科班在职学习）</w:t>
        <w:br/>
        <w:br/>
        <w:t>1997.11 中共成县县委副书记、县长（其间：1999年09月至2001年07月在西南农业大学经济管理专业研究生班在职学习）</w:t>
        <w:br/>
        <w:br/>
        <w:t>2001.01 中共成县县委书记</w:t>
        <w:br/>
        <w:br/>
        <w:t>2002.11 中共武山县委书记</w:t>
        <w:br/>
        <w:br/>
        <w:t>2004.11 中共秦安县委书记</w:t>
        <w:br/>
        <w:br/>
        <w:t>2005.06 天水市政府党组成员、副市长</w:t>
        <w:br/>
        <w:br/>
        <w:t>2008.11 中共天水市委常委、纪委书记，市政府党组成员、副市长</w:t>
        <w:br/>
        <w:br/>
        <w:t>2009.08 中共天水市委常委、纪委书记（其间：2008年09月至2011年06月在甘肃省委党校公共管理专业研究生班在职学习）</w:t>
        <w:br/>
        <w:br/>
        <w:t>2011.10 中共天水市委副书记，政协天水市主席</w:t>
        <w:br/>
        <w:br/>
        <w:t>2013.09 中共天水市委副书记</w:t>
        <w:br/>
        <w:br/>
        <w:t>2013.10 中共天水市委副书记，市政府代市长</w:t>
        <w:br/>
        <w:br/>
        <w:t>2013.12 中共天水市委副书记，市政府市长</w:t>
        <w:br/>
        <w:br/>
        <w:t>（人民网资料 截至2014年1月）</w:t>
        <w:br/>
      </w:r>
    </w:p>
    <w:p/>
    <w:p>
      <w:pPr>
        <w:pStyle w:val="Heading3"/>
      </w:pPr>
      <w:r>
        <w:t xml:space="preserve">甘肃省  武威市  </w:t>
      </w:r>
    </w:p>
    <w:p>
      <w:r>
        <w:rPr>
          <w:i/>
        </w:rPr>
        <w:t>火荣贵 甘肃省武威市委书记</w:t>
      </w:r>
    </w:p>
    <w:p>
      <w:r>
        <w:t>性别:  男</w:t>
      </w:r>
    </w:p>
    <w:p>
      <w:r>
        <w:t>生年：  1962年09月</w:t>
      </w:r>
    </w:p>
    <w:p>
      <w:r>
        <w:t>籍贯:  甘肃景泰</w:t>
      </w:r>
    </w:p>
    <w:p>
      <w:r>
        <w:t>学历:  硕士</w:t>
      </w:r>
    </w:p>
    <w:p>
      <w:r>
        <w:t xml:space="preserve">简历:  </w:t>
        <w:br/>
        <w:t>火荣贵，男，汉族，1962年10月生，甘肃景泰人，1984年6月加入中国共产党，1981年8月参加工作，中央党校大学学历，经济管理专业，兰州大学历史学硕士。</w:t>
        <w:br/>
        <w:br/>
        <w:t>1979年9月，张掖师范专科学校中文专业学习；</w:t>
        <w:br/>
        <w:br/>
        <w:t>1981年8月，省农垦总公司秘书兼团总支副书记；</w:t>
        <w:br/>
        <w:br/>
        <w:t>1986年2月，省农垦总公司办公室副主任兼经济师、《农垦志》编辑室副主任、副主编；</w:t>
        <w:br/>
        <w:br/>
        <w:t>1991年7月，省农委办公室副主任（1990年8月至1992年12月在中央党校函授学院经济管理专业学习）；</w:t>
        <w:br/>
        <w:br/>
        <w:t>1993年3月，省政府办公厅农林处、驻上海办事处、秘书处副处级干事；</w:t>
        <w:br/>
        <w:br/>
        <w:t>1995年11月，省政府办公厅秘书处副处长（正处级）；</w:t>
        <w:br/>
        <w:br/>
        <w:t>1997年11月，省政府办公厅秘书处处长（1997年9月至1999年7月在兰州大学历史系世界史专业研究生课程进修班学习，获历史学硕士学位）；</w:t>
        <w:br/>
        <w:br/>
        <w:t>2001年6月，省政府办公厅副主任、党组成员；</w:t>
        <w:br/>
        <w:br/>
        <w:t>2004年9月，省政府副秘书长、办公厅党组成员；</w:t>
        <w:br/>
        <w:br/>
        <w:t>2007年4月，省政府副秘书长，办公厅主任、党组副书记。</w:t>
        <w:br/>
        <w:br/>
        <w:t>中国共产党甘肃省第十一次代表大会代表、第十一届甘肃省委委员。中国人民政治协商会议甘肃省第十届委员会委员。</w:t>
        <w:br/>
        <w:br/>
        <w:t>2010年1月，任中共武威市委书记。</w:t>
        <w:br/>
        <w:br/>
        <w:t>（人民网资料截至2010年1月）</w:t>
        <w:br/>
      </w:r>
    </w:p>
    <w:p/>
    <w:p>
      <w:pPr>
        <w:pStyle w:val="Heading3"/>
      </w:pPr>
      <w:r>
        <w:t xml:space="preserve">甘肃省  武威市  </w:t>
      </w:r>
    </w:p>
    <w:p>
      <w:r>
        <w:rPr>
          <w:i/>
        </w:rPr>
        <w:t>李明生 甘肃省武威市市长</w:t>
      </w:r>
    </w:p>
    <w:p>
      <w:r>
        <w:t>性别:  男</w:t>
      </w:r>
    </w:p>
    <w:p>
      <w:r>
        <w:t>生年：  1963年01月</w:t>
      </w:r>
    </w:p>
    <w:p>
      <w:r>
        <w:t>籍贯:  河南南阳</w:t>
      </w:r>
    </w:p>
    <w:p>
      <w:r>
        <w:t>学历:  本科</w:t>
      </w:r>
    </w:p>
    <w:p>
      <w:r>
        <w:t xml:space="preserve">简历:  </w:t>
        <w:br/>
        <w:t>李明生，男，汉族，1963年1月出生，籍贯河南南阳。1984年7月参加工作，1984年6月加入中国共产党。省委党校研究生学历。</w:t>
        <w:br/>
        <w:br/>
        <w:t>1980.09 西北师范学院历史系历史专业学习</w:t>
        <w:br/>
        <w:br/>
        <w:t>1984.07 嘉峪关市嘉峪关乡政府干事、副乡长</w:t>
        <w:br/>
        <w:br/>
        <w:t>1987.07 嘉峪关市公安局办公室副主任</w:t>
        <w:br/>
        <w:br/>
        <w:t>1991.08 嘉峪关市政府办公室秘书科科长</w:t>
        <w:br/>
        <w:br/>
        <w:t>1992.06 甘肃省监察厅研究室主任科员</w:t>
        <w:br/>
        <w:br/>
        <w:t>1993.03 甘肃省纪委、省监察厅研究室主任科员</w:t>
        <w:br/>
        <w:br/>
        <w:t>1995.10 甘肃省纪委、省监察厅副处级纪检监察员</w:t>
        <w:br/>
        <w:br/>
        <w:t>1999.10 甘肃省纪委、省监察厅办公厅综合处处长</w:t>
        <w:br/>
        <w:br/>
        <w:t>2003.07 甘肃省纪委、省监察厅政策法规研究室主任（其间：2003.09-2006.06甘肃省委党校在职研究生班区域经济开发专业学习）</w:t>
        <w:br/>
        <w:br/>
        <w:t>2007.04 甘肃省纪委常委，省纪委、省监察厅政策法规研究室主任</w:t>
        <w:br/>
        <w:br/>
        <w:t>2008.05 甘肃省纪委常委</w:t>
        <w:br/>
        <w:br/>
        <w:t>2009.07 中共武威市委常委、组织部部长</w:t>
        <w:br/>
        <w:br/>
        <w:t>2013.05 中共武威市委副书记</w:t>
        <w:br/>
        <w:br/>
        <w:t>2013.06 中共武威市委副书记、市委党校校长（兼）</w:t>
        <w:br/>
        <w:br/>
        <w:t>2016.05 中共武威市委副书记，武威市人民政府市长、党组书记</w:t>
        <w:br/>
        <w:br/>
        <w:t>（人民网资料 截至2016年5月）</w:t>
        <w:br/>
      </w:r>
    </w:p>
    <w:p/>
    <w:p>
      <w:pPr>
        <w:pStyle w:val="Heading3"/>
      </w:pPr>
      <w:r>
        <w:t xml:space="preserve">甘肃省  张掖市  </w:t>
      </w:r>
    </w:p>
    <w:p>
      <w:r>
        <w:rPr>
          <w:i/>
        </w:rPr>
        <w:t>毛生武 甘肃省张掖市委书记</w:t>
      </w:r>
    </w:p>
    <w:p>
      <w:r>
        <w:t>性别:  男</w:t>
      </w:r>
    </w:p>
    <w:p>
      <w:r>
        <w:t>生年：  1962年01月</w:t>
      </w:r>
    </w:p>
    <w:p>
      <w:r>
        <w:t>籍贯:  甘肃天祝</w:t>
      </w:r>
    </w:p>
    <w:p>
      <w:r>
        <w:t>学历:  博士</w:t>
      </w:r>
    </w:p>
    <w:p>
      <w:r>
        <w:t xml:space="preserve">简历:  </w:t>
        <w:br/>
        <w:t>毛生武，男，藏族，甘肃天祝人，1962年2月出生，1985年5月加入中国共产党，1982年7月参加工作，博士研究生学历。</w:t>
        <w:br/>
        <w:br/>
        <w:t>1978.11 西北民族学院政治系政治专业学习</w:t>
        <w:br/>
        <w:br/>
        <w:t>1982.07 天祝县信访办工作</w:t>
        <w:br/>
        <w:br/>
        <w:t>1983.05 天祝县人事局工作</w:t>
        <w:br/>
        <w:br/>
        <w:t>1984.09 天祝县民政局副局长</w:t>
        <w:br/>
        <w:br/>
        <w:t>（1988.10-1989.12在天祝县华藏寺镇挂职，任党委副书记）</w:t>
        <w:br/>
        <w:br/>
        <w:t>1990.01 天祝县华藏寺镇党委副书记</w:t>
        <w:br/>
        <w:br/>
        <w:t>1991.03 天祝县民政局局长</w:t>
        <w:br/>
        <w:br/>
        <w:t>1993.03 天祝县委副书记（1994.04-1994.10在山东省枣庄市峄城区挂职，任区委副书记）</w:t>
        <w:br/>
        <w:br/>
        <w:t>1995.09 天祝县委副书记、副县长</w:t>
        <w:br/>
        <w:br/>
        <w:t>1997.11 天祝县委副书记、县长（2002.06-2002.11在国家旅游局挂职，任法规司司长助理；1997.09-1999.09在兰州大学经济管理学院区域经济学研究生课程进修班学习）</w:t>
        <w:br/>
        <w:br/>
        <w:t>2002.11 武威市凉州区委副书记、区长</w:t>
        <w:br/>
        <w:br/>
        <w:t>（2000.09—2003.06在兰州经济管理学院区域经济学博士点学习，博士研究生毕业，获经济学博士学位）</w:t>
        <w:br/>
        <w:br/>
        <w:t>2005.04 武威市委常委、凉州区委副书记、区长</w:t>
        <w:br/>
        <w:br/>
        <w:t>2005.07 武威市委常委，凉州区委书记（2006.03-2006.07参加中央党校第五期中青班培训）</w:t>
        <w:br/>
        <w:br/>
        <w:t>2006.11 甘南州委常委、合作市委书记</w:t>
        <w:br/>
        <w:br/>
        <w:t>2008.03 中共甘南州委副书记、州政府代州长，合作市委书记</w:t>
        <w:br/>
        <w:br/>
        <w:t>2008.05 中共甘南州委副书记、州政府代州长</w:t>
        <w:br/>
        <w:br/>
        <w:t>2008.08 中共甘南州委副书记、州政府州长</w:t>
        <w:br/>
        <w:br/>
        <w:t>2014.11 中共张掖市委书记</w:t>
        <w:br/>
        <w:br/>
        <w:t>（人民网资料 截至2014年11月）</w:t>
        <w:br/>
      </w:r>
    </w:p>
    <w:p/>
    <w:p>
      <w:pPr>
        <w:pStyle w:val="Heading3"/>
      </w:pPr>
      <w:r>
        <w:t xml:space="preserve">甘肃省  张掖市  </w:t>
      </w:r>
    </w:p>
    <w:p>
      <w:r>
        <w:rPr>
          <w:i/>
        </w:rPr>
        <w:t>黄泽元 甘肃省张掖市市长</w:t>
      </w:r>
    </w:p>
    <w:p>
      <w:r>
        <w:t>性别:  男</w:t>
      </w:r>
    </w:p>
    <w:p>
      <w:r>
        <w:t>生年：  1966年04月</w:t>
      </w:r>
    </w:p>
    <w:p>
      <w:r>
        <w:t>籍贯:  甘肃民勤</w:t>
      </w:r>
    </w:p>
    <w:p>
      <w:r>
        <w:t>学历:  硕士</w:t>
      </w:r>
    </w:p>
    <w:p>
      <w:r>
        <w:t xml:space="preserve">简历:  </w:t>
        <w:br/>
        <w:t>黄泽元，男，汉族，1966年5月出生，甘肃民勤人，1988年6月加入中国共产党，1989年6月参加工作，西北师范大学历史系历史专业本科学历，兰州大学管理学院公共管理专业硕士。</w:t>
        <w:br/>
        <w:br/>
        <w:t>1985.09——1989.06西北师范大学历史系历史专业学习；</w:t>
        <w:br/>
        <w:br/>
        <w:t>1989.06——1990.09西北师大数学系团总支书记；</w:t>
        <w:br/>
        <w:br/>
        <w:t>1990.09——1995.05西北师大党办秘书；</w:t>
        <w:br/>
        <w:br/>
        <w:t>1995.05——1999.10西北师大团委副书记（其间：1997.09—1999.09在北京师大中国古代史专业研究生课程进修班学习）；</w:t>
        <w:br/>
        <w:br/>
        <w:t>1999.10——2000.09西北师大团委书记兼学生工作部副部长；</w:t>
        <w:br/>
        <w:br/>
        <w:t>2000.09——2001.02西北师大生命科学学院党总支书记兼西北师大团委书记；</w:t>
        <w:br/>
        <w:br/>
        <w:t>2001.02——2002.04共青团甘肃省委副书记；</w:t>
        <w:br/>
        <w:br/>
        <w:t>2002.04——2003.12共青团甘肃省委副书记、省青联副主席；</w:t>
        <w:br/>
        <w:br/>
        <w:t>2003.12——2005.04共青团甘肃省委副书记、省青联主席；</w:t>
        <w:br/>
        <w:br/>
        <w:t>2005.04——2011.11陇南市委副书记（期间：2008.03—09挂职任中国人民银行国库局副局长；2005.09—2008.12在兰州大学管理学院公共管理专业硕士研究生班学习）；</w:t>
        <w:br/>
        <w:br/>
        <w:t>2011.11——2012.08陇南市委副书记、市人大常委会主任；</w:t>
        <w:br/>
        <w:br/>
        <w:t>2012.08——2012.11张掖市委副书记、市政府代市长；</w:t>
        <w:br/>
        <w:br/>
        <w:t>2012.11——张掖市委副书记、市政府市长。</w:t>
        <w:br/>
        <w:br/>
        <w:t>（人民网资料截至2013年6月）</w:t>
        <w:br/>
        <w:br/>
      </w:r>
    </w:p>
    <w:p/>
    <w:p>
      <w:pPr>
        <w:pStyle w:val="Heading3"/>
      </w:pPr>
      <w:r>
        <w:t xml:space="preserve">甘肃省  平凉市  </w:t>
      </w:r>
    </w:p>
    <w:p>
      <w:r>
        <w:rPr>
          <w:i/>
        </w:rPr>
        <w:t>郑亚军 甘肃省平凉市委书记</w:t>
      </w:r>
    </w:p>
    <w:p>
      <w:r>
        <w:t>性别:  男</w:t>
      </w:r>
    </w:p>
    <w:p>
      <w:r>
        <w:t>生年：  1961年10月</w:t>
      </w:r>
    </w:p>
    <w:p>
      <w:r>
        <w:t>籍贯:  甘肃宁县</w:t>
      </w:r>
    </w:p>
    <w:p>
      <w:r>
        <w:t>学历:  研究生</w:t>
      </w:r>
    </w:p>
    <w:p>
      <w:r>
        <w:t xml:space="preserve">简历:  </w:t>
        <w:br/>
        <w:t>郑亚军，男，汉族，1961年10月出生，甘肃宁县人，中共党员，1979年12月参加工作，中央党校研究生学历。</w:t>
        <w:br/>
        <w:br/>
        <w:t>1979.12 甘肃华亭矿务局杨家沟煤矿工人</w:t>
        <w:br/>
        <w:br/>
        <w:t>1980.09 甘肃教育学院中文系中文专业学习</w:t>
        <w:br/>
        <w:br/>
        <w:t>1982.07 甘肃矿灯厂教育科、政治处干事</w:t>
        <w:br/>
        <w:br/>
        <w:t>1984.03 甘肃省煤炭总公司党委宣传部、组织部科员，机关团支部书记</w:t>
        <w:br/>
        <w:br/>
        <w:t>1988.11 甘肃省委组织部组织处、办公室科员、副主任科员、主任科员（其间：1992.08-1994.12在中央党校函授学院经济管理专业学习）</w:t>
        <w:br/>
        <w:br/>
        <w:t>1995.12 甘肃省委组织部办公室副处级组织员</w:t>
        <w:br/>
        <w:br/>
        <w:t>1996.11 甘肃省兰州市委办公厅副主任</w:t>
        <w:br/>
        <w:br/>
        <w:t>1999.10 甘肃省委办公厅秘书一处调研员（其间：1998.09-2000.07在兰州大学法律系经济法学专业研究生课程进修班学习）</w:t>
        <w:br/>
        <w:br/>
        <w:t>2001.08 甘肃省政府办公厅秘书处处长</w:t>
        <w:br/>
        <w:br/>
        <w:t>2002.11 甘肃省嘉峪关市委副书记</w:t>
        <w:br/>
        <w:br/>
        <w:t>2005.04 酒泉钢铁（集团）有限责任公司党委副书记、董事</w:t>
        <w:br/>
        <w:br/>
        <w:t>2009.01 甘肃省嘉峪关市委副书记，市政府副市长、代理市长</w:t>
        <w:br/>
        <w:br/>
        <w:t>2009.02 甘肃省嘉峪关市委副书记，市政府市长</w:t>
        <w:br/>
        <w:br/>
        <w:t>2011.08 甘肃省嘉峪关市委书记</w:t>
        <w:br/>
        <w:br/>
        <w:t>2016.04 甘肃省平凉市委书记</w:t>
        <w:br/>
        <w:br/>
        <w:t>（人民网资料 截至2016年4月）</w:t>
        <w:br/>
      </w:r>
    </w:p>
    <w:p/>
    <w:p>
      <w:pPr>
        <w:pStyle w:val="Heading3"/>
      </w:pPr>
      <w:r>
        <w:t xml:space="preserve">甘肃省  平凉市  </w:t>
      </w:r>
    </w:p>
    <w:p>
      <w:r>
        <w:rPr>
          <w:i/>
        </w:rPr>
        <w:t>王奋彦 甘肃省平凉市市长</w:t>
      </w:r>
    </w:p>
    <w:p>
      <w:r>
        <w:t>性别:  男</w:t>
      </w:r>
    </w:p>
    <w:p>
      <w:r>
        <w:t>生年：  1962年04月</w:t>
      </w:r>
    </w:p>
    <w:p>
      <w:r>
        <w:t>籍贯:  甘肃天水</w:t>
      </w:r>
    </w:p>
    <w:p>
      <w:r>
        <w:t>学历:  本科</w:t>
      </w:r>
    </w:p>
    <w:p>
      <w:r>
        <w:t xml:space="preserve">简历:  </w:t>
        <w:br/>
        <w:t>王奋彦，男，汉族， 1962年4月生，甘肃天水人，大学文化程度，1982年7月参加工作，1988年10月加入中国共产党。</w:t>
        <w:br/>
        <w:br/>
        <w:t>1982年 武山县蓼川中学任教</w:t>
        <w:br/>
        <w:br/>
        <w:t>1985年 天水市秦城区农调队、政府办公室工作</w:t>
        <w:br/>
        <w:br/>
        <w:t>1990年 天水市秦城区改水办副主任</w:t>
        <w:br/>
        <w:br/>
        <w:t>1991年 天水市秦城区政府办公室副主任兼研究室主任</w:t>
        <w:br/>
        <w:br/>
        <w:t>1994年 天水市秦城区委办公室主任(其间:1991.08-1994.07在中央党校函授学院经济管理大专学习)</w:t>
        <w:br/>
        <w:br/>
        <w:t>1996年 天水市秦城区副区长</w:t>
        <w:br/>
        <w:br/>
        <w:t>1997年 天水市秦城区委副书记(其间:1997.08-1999.12在中央党校函授学院经济管理专业学习)</w:t>
        <w:br/>
        <w:br/>
        <w:t>2001年 秦安县委副书记、代县长；2002－2002年秦安县委副书记、县长</w:t>
        <w:br/>
        <w:br/>
        <w:t>2002年 合作市委书记(其间:2002.09-2004.07在兰州大学法学院经济法专业研究生班学习)</w:t>
        <w:br/>
        <w:br/>
        <w:t>2005年 甘南州委常委、合作市委书记</w:t>
        <w:br/>
        <w:br/>
        <w:t>2006年 平凉市委常委、组织部部长</w:t>
        <w:br/>
        <w:br/>
        <w:t>2010年 平凉市委常委、常务副市长</w:t>
        <w:br/>
        <w:br/>
        <w:t>2013.11 平凉市委副书记</w:t>
        <w:br/>
        <w:br/>
        <w:t>2016.01 平凉市委副书记、市第三届人大常委会主任</w:t>
        <w:br/>
        <w:br/>
        <w:t>2016.04 平凉市委副书记，市政府代市长</w:t>
        <w:br/>
        <w:br/>
        <w:t>2016.06 平凉市委副书记，市政府市长</w:t>
        <w:br/>
        <w:br/>
        <w:t>（人民网资料 截至2016年8月）</w:t>
        <w:br/>
      </w:r>
    </w:p>
    <w:p/>
    <w:p>
      <w:pPr>
        <w:pStyle w:val="Heading3"/>
      </w:pPr>
      <w:r>
        <w:t xml:space="preserve">甘肃省  酒泉市  </w:t>
      </w:r>
    </w:p>
    <w:p>
      <w:r>
        <w:rPr>
          <w:i/>
        </w:rPr>
        <w:t>康军 甘肃省酒泉市委书记</w:t>
      </w:r>
    </w:p>
    <w:p>
      <w:r>
        <w:t>性别:  男</w:t>
      </w:r>
    </w:p>
    <w:p>
      <w:r>
        <w:t>生年：  1964年01月</w:t>
      </w:r>
    </w:p>
    <w:p>
      <w:r>
        <w:t>籍贯:  河北平山</w:t>
      </w:r>
    </w:p>
    <w:p>
      <w:r>
        <w:t>学历:  博士</w:t>
      </w:r>
    </w:p>
    <w:p>
      <w:r>
        <w:t xml:space="preserve">简历:  </w:t>
        <w:br/>
        <w:t>康军，男，汉族，1964年1月出生，河北平山人，1984年7月参加工作，中共党员，博士研究生学历（长安大学道路与铁道工程专业），工学博士，正高级工程师。</w:t>
        <w:br/>
        <w:br/>
        <w:t>历任交通部二局四处施工技术员，甘肃省公路局二队技术负责人、副队长，甘肃省交通厅工程处副科长、科长、总工程师、处长，甘肃省公路局局长、党委委员，甘肃省交通厅副厅长、党组成员，甘肃省发展和改革委员会副主任、党组成员，酒泉市委副书记、市长、市政府党组书记，甘肃省交通运输厅党组书记、厅长。</w:t>
        <w:br/>
        <w:br/>
        <w:t>2016.10 酒泉市委书记</w:t>
        <w:br/>
        <w:br/>
        <w:t>（人民网资料 截至2016年10月）</w:t>
        <w:br/>
      </w:r>
    </w:p>
    <w:p/>
    <w:p>
      <w:pPr>
        <w:pStyle w:val="Heading3"/>
      </w:pPr>
      <w:r>
        <w:t xml:space="preserve">甘肃省  酒泉市  </w:t>
      </w:r>
    </w:p>
    <w:p>
      <w:r>
        <w:rPr>
          <w:i/>
        </w:rPr>
        <w:t>都伟 甘肃省酒泉市市长</w:t>
      </w:r>
    </w:p>
    <w:p>
      <w:r>
        <w:t>性别:  男</w:t>
      </w:r>
    </w:p>
    <w:p>
      <w:r>
        <w:t>生年：  1962年07月</w:t>
      </w:r>
    </w:p>
    <w:p>
      <w:r>
        <w:t>籍贯:  甘肃环县</w:t>
      </w:r>
    </w:p>
    <w:p>
      <w:r>
        <w:t>学历:  学士</w:t>
      </w:r>
    </w:p>
    <w:p>
      <w:r>
        <w:t xml:space="preserve">简历:  </w:t>
        <w:br/>
        <w:t>都伟，男，汉族，1962年8月出生，甘肃环县人，1984年7月参加工作，1983年6月加入中国共产党，中央党校在职研究生学历（中央党校经济管理专业），西北师范大学理学学士。</w:t>
        <w:br/>
        <w:br/>
        <w:t>1984年7月任西北师范大学生物系团总支书记；</w:t>
        <w:br/>
        <w:br/>
        <w:t>1986年12月任甘肃省纪委干部、副主任科员、主任科员（其间：1987年9月至1989年9月中华全国律师函授中心法律专业学习）；</w:t>
        <w:br/>
        <w:br/>
        <w:t>1993年06月挂职担任环县县长助理；</w:t>
        <w:br/>
        <w:br/>
        <w:t>1993年11月任环县副县长（1994年12月获律师资格）；</w:t>
        <w:br/>
        <w:br/>
        <w:t>1996年09月甘肃省委党校第十二期中青班学习；</w:t>
        <w:br/>
        <w:br/>
        <w:t>1997年01月任甘肃省纪委办公厅秘书处负责人；</w:t>
        <w:br/>
        <w:br/>
        <w:t>1999年10月任甘肃省纪委、省监察厅办公厅秘书处处长；</w:t>
        <w:br/>
        <w:br/>
        <w:t>2003年07月任甘肃省纪委、省监察厅办公厅主任（其间：2001年9月至2004年6月中央党校经济管理专业研究生班学习）；</w:t>
        <w:br/>
        <w:br/>
        <w:t>2006年02月任酒泉市委常委、市纪委书记；</w:t>
        <w:br/>
        <w:br/>
        <w:t>2011年10月任酒泉市委副书记、市纪委书记；</w:t>
        <w:br/>
        <w:br/>
        <w:t>2013年04月任酒泉市委副书记、市政府党组书记、副市长、代市长；</w:t>
        <w:br/>
        <w:br/>
        <w:t>2013年06月任酒泉市委副书记、市政府党组书记、市长。</w:t>
        <w:br/>
        <w:br/>
        <w:t>（人民网资料截至2013年6月）</w:t>
        <w:br/>
        <w:br/>
      </w:r>
    </w:p>
    <w:p/>
    <w:p>
      <w:pPr>
        <w:pStyle w:val="Heading3"/>
      </w:pPr>
      <w:r>
        <w:t xml:space="preserve">甘肃省  庆阳市  </w:t>
      </w:r>
    </w:p>
    <w:p>
      <w:r>
        <w:rPr>
          <w:i/>
        </w:rPr>
        <w:t>贠建民 甘肃省庆阳市委书记</w:t>
      </w:r>
    </w:p>
    <w:p>
      <w:r>
        <w:t>性别:  男</w:t>
      </w:r>
    </w:p>
    <w:p>
      <w:r>
        <w:t>生年：  1963年04月</w:t>
      </w:r>
    </w:p>
    <w:p>
      <w:r>
        <w:t>籍贯:  甘肃秦安</w:t>
      </w:r>
    </w:p>
    <w:p>
      <w:r>
        <w:t>学历:  研究生</w:t>
      </w:r>
    </w:p>
    <w:p>
      <w:r>
        <w:t xml:space="preserve">简历:  </w:t>
        <w:br/>
        <w:t>贠建民，男，汉族，1963年4月出生，甘肃秦安人，1988年12月加入中国共产党，1983年7月参加工作。甘肃农业大学畜牧系畜牧专业大学本科毕业，研究生学历。</w:t>
        <w:br/>
        <w:br/>
        <w:t>1983.07 会宁县农业局、杨崖集乡政府工作</w:t>
        <w:br/>
        <w:br/>
        <w:t>1985.07 甘肃农业大学草原系、甘肃草原生态研究所学习</w:t>
        <w:br/>
        <w:br/>
        <w:t>1988.07 甘肃省畜牧厅助理研究员</w:t>
        <w:br/>
        <w:br/>
        <w:t>1989.09 甘肃省计委固定资产投资处副主任科员、主任科员</w:t>
        <w:br/>
        <w:br/>
        <w:t>1994.04 甘肃省计委重点建设处主任科员</w:t>
        <w:br/>
        <w:br/>
        <w:t>1995.09 甘肃省计委国民经济综合处主任科员</w:t>
        <w:br/>
        <w:br/>
        <w:t>1996.11 甘肃省计委国民经济综合处副处长</w:t>
        <w:br/>
        <w:br/>
        <w:t>2000.04 甘肃省计委办公室副主任</w:t>
        <w:br/>
        <w:br/>
        <w:t>2001.05 甘肃省计委国民经济综合处处长</w:t>
        <w:br/>
        <w:br/>
        <w:t>2001.07 甘肃省计委综合处处长兼省经济动员办公室副主任</w:t>
        <w:br/>
        <w:br/>
        <w:t>2001.12 甘肃省财政厅副厅长（试用期一年）</w:t>
        <w:br/>
        <w:br/>
        <w:t>2002.03 甘肃省财政厅副厅长、党组成员（其间：2002.03-2005.05在甘肃省委党校学习；2006.07-2006.12在美国杜克大学公共政策管理专业学习）</w:t>
        <w:br/>
        <w:br/>
        <w:t>2008.03 甘肃省政府副秘书长，办公厅党组成员</w:t>
        <w:br/>
        <w:br/>
        <w:t>2011.08 甘肃省安全生产监督管理局局长、党组书记</w:t>
        <w:br/>
        <w:br/>
        <w:t>2014.11 庆阳市委副书记，市政府代市长</w:t>
        <w:br/>
        <w:br/>
        <w:t>2015.02 庆阳市委副书记，市政府市长</w:t>
        <w:br/>
        <w:br/>
        <w:t>2016.10 庆阳市委书记</w:t>
        <w:br/>
        <w:br/>
        <w:t>（人民网资料 截至2016年10月）</w:t>
        <w:br/>
      </w:r>
    </w:p>
    <w:p/>
    <w:p>
      <w:pPr>
        <w:pStyle w:val="Heading3"/>
      </w:pPr>
      <w:r>
        <w:t xml:space="preserve">甘肃省  庆阳市  </w:t>
      </w:r>
    </w:p>
    <w:p>
      <w:r>
        <w:rPr>
          <w:i/>
        </w:rPr>
        <w:t>朱涛 甘肃省庆阳市代市长</w:t>
      </w:r>
    </w:p>
    <w:p>
      <w:r>
        <w:t>性别:  男</w:t>
      </w:r>
    </w:p>
    <w:p>
      <w:r>
        <w:t>生年：  1961年04月</w:t>
      </w:r>
    </w:p>
    <w:p>
      <w:r>
        <w:t>籍贯:  甘肃平凉</w:t>
      </w:r>
    </w:p>
    <w:p>
      <w:r>
        <w:t>学历:  本科</w:t>
      </w:r>
    </w:p>
    <w:p>
      <w:r>
        <w:t xml:space="preserve">简历:  </w:t>
        <w:br/>
        <w:t>朱涛，男，汉族，1961年4月出生，中共党员，甘肃平凉人，出生地甘肃平凉，1984年7月参加工作，1984年5月加入中国共产党，中央党校大学学历。</w:t>
        <w:br/>
        <w:br/>
        <w:t>1984.07 甘肃省政府办公厅人事处干事、机关团委委员</w:t>
        <w:br/>
        <w:br/>
        <w:t>1986.02 甘肃省委组织部党政干部处科员、副主任科员、主任科员</w:t>
        <w:br/>
        <w:br/>
        <w:t>（其间：1984.09-1987.12兰州大学汉语言文学专业自考大专班学习）</w:t>
        <w:br/>
        <w:br/>
        <w:t>1993.03 兰州市西固区政府区长助理</w:t>
        <w:br/>
        <w:br/>
        <w:t>1994.11 兰州市西固区委副书记</w:t>
        <w:br/>
        <w:br/>
        <w:t>1995.12 甘肃省委组织部党政干部处副处长</w:t>
        <w:br/>
        <w:br/>
        <w:t>（其间：1994.09-1996.07中央党校函授学院经济管理专业本科班学习）</w:t>
        <w:br/>
        <w:br/>
        <w:t>2001.07 甘肃省委组织部干部二处副处长（正处级）</w:t>
        <w:br/>
        <w:br/>
        <w:t>2002.03 甘肃省委企业工作委员会组织部部长</w:t>
        <w:br/>
        <w:br/>
        <w:t>（其间：2000.09-2002.07兰州大学法律系经济法专业研究生班学习）</w:t>
        <w:br/>
        <w:br/>
        <w:t>2003.10 甘肃省委企业工作委员会委员、组织部部长</w:t>
        <w:br/>
        <w:br/>
        <w:t>2004.03 甘肃省政府国资委企业领导人员管理处负责人</w:t>
        <w:br/>
        <w:br/>
        <w:t>2004.11 甘肃省政府国资委企业领导人员管理处处长</w:t>
        <w:br/>
        <w:br/>
        <w:t>2005.06 白银市政府副市长</w:t>
        <w:br/>
        <w:br/>
        <w:t>2005.12 白银市政府副市长、靖远县委书记</w:t>
        <w:br/>
        <w:br/>
        <w:t>2006.09 白银市政府副市长、白银区委书记</w:t>
        <w:br/>
        <w:br/>
        <w:t>2006.12 白银市委常委、白银区委书记</w:t>
        <w:br/>
        <w:br/>
        <w:t>2009.06 酒泉市委常委、组织部部长</w:t>
        <w:br/>
        <w:br/>
        <w:t>2011.11 酒泉市委常委，市政府常务副市长、党组副书记</w:t>
        <w:br/>
        <w:br/>
        <w:t>2013.04 酒泉市委副书记</w:t>
        <w:br/>
        <w:br/>
        <w:t>2016.10 庆阳市委副书记</w:t>
        <w:br/>
        <w:br/>
        <w:t>2016.11 庆阳市委副书记，市政府副市长、代市长</w:t>
        <w:br/>
        <w:br/>
        <w:t>（人民网资料 截至2016年11月）</w:t>
        <w:br/>
      </w:r>
    </w:p>
    <w:p/>
    <w:p>
      <w:pPr>
        <w:pStyle w:val="Heading3"/>
      </w:pPr>
      <w:r>
        <w:t xml:space="preserve">甘肃省  定西市  </w:t>
      </w:r>
    </w:p>
    <w:p>
      <w:r>
        <w:rPr>
          <w:i/>
        </w:rPr>
        <w:t>张令平 甘肃省定西市委书记</w:t>
      </w:r>
    </w:p>
    <w:p>
      <w:r>
        <w:t>性别:  男</w:t>
      </w:r>
    </w:p>
    <w:p>
      <w:r>
        <w:t>生年：  1962年06月</w:t>
      </w:r>
    </w:p>
    <w:p>
      <w:r>
        <w:t>籍贯:  山东滕州</w:t>
      </w:r>
    </w:p>
    <w:p>
      <w:r>
        <w:t>学历:  研究生</w:t>
      </w:r>
    </w:p>
    <w:p>
      <w:r>
        <w:t xml:space="preserve">简历:  </w:t>
        <w:br/>
        <w:t>张令平，男，汉族，1962年7月出生，山东滕州人，省委党校研究生学历，高级政工师，中共党员。</w:t>
        <w:br/>
        <w:br/>
        <w:t>1979.07西北师范大学政治系政治教育专业学生</w:t>
        <w:br/>
        <w:br/>
        <w:t>1983.07金川公司培训中心讲师(1984年3月至6月参加甘肃工业大学企业管理培训班；1988年通过全国律师资格统一考试取得律师资格)</w:t>
        <w:br/>
        <w:br/>
        <w:t>1989.02金川公司培训中心团委副书记</w:t>
        <w:br/>
        <w:br/>
        <w:t>1989.11金川公司党委宣传部科长</w:t>
        <w:br/>
        <w:br/>
        <w:t>1990.04金川公司团委副书记兼镍都实业公司团委书记(1992年取得高级政工师资格)</w:t>
        <w:br/>
        <w:br/>
        <w:t>1992.04金川公司团委副书记(副处级)</w:t>
        <w:br/>
        <w:br/>
        <w:t>1994.01金川公司工会副主席兼公司团委书记(正处级，1997年3月至6月参加中国有色金属工业总公司中青年企业管理人员工商管理培训班）</w:t>
        <w:br/>
        <w:br/>
        <w:t>1997.12金川公司第二冶炼厂党委书记、副厂长兼纪委书记</w:t>
        <w:br/>
        <w:br/>
        <w:t>2001.09金川公司党委常委、纪委书记、监事会主席兼镍都实业公司党委书记（副地级）</w:t>
        <w:br/>
        <w:br/>
        <w:t>（1999.09—2002.06参加甘肃省委党校经济管理专业研究生学习；2001年9月至12月，参加甘肃工业大学企业经营管理人员工商管理培训班）</w:t>
        <w:br/>
        <w:br/>
        <w:t>2003.12中共金昌市委常委、市委组织部部长</w:t>
        <w:br/>
        <w:br/>
        <w:t>2005.12中共金昌市委副书记、市委组织部部长</w:t>
        <w:br/>
        <w:br/>
        <w:t>2006.11中共金昌市委副书记</w:t>
        <w:br/>
        <w:br/>
        <w:t>2007.04中共金昌市委副书记、市委党校校长</w:t>
        <w:br/>
        <w:br/>
        <w:t>2008.04中共金昌市委副书记，市政府市长、党组书记（2008年9月至10月参加中央党校市地党政主要领导干部培训班第二期；2009年3月至7月参加中央党校第26期中青年干部培训班；2010年10月参加上海浦东干部学院市地党政主要领导“城市化与城市现代化”培训班）</w:t>
        <w:br/>
        <w:br/>
        <w:t>2011.09中共金昌市委书记（2012年5月参加中央党校市地党政主要领导干部任职培训班第一期）</w:t>
        <w:br/>
        <w:br/>
        <w:t>2013.12中共定西市委书记</w:t>
        <w:br/>
        <w:br/>
        <w:t>（人民网资料截至2013年12月）</w:t>
        <w:br/>
        <w:br/>
      </w:r>
    </w:p>
    <w:p/>
    <w:p>
      <w:pPr>
        <w:pStyle w:val="Heading3"/>
      </w:pPr>
      <w:r>
        <w:t xml:space="preserve">甘肃省  定西市  </w:t>
      </w:r>
    </w:p>
    <w:p>
      <w:r>
        <w:rPr>
          <w:i/>
        </w:rPr>
        <w:t>唐晓明 甘肃省定西市市长</w:t>
      </w:r>
    </w:p>
    <w:p>
      <w:r>
        <w:t>性别:  男</w:t>
      </w:r>
    </w:p>
    <w:p>
      <w:r>
        <w:t>生年：  1963年05月</w:t>
      </w:r>
    </w:p>
    <w:p>
      <w:r>
        <w:t>籍贯:  甘肃东乡</w:t>
      </w:r>
    </w:p>
    <w:p>
      <w:r>
        <w:t>学历:  研究生</w:t>
      </w:r>
    </w:p>
    <w:p>
      <w:r>
        <w:t xml:space="preserve">简历:  </w:t>
        <w:br/>
        <w:t>唐晓明，男，汉族，1963年6月出生，甘肃东乡人，中共党员，1983年参加工作。</w:t>
        <w:br/>
        <w:br/>
        <w:t>1979年09月,西北师范学院中文系中文专业学习。</w:t>
        <w:br/>
        <w:br/>
        <w:t>1983年07月,省建材局整党办公室干事；</w:t>
        <w:br/>
        <w:br/>
        <w:t>1985年04月,兰州平板玻璃厂宣传科干事；</w:t>
        <w:br/>
        <w:br/>
        <w:t>1986年10月,省建材局秘书；</w:t>
        <w:br/>
        <w:br/>
        <w:t>1987年05月,省委政治体制改革办公室秘书处秘书；</w:t>
        <w:br/>
        <w:br/>
        <w:t>1988年01月,省委政治体制改革办公室秘书处主任科员；</w:t>
        <w:br/>
        <w:br/>
        <w:t>1989年09月,甘肃省委政策研究室综合处主任科员；</w:t>
        <w:br/>
        <w:br/>
        <w:t>1991年05月,甘肃省委办公厅人事处主任科员；</w:t>
        <w:br/>
        <w:br/>
        <w:t>1994年04月,省委办公厅秘书一处副处级秘书；</w:t>
        <w:br/>
        <w:br/>
        <w:t>1996年04月,省委办公厅秘书一处正处级秘书，调研员(其间：2000年7月至2002年6月在兰州大学工商管理专业研究生课程进修班学习)；</w:t>
        <w:br/>
        <w:br/>
        <w:t>2002年07月,省委政策研究室助理巡视员；</w:t>
        <w:br/>
        <w:br/>
        <w:t>2005年07月,甘省政府办公厅副主任、党组成员；</w:t>
        <w:br/>
        <w:br/>
        <w:t>2007年08月，省政府副秘书长、办公厅党组成员。</w:t>
        <w:br/>
        <w:br/>
        <w:t>2011年03月省人民政府副秘书长，省人民政府法制办公室党组书记、主任。</w:t>
        <w:br/>
        <w:br/>
        <w:t>2013年4月，任定西市委副书记、提名市长候选人。</w:t>
        <w:br/>
        <w:br/>
        <w:t>2013年5月，任定西市委副书记、市人民政府副市长、代理市长。</w:t>
        <w:br/>
        <w:br/>
        <w:t>2013年5月，任定西市委副书记、市人民政府市长。</w:t>
        <w:br/>
        <w:br/>
        <w:t>（人民网资料截至2013年5月）</w:t>
        <w:br/>
        <w:br/>
      </w:r>
    </w:p>
    <w:p/>
    <w:p>
      <w:pPr>
        <w:pStyle w:val="Heading3"/>
      </w:pPr>
      <w:r>
        <w:t xml:space="preserve">甘肃省  陇南市  </w:t>
      </w:r>
    </w:p>
    <w:p>
      <w:r>
        <w:rPr>
          <w:i/>
        </w:rPr>
        <w:t>孙雪涛 甘肃省陇南市委书记</w:t>
      </w:r>
    </w:p>
    <w:p>
      <w:r>
        <w:t>性别:  男</w:t>
      </w:r>
    </w:p>
    <w:p>
      <w:r>
        <w:t>生年：  1966年09月</w:t>
      </w:r>
    </w:p>
    <w:p>
      <w:r>
        <w:t>籍贯:  安徽太和</w:t>
      </w:r>
    </w:p>
    <w:p>
      <w:r>
        <w:t>学历:  博士</w:t>
      </w:r>
    </w:p>
    <w:p>
      <w:r>
        <w:t xml:space="preserve">简历:  </w:t>
        <w:br/>
        <w:t>孙雪涛，男，汉族，1966年10月出生，安徽太和人，1985年12月加入中国共产党，1991年06月参加工作，研究生学历，水工结构工程专业，工学博士，教授级高级工程师。</w:t>
        <w:br/>
        <w:br/>
        <w:t>1984年09月—1988年09月河海大学（原华东水利学院）水电系水利水电工程建筑专业学习；</w:t>
        <w:br/>
        <w:br/>
        <w:t>1988年09月—1991年06月河海大学水力发电工程系水工结构工程专业学习，获工学硕士学位；</w:t>
        <w:br/>
        <w:br/>
        <w:t>1991年06月—1993年04月水利部外事司干部（1992年04月-1993年04月，水利水电第六工程局十三陵项目部锻炼）；</w:t>
        <w:br/>
        <w:br/>
        <w:t>1993年04月—1994年03月水利部办公厅干部；</w:t>
        <w:br/>
        <w:br/>
        <w:t>1994年03月—1997年12月水利部办公厅秘书（副处级）；</w:t>
        <w:br/>
        <w:br/>
        <w:t>1997年12月—2000年05月水利部办公厅秘书（正处级）；</w:t>
        <w:br/>
        <w:br/>
        <w:t>2000年05月—2003年09月水利部办公厅秘书（副局级）；</w:t>
        <w:br/>
        <w:br/>
        <w:t>2003年09月—2006年02月水利部水资源司副司长；（2000年09月—2004年06月北京师范大学环科学院环境科学专业学习，获工学博士学位）；</w:t>
        <w:br/>
        <w:br/>
        <w:t>2006年02月—2008年07月水利部水资源管理司副司长；</w:t>
        <w:br/>
        <w:br/>
        <w:t>2008年07月—2009年06月水利部水资源司副司长；</w:t>
        <w:br/>
        <w:br/>
        <w:t>2009年06月—2011年07月水利部水资源司司长，全国节约用水办公室常务副主任；</w:t>
        <w:br/>
        <w:br/>
        <w:t>2011年07月—2011年08月陇南市委副书记、市长候选人；</w:t>
        <w:br/>
        <w:br/>
        <w:t>2011年08月—2011年11月陇南市委副书记、代市长；</w:t>
        <w:br/>
        <w:br/>
        <w:t>2011年11月—2013年04月陇南市委副书记、市长；</w:t>
        <w:br/>
        <w:br/>
        <w:t>2013年04月—陇南市委书记。</w:t>
        <w:br/>
        <w:br/>
        <w:t>（人民网资料 截至2013年5月）</w:t>
        <w:br/>
        <w:br/>
      </w:r>
    </w:p>
    <w:p/>
    <w:p>
      <w:pPr>
        <w:pStyle w:val="Heading3"/>
      </w:pPr>
      <w:r>
        <w:t xml:space="preserve">甘肃省  陇南市  </w:t>
      </w:r>
    </w:p>
    <w:p>
      <w:r>
        <w:rPr>
          <w:i/>
        </w:rPr>
        <w:t>陈青 甘肃省陇南市市长</w:t>
      </w:r>
    </w:p>
    <w:p>
      <w:r>
        <w:t>性别:  女</w:t>
      </w:r>
    </w:p>
    <w:p>
      <w:r>
        <w:t>生年：  1960年05月</w:t>
      </w:r>
    </w:p>
    <w:p>
      <w:r>
        <w:t>籍贯:  浙江义乌</w:t>
      </w:r>
    </w:p>
    <w:p>
      <w:r>
        <w:t>学历:  研究生</w:t>
      </w:r>
    </w:p>
    <w:p>
      <w:r>
        <w:t xml:space="preserve">简历:  </w:t>
        <w:br/>
        <w:t>陈青，女，1960年6月生，浙江义乌人，研究生学历。</w:t>
        <w:br/>
        <w:br/>
        <w:t>2005.11 甘肃省委宣传部副部长</w:t>
        <w:br/>
        <w:br/>
        <w:t>2008.02 甘肃省委宣传部副部长,兼任省精神文明办主任(正厅级)</w:t>
        <w:br/>
        <w:br/>
        <w:t>2009.01 甘肃省广播电影电视总台（集团）党委副书记、台长（管理委员会主任）、总编辑</w:t>
        <w:br/>
        <w:br/>
        <w:t>2013.04 陇南市委副书记，市政府副市长、代市长</w:t>
        <w:br/>
        <w:br/>
        <w:t>2013.05 陇南市委副书记，市政府市长</w:t>
        <w:br/>
        <w:br/>
        <w:t>（人民网资料 截至2013年5月）</w:t>
        <w:br/>
      </w:r>
    </w:p>
    <w:p/>
    <w:p>
      <w:pPr>
        <w:pStyle w:val="Heading3"/>
      </w:pPr>
      <w:r>
        <w:t xml:space="preserve">甘肃省  临夏回族自治州  </w:t>
      </w:r>
    </w:p>
    <w:p>
      <w:r>
        <w:rPr>
          <w:i/>
        </w:rPr>
        <w:t>杨元忠 甘肃省临夏回族自治州党委书记</w:t>
      </w:r>
    </w:p>
    <w:p>
      <w:r>
        <w:t>性别:  男</w:t>
      </w:r>
    </w:p>
    <w:p>
      <w:r>
        <w:t>生年：  1960年06月</w:t>
      </w:r>
    </w:p>
    <w:p>
      <w:r>
        <w:t>籍贯:  陕西澄城</w:t>
      </w:r>
    </w:p>
    <w:p>
      <w:r>
        <w:t>学历:  学士</w:t>
      </w:r>
    </w:p>
    <w:p>
      <w:r>
        <w:t xml:space="preserve">简历:  </w:t>
        <w:br/>
        <w:t>杨元忠，男，汉族，1960年6月出生，陕西澄城人，1979年4月加入中国共产党，1976年11月参加工作，大学学历，法学学士。</w:t>
        <w:br/>
        <w:br/>
        <w:t>1993.03 先后任内蒙古自治区政府法制局三处副处长、政府办公厅副处级秘书、正处级秘书</w:t>
        <w:br/>
        <w:br/>
        <w:t>1996.04 先后任甘肃省委办公厅正处级秘书、综合信息处处长</w:t>
        <w:br/>
        <w:br/>
        <w:t>2003.01 先后任甘肃省委办公厅助理巡视员（常委会秘书）、办公厅副主任</w:t>
        <w:br/>
        <w:br/>
        <w:t>2008.03 甘肃省委副秘书长</w:t>
        <w:br/>
        <w:br/>
        <w:t>2010.03 甘肃省委副秘书长、省委党史研究室主任</w:t>
        <w:br/>
        <w:br/>
        <w:t>2015.05 临夏州委书记</w:t>
        <w:br/>
        <w:br/>
        <w:t>（人民网资料 截至2015年6月）</w:t>
        <w:br/>
      </w:r>
    </w:p>
    <w:p/>
    <w:p>
      <w:pPr>
        <w:pStyle w:val="Heading3"/>
      </w:pPr>
      <w:r>
        <w:t xml:space="preserve">甘肃省  临夏回族自治州  </w:t>
      </w:r>
    </w:p>
    <w:p>
      <w:r>
        <w:rPr>
          <w:i/>
        </w:rPr>
        <w:t>马学礼 甘肃省临夏州州长</w:t>
      </w:r>
    </w:p>
    <w:p>
      <w:r>
        <w:t>性别:  男</w:t>
      </w:r>
    </w:p>
    <w:p>
      <w:r>
        <w:t>生年：  1964年11月</w:t>
      </w:r>
    </w:p>
    <w:p>
      <w:r>
        <w:t>籍贯:  甘肃永靖</w:t>
      </w:r>
    </w:p>
    <w:p>
      <w:r>
        <w:t>学历:  研究生</w:t>
      </w:r>
    </w:p>
    <w:p>
      <w:r>
        <w:t xml:space="preserve">简历:  </w:t>
        <w:br/>
        <w:t>马学礼，男，回族，1964年12月生，甘肃省永靖县人，1987年7月加入中国共产党，1985年8月参加工作，党校研究生学历。</w:t>
        <w:br/>
        <w:br/>
        <w:t>1982.09-1985.07临夏州民族学校学习</w:t>
        <w:br/>
        <w:br/>
        <w:t>1985.08-1989.09永靖县团县委工作</w:t>
        <w:br/>
        <w:br/>
        <w:t>1989.09-1991.03永靖县王台乡经委主任</w:t>
        <w:br/>
        <w:br/>
        <w:t>1991.03-1995.11永靖县王台乡党委副书记、乡长</w:t>
        <w:br/>
        <w:br/>
        <w:t>1995.11-1997.11永靖县王台乡党委书记</w:t>
        <w:br/>
        <w:br/>
        <w:t>1997.11-2004.03中共永靖县委副书记</w:t>
        <w:br/>
        <w:br/>
        <w:t>（其间：1997.09-2000.07在甘肃政法学院法律专业大专班函授学习；2000.05-2000.11在北京市宣武区挂职锻炼；2000.09-2002.12在中央党校函授学院经济管理专业本科班学习）</w:t>
        <w:br/>
        <w:br/>
        <w:t>2004.03-2006.11中共和政县委副书记、县长</w:t>
        <w:br/>
        <w:br/>
        <w:t>2006.11-2010.12中共东乡县委书记（其间：2007.09-2010.06在甘肃省委党校领导学专业研究生班函授学习）</w:t>
        <w:br/>
        <w:br/>
        <w:t>2010.12-2013.04州委常委、临夏市委书记</w:t>
        <w:br/>
        <w:br/>
        <w:t>2013.04-2013.05临夏州委副书记，州政府党组书记、代州长，临夏市委书记</w:t>
        <w:br/>
        <w:br/>
        <w:t>2013.05临夏州委副书记，州政府党组书记、州长，临夏市委书记</w:t>
        <w:br/>
        <w:br/>
        <w:t>2013.11临夏州委副书记，州政府党组书记、州长</w:t>
        <w:br/>
        <w:br/>
        <w:t>（人民网资料 截至2013年11月）</w:t>
        <w:br/>
      </w:r>
    </w:p>
    <w:p/>
    <w:p>
      <w:pPr>
        <w:pStyle w:val="Heading3"/>
      </w:pPr>
      <w:r>
        <w:t xml:space="preserve">甘肃省  甘南藏族自治州  </w:t>
      </w:r>
    </w:p>
    <w:p>
      <w:r>
        <w:rPr>
          <w:i/>
        </w:rPr>
        <w:t>俞成辉 甘肃省甘南藏族自治州党委书记</w:t>
      </w:r>
    </w:p>
    <w:p>
      <w:r>
        <w:t>性别:  男</w:t>
      </w:r>
    </w:p>
    <w:p>
      <w:r>
        <w:t>生年：  1962年09月</w:t>
      </w:r>
    </w:p>
    <w:p>
      <w:r>
        <w:t>籍贯:  甘肃永登</w:t>
      </w:r>
    </w:p>
    <w:p>
      <w:r>
        <w:t xml:space="preserve">学历:  </w:t>
      </w:r>
    </w:p>
    <w:p>
      <w:r>
        <w:t xml:space="preserve">简历:  </w:t>
        <w:br/>
        <w:t xml:space="preserve">俞成辉，男，汉族，甘肃永登人，1962年10月出生，1994年8月加入中国共产党，1979年9月参加工作。 </w:t>
        <w:br/>
        <w:br/>
        <w:t>1979.09 永登县七山公社团委书记</w:t>
        <w:br/>
        <w:br/>
        <w:t>1982.09 永登县公安局治安股、秘书股干部（其间：1988.09-1990.09在甘肃省政法学院法律专业学习）</w:t>
        <w:br/>
        <w:br/>
        <w:t>1990.10 兰州市红古区委办公室干部</w:t>
        <w:br/>
        <w:br/>
        <w:t>1991.10 兰州市劳动局办公室副主任科员</w:t>
        <w:br/>
        <w:br/>
        <w:t>1994.12 兰州市委组织部副主任科员、主任科员、副处长（其间：1996.03-1998.12在甘肃省委党校在职研究生班党史党建专业学习）</w:t>
        <w:br/>
        <w:br/>
        <w:t>2000.03 兰州市委组织部调研室主任</w:t>
        <w:br/>
        <w:br/>
        <w:t>2001.04 兰州市委组织员办公室副主任、市委组织部调研室主任</w:t>
        <w:br/>
        <w:br/>
        <w:t>2002.10 兰州市城关区委常委、组织部部长</w:t>
        <w:br/>
        <w:br/>
        <w:t>2004.04 兰州市城关区委副书记</w:t>
        <w:br/>
        <w:br/>
        <w:t>2006.09 兰州市城关区委副书记、代区长</w:t>
        <w:br/>
        <w:br/>
        <w:t>2006.12 兰州市城关区委副书记、区长（其间：2008.05-2008.12主持城关区委工作）</w:t>
        <w:br/>
        <w:br/>
        <w:t>2009.08 甘肃省信访局副局长</w:t>
        <w:br/>
        <w:br/>
        <w:t>2011.02 兰州市政府副市长</w:t>
        <w:br/>
        <w:br/>
        <w:t>2011.09 甘肃省信访局局长、党组书记</w:t>
        <w:br/>
        <w:br/>
        <w:t xml:space="preserve">2012.11 中共甘南州委副书记 </w:t>
        <w:br/>
        <w:br/>
        <w:t>2014.11 中共甘南州委书记</w:t>
        <w:br/>
        <w:br/>
        <w:t>（人民网资料 截至2014年11月）</w:t>
        <w:br/>
      </w:r>
    </w:p>
    <w:p/>
    <w:p>
      <w:pPr>
        <w:pStyle w:val="Heading3"/>
      </w:pPr>
      <w:r>
        <w:t xml:space="preserve">甘肃省  甘南藏族自治州  </w:t>
      </w:r>
    </w:p>
    <w:p>
      <w:r>
        <w:rPr>
          <w:i/>
        </w:rPr>
        <w:t>赵凌云 甘肃省甘南藏族自治州州长</w:t>
      </w:r>
    </w:p>
    <w:p>
      <w:r>
        <w:t>性别:  男</w:t>
      </w:r>
    </w:p>
    <w:p>
      <w:r>
        <w:t>生年：  1966年09月</w:t>
      </w:r>
    </w:p>
    <w:p>
      <w:r>
        <w:t>籍贯:  甘肃临潭</w:t>
      </w:r>
    </w:p>
    <w:p>
      <w:r>
        <w:t xml:space="preserve">学历:  </w:t>
      </w:r>
    </w:p>
    <w:p>
      <w:r>
        <w:t xml:space="preserve">简历:  </w:t>
        <w:br/>
        <w:t>赵凌云，男，藏族，1966年10月出生，中共党员，甘肃临潭人，省委党校研究生学历。</w:t>
        <w:br/>
        <w:br/>
        <w:t>1989.07 中共甘南州委组织部组织科工作</w:t>
        <w:br/>
        <w:br/>
        <w:t>1992.05 中共甘南州委组织部组织科副科级组织员（其间：1992.05-1994.06迭部县卡坝乡党委挂职副书记）</w:t>
        <w:br/>
        <w:br/>
        <w:t>1995.11 中共甘南州委组织部组织科副科长</w:t>
        <w:br/>
        <w:br/>
        <w:t>1996.12 中共甘南州委组织部组织科副科长（正科）</w:t>
        <w:br/>
        <w:br/>
        <w:t>1998.08 中共甘南州委组织部组织科科长</w:t>
        <w:br/>
        <w:br/>
        <w:t>2002.07 中共甘南州委组织部组织员（副县级）</w:t>
        <w:br/>
        <w:br/>
        <w:t>2003.12 中共甘南州委组织部副部长</w:t>
        <w:br/>
        <w:br/>
        <w:t>2005.09 中共迭部县委副书记，县政府代理县长</w:t>
        <w:br/>
        <w:br/>
        <w:t>2006.01 中共迭部县委副书记，县政府县长</w:t>
        <w:br/>
        <w:br/>
        <w:t>2011.10 中共甘南州委常委、州委秘书长</w:t>
        <w:br/>
        <w:br/>
        <w:t>2014.11 中共甘南州委副书记，州政府副州长、代州长</w:t>
        <w:br/>
        <w:br/>
        <w:t>2015.03 中共甘南州委副书记，州政府州长</w:t>
        <w:br/>
        <w:br/>
        <w:t xml:space="preserve">（人民网资料 截至2015年3月） </w:t>
        <w:br/>
      </w:r>
    </w:p>
    <w:p/>
    <w:p>
      <w:pPr>
        <w:pStyle w:val="Heading3"/>
      </w:pPr>
      <w:r>
        <w:t xml:space="preserve">青海省  西宁市  </w:t>
      </w:r>
    </w:p>
    <w:p>
      <w:r>
        <w:rPr>
          <w:i/>
        </w:rPr>
        <w:t>王晓 青海省委常委，西宁市委书记</w:t>
      </w:r>
    </w:p>
    <w:p>
      <w:r>
        <w:t>性别:  男</w:t>
      </w:r>
    </w:p>
    <w:p>
      <w:r>
        <w:t>生年：  1968年04月</w:t>
      </w:r>
    </w:p>
    <w:p>
      <w:r>
        <w:t>籍贯:  山东枣庄</w:t>
      </w:r>
    </w:p>
    <w:p>
      <w:r>
        <w:t>学历:  博士</w:t>
      </w:r>
    </w:p>
    <w:p>
      <w:r>
        <w:t xml:space="preserve">简历:  </w:t>
        <w:br/>
        <w:t>王晓，男，汉族，1968年5月出生，山东枣庄人，1987年12月加入中国共产党，1991年7月参加工作，在职研究生学历，经济学博士。</w:t>
        <w:br/>
        <w:br/>
        <w:t>1986.09  中国科技大学工程热物理系学生（期间：1989.08-1991.07任全国学联副主席）</w:t>
        <w:br/>
        <w:br/>
        <w:t>1991.07  山东省青岛市供热办公室、热电公司干部</w:t>
        <w:br/>
        <w:br/>
        <w:t>1992.12 山东省青岛高科技工业园管委会公用事业局综合部副部长</w:t>
        <w:br/>
        <w:br/>
        <w:t>1993.07 山东省青岛高科技工业园管委会主任助理（正处级）</w:t>
        <w:br/>
        <w:br/>
        <w:t>1994.09 山东省青岛高科技工业园管委会主任助理兼工业园、崂山区重点工程指挥部常务副总指挥（主持工作）</w:t>
        <w:br/>
        <w:br/>
        <w:t>1995.03 共青团山东省青岛市委副书记、党组副书记（主持工作）</w:t>
        <w:br/>
        <w:br/>
        <w:t>1995.11 共青团山东省青岛市委书记、党组书记（副厅级）</w:t>
        <w:br/>
        <w:br/>
        <w:t>1997.12 共青团山东省委副书记（期间：1999.02-2000.01挂职任共青团中央青工部副部长；1997.09-2000.07青岛海洋大学经贸系企业管理专业学习，获管理学硕士学位）</w:t>
        <w:br/>
        <w:br/>
        <w:t>2000.10 共青团中央青工部副部长</w:t>
        <w:br/>
        <w:br/>
        <w:t>2002.12 共青团中央青工部部长</w:t>
        <w:br/>
        <w:br/>
        <w:t>2003.07 共青团中央书记处书记（期间：2003.11起兼任中国青年企业家协会会长；2006.01起兼任全国青联副主席；2006.09-2007.01中央党校省部级干部进修班学习）</w:t>
        <w:br/>
        <w:br/>
        <w:t>2009.01 共青团中央书记处常务书记（期间：2009.02起兼任全国青联主席；2006.09-2012.07北京大学经济学院政治经济学专业在职研究生学习，获经济学博士学位；2012.03-2012.04中央党校省部级干部进修班学习）</w:t>
        <w:br/>
        <w:br/>
        <w:t>2013.05 青海省委常委，省政府副省长、党组成员</w:t>
        <w:br/>
        <w:br/>
        <w:t>2015.05 青海省委常委，西宁市委书记，西宁（国家级）经济技术开发区党工委书记</w:t>
        <w:br/>
        <w:br/>
        <w:t>中共十八大代表，第十一届全国政协常委，第十二届全国人大常委，第十二届全国人大财政经济委员会委员，第十二届全国人大常委会代表资格审查委员会委员。</w:t>
        <w:br/>
        <w:br/>
        <w:t>（人民网资料 截至2015年5月）</w:t>
        <w:br/>
      </w:r>
    </w:p>
    <w:p/>
    <w:p>
      <w:pPr>
        <w:pStyle w:val="Heading3"/>
      </w:pPr>
      <w:r>
        <w:t xml:space="preserve">青海省  西宁市  </w:t>
      </w:r>
    </w:p>
    <w:p>
      <w:r>
        <w:rPr>
          <w:i/>
        </w:rPr>
        <w:t>张晓容 青海省西宁市市长</w:t>
      </w:r>
    </w:p>
    <w:p>
      <w:r>
        <w:t>性别:  男</w:t>
      </w:r>
    </w:p>
    <w:p>
      <w:r>
        <w:t>生年：  1963年11月</w:t>
      </w:r>
    </w:p>
    <w:p>
      <w:r>
        <w:t>籍贯:  青海民和</w:t>
      </w:r>
    </w:p>
    <w:p>
      <w:r>
        <w:t>学历:  博士</w:t>
      </w:r>
    </w:p>
    <w:p>
      <w:r>
        <w:t xml:space="preserve">简历:  </w:t>
        <w:br/>
        <w:t>张晓容，男，汉族，1963年12月出生，青海民和人，1978年9月参加工作，1983年10月加入中国共产党，研究生学历、工学博士。</w:t>
        <w:br/>
        <w:br/>
        <w:t>1978.09 河北石家庄解放军铁道兵工程学院铁道系三队学生、战士</w:t>
        <w:br/>
        <w:br/>
        <w:t>1982.07 八九三一八部队一中队助理工程师</w:t>
        <w:br/>
        <w:br/>
        <w:t>1984.01 铁道部第十四工程局三处一段主管工程师</w:t>
        <w:br/>
        <w:br/>
        <w:t>1985.07 青海省西宁市建筑设计处副处长</w:t>
        <w:br/>
        <w:br/>
        <w:t>1989.05 青海省西宁市房产经营公司副主任工程师</w:t>
        <w:br/>
        <w:br/>
        <w:t>1990.10 青海省西宁市城市建筑综合开发办公室副主任</w:t>
        <w:br/>
        <w:br/>
        <w:t>1992.06 青海省西宁市城市建筑综合开发办公室主任</w:t>
        <w:br/>
        <w:br/>
        <w:t>1993.03 青海省西宁市城市建筑综合开发办公室主任兼市房产局建设科科长</w:t>
        <w:br/>
        <w:br/>
        <w:t>1997.11 青海省西宁市房地产管理局副局长、党委委员</w:t>
        <w:br/>
        <w:br/>
        <w:t>1999.03 青海省西宁市房地产管理局副局长、党委副书记</w:t>
        <w:br/>
        <w:br/>
        <w:t>1999.12 青海省西宁市房地产管理局局长、党委书记</w:t>
        <w:br/>
        <w:br/>
        <w:t>2001.02 青海省西宁市建设局局长、党委书记</w:t>
        <w:br/>
        <w:br/>
        <w:t>2001.10 青海省西宁市城乡规划建设局局长、党委书记</w:t>
        <w:br/>
        <w:br/>
        <w:t>2003.06 青海省西宁市政府副市长</w:t>
        <w:br/>
        <w:br/>
        <w:t>2011.05 青海省发展和改革委员会党组成员、副主任</w:t>
        <w:br/>
        <w:br/>
        <w:t>2013.06 海东地委副书记，海东地区行政公署党组书记，海东工业园区管委会第一副主任</w:t>
        <w:br/>
        <w:br/>
        <w:t>2013.07 海东市委副书记，市政府市长、党组书记，海东工业园区管委会第一副主任</w:t>
        <w:br/>
        <w:br/>
        <w:t>2015.05 西宁市委副书记，市政府代市长，西宁（国家级）经济技术开发区管委会主任</w:t>
        <w:br/>
        <w:br/>
        <w:t>2015.06 西宁市委副书记，市政府市长，西宁（国家级）经济技术开发区管委会主任</w:t>
        <w:br/>
        <w:br/>
        <w:t>（人民网资料 截至2015年6月）</w:t>
        <w:br/>
      </w:r>
    </w:p>
    <w:p/>
    <w:p>
      <w:pPr>
        <w:pStyle w:val="Heading3"/>
      </w:pPr>
      <w:r>
        <w:t xml:space="preserve">青海省  海东市  </w:t>
      </w:r>
    </w:p>
    <w:p>
      <w:r>
        <w:rPr>
          <w:i/>
        </w:rPr>
        <w:t>于丛乐 青海省海东市委书记</w:t>
      </w:r>
    </w:p>
    <w:p>
      <w:r>
        <w:t>性别:  男</w:t>
      </w:r>
    </w:p>
    <w:p>
      <w:r>
        <w:t>生年：  1961年09月</w:t>
      </w:r>
    </w:p>
    <w:p>
      <w:r>
        <w:t>籍贯:  河北清苑</w:t>
      </w:r>
    </w:p>
    <w:p>
      <w:r>
        <w:t>学历:  硕士</w:t>
      </w:r>
    </w:p>
    <w:p>
      <w:r>
        <w:t xml:space="preserve">简历:  </w:t>
        <w:br/>
        <w:t>于丛乐，男，汉族，1961年10月生，河北清苑人，中共党员，MBA硕士，1984年8月参加工作。</w:t>
        <w:br/>
        <w:br/>
        <w:t>1993年11月 青海省建设经济技术开发公司经理(副处级)</w:t>
        <w:br/>
        <w:br/>
        <w:t>1997年01月 青海省建设厅建设工程处处长</w:t>
        <w:br/>
        <w:br/>
        <w:t>2000年01月 青海省建设厅副厅长、党委委员</w:t>
        <w:br/>
        <w:br/>
        <w:t>2008年02月 青海省建设厅党委书记、副厅长</w:t>
        <w:br/>
        <w:br/>
        <w:t>2008年09月 青海省水利厅党组书记、厅长</w:t>
        <w:br/>
        <w:br/>
        <w:t>2011年02月 海东地委书记</w:t>
        <w:br/>
        <w:br/>
        <w:t>2011年04月 海东地委书记，海东工业园区党工委书记</w:t>
        <w:br/>
        <w:br/>
        <w:t>2013年07月 海东市委书记，海东工业园区党工委书记</w:t>
        <w:br/>
        <w:br/>
        <w:t>（人民网资料 截至2013年7月）</w:t>
        <w:br/>
      </w:r>
    </w:p>
    <w:p/>
    <w:p>
      <w:pPr>
        <w:pStyle w:val="Heading3"/>
      </w:pPr>
      <w:r>
        <w:t xml:space="preserve">青海省  海东市  </w:t>
      </w:r>
    </w:p>
    <w:p>
      <w:r>
        <w:rPr>
          <w:i/>
        </w:rPr>
        <w:t>鸟成云 青海省海东市市长</w:t>
      </w:r>
    </w:p>
    <w:p>
      <w:r>
        <w:t>性别:  男</w:t>
      </w:r>
    </w:p>
    <w:p>
      <w:r>
        <w:t>生年：  1963年10月</w:t>
      </w:r>
    </w:p>
    <w:p>
      <w:r>
        <w:t>籍贯:  青海湟中</w:t>
      </w:r>
    </w:p>
    <w:p>
      <w:r>
        <w:t>学历:  研究生</w:t>
      </w:r>
    </w:p>
    <w:p>
      <w:r>
        <w:t xml:space="preserve">简历:  </w:t>
        <w:br/>
        <w:t>鸟成云，男，回族，1962年11月出生，青海湟中人，1985年7月参加工作，1985年3月加入中国共产党，省委党校研究生学历，历史学学士。</w:t>
        <w:br/>
        <w:br/>
        <w:t>1981.09 青海民族学院政治系政治专业学习</w:t>
        <w:br/>
        <w:br/>
        <w:t>1985.07 青海民族学院政治系教师（其间：1990.09-1991.08复旦大学国际政治系行政管理专业进修班学习）</w:t>
        <w:br/>
        <w:br/>
        <w:t>1993.07 青海省政府办公厅三处干部</w:t>
        <w:br/>
        <w:br/>
        <w:t>1995.05 青海省政府办公厅副处级秘书</w:t>
        <w:br/>
        <w:br/>
        <w:t>1997.12 青海省门源县委副书记、副县长</w:t>
        <w:br/>
        <w:br/>
        <w:t>1998.05 青海省门源县委副书记、县长</w:t>
        <w:br/>
        <w:br/>
        <w:t>2002.01 青海省农业厅副厅长</w:t>
        <w:br/>
        <w:br/>
        <w:t>（2000.01-2002.07青海省委党校研究生部经济管理专业学习；2002.09-2002.12国家行政学院厅级公务员任职培训班学习）</w:t>
        <w:br/>
        <w:br/>
        <w:t>2003.04 青海省扶贫开发办公室副主任</w:t>
        <w:br/>
        <w:br/>
        <w:t>2005.02 青海省政府副秘书长</w:t>
        <w:br/>
        <w:br/>
        <w:t>2010.04 青海省政府副秘书长，省金融工作办公室主任（正厅级）</w:t>
        <w:br/>
        <w:br/>
        <w:t>2010.06 青海省金融工作办公室主任、党组书记</w:t>
        <w:br/>
        <w:br/>
        <w:t>2013.03 青海省商务厅厅长、党组书记</w:t>
        <w:br/>
        <w:br/>
        <w:t>2015.05 青海省海东市委副书记，市政府党组书记、代理市长，海东工业园区管委会主任</w:t>
        <w:br/>
        <w:br/>
        <w:t>2015.06 青海省海东市委副书记，市政府党组书记、市长，海东工业园区管委会主任</w:t>
        <w:br/>
        <w:br/>
        <w:t>（人民网资料 截至2015年6月）</w:t>
        <w:br/>
      </w:r>
    </w:p>
    <w:p/>
    <w:p>
      <w:pPr>
        <w:pStyle w:val="Heading3"/>
      </w:pPr>
      <w:r>
        <w:t xml:space="preserve">青海省  海北藏族自治州  </w:t>
      </w:r>
    </w:p>
    <w:p>
      <w:r>
        <w:rPr>
          <w:i/>
        </w:rPr>
        <w:t>尼玛卓玛 青海省海北藏族自治州委书记</w:t>
      </w:r>
    </w:p>
    <w:p>
      <w:r>
        <w:t>性别:  女</w:t>
      </w:r>
    </w:p>
    <w:p>
      <w:r>
        <w:t>生年：  1963年09月</w:t>
      </w:r>
    </w:p>
    <w:p>
      <w:r>
        <w:t>籍贯:  青海玉树</w:t>
      </w:r>
    </w:p>
    <w:p>
      <w:r>
        <w:t>学历:  本科</w:t>
      </w:r>
    </w:p>
    <w:p>
      <w:r>
        <w:t xml:space="preserve">简历:  </w:t>
        <w:br/>
        <w:t>尼玛卓玛，女，藏族，1963年10月生，青海玉树人，1985年4月入党，1981年8月参加工作，中央党校大学学历。</w:t>
        <w:br/>
        <w:br/>
        <w:t>1981年08月玉树州民族师范学校教师、教务处干事</w:t>
        <w:br/>
        <w:br/>
        <w:t>1984年07月共青团玉树州委干部</w:t>
        <w:br/>
        <w:br/>
        <w:t>1985年09月任共青团玉树州委副书记；</w:t>
        <w:br/>
        <w:br/>
        <w:t>1991年05月任共青团玉树州委书记</w:t>
        <w:br/>
        <w:br/>
        <w:t>1992年05月任中共湟中县委副书记（正县级）</w:t>
        <w:br/>
        <w:br/>
        <w:t>1993年06月任青海省妇联副主席</w:t>
        <w:br/>
        <w:br/>
        <w:t>1996年05月任共青团青海省委副书记</w:t>
        <w:br/>
        <w:br/>
        <w:t>2000年09月任共青团青海省委书记</w:t>
        <w:br/>
        <w:br/>
        <w:t>2005年05月任中共海南州委副书记（正厅级）</w:t>
        <w:br/>
        <w:br/>
        <w:t>2006年09月任省委统战部常务副部长（正厅级）</w:t>
        <w:br/>
        <w:br/>
        <w:t>2008年03月任中共海北州委副书记</w:t>
        <w:br/>
        <w:br/>
        <w:t>2008年04月任中共海北州委副书记，州政府副州长、代理州长</w:t>
        <w:br/>
        <w:br/>
        <w:t>2009年01月任海北藏族自治州政府州长、青海省第十一届人民代表大会代表</w:t>
        <w:br/>
        <w:br/>
        <w:t>2011年10月任海北藏族自治州委副书记，州政府州长</w:t>
        <w:br/>
        <w:br/>
        <w:t>2013年3月任海北藏族自治州州委书记，州人民政府州长</w:t>
        <w:br/>
        <w:br/>
        <w:t>2013年05月任海北藏族自治州委书记</w:t>
        <w:br/>
        <w:br/>
        <w:t>（人民网资料截至2013年6月）</w:t>
        <w:br/>
      </w:r>
    </w:p>
    <w:p/>
    <w:p>
      <w:pPr>
        <w:pStyle w:val="Heading3"/>
      </w:pPr>
      <w:r>
        <w:t xml:space="preserve">青海省  海北藏族自治州  </w:t>
      </w:r>
    </w:p>
    <w:p>
      <w:r>
        <w:rPr>
          <w:i/>
        </w:rPr>
        <w:t xml:space="preserve">阿更登 </w:t>
      </w:r>
    </w:p>
    <w:p>
      <w:r>
        <w:t xml:space="preserve">性别:  </w:t>
      </w:r>
    </w:p>
    <w:p>
      <w:r>
        <w:t xml:space="preserve">生年：  </w:t>
      </w:r>
    </w:p>
    <w:p>
      <w:r>
        <w:t xml:space="preserve">籍贯:  </w:t>
      </w:r>
    </w:p>
    <w:p>
      <w:r>
        <w:t xml:space="preserve">学历:  </w:t>
      </w:r>
    </w:p>
    <w:p>
      <w:r>
        <w:t xml:space="preserve">简历:  </w:t>
      </w:r>
    </w:p>
    <w:p/>
    <w:p>
      <w:pPr>
        <w:pStyle w:val="Heading3"/>
      </w:pPr>
      <w:r>
        <w:t xml:space="preserve">青海省  黄南藏族自治州  </w:t>
      </w:r>
    </w:p>
    <w:p>
      <w:r>
        <w:rPr>
          <w:i/>
        </w:rPr>
        <w:t>巨克中 青海省黄南藏族自治州委书记</w:t>
      </w:r>
    </w:p>
    <w:p>
      <w:r>
        <w:t>性别:  男</w:t>
      </w:r>
    </w:p>
    <w:p>
      <w:r>
        <w:t>生年：  1958年11月</w:t>
      </w:r>
    </w:p>
    <w:p>
      <w:r>
        <w:t xml:space="preserve">籍贯:  </w:t>
      </w:r>
    </w:p>
    <w:p>
      <w:r>
        <w:t>学历:  本科</w:t>
      </w:r>
    </w:p>
    <w:p>
      <w:r>
        <w:t xml:space="preserve">简历:  </w:t>
        <w:br/>
        <w:t>巨克中，男，汉族，1958年12月出生，中共党员，大学学历。</w:t>
        <w:br/>
        <w:br/>
        <w:t>曾任担任青海省委统战部副部长，果洛州委副书记，海东行署副专员等职。</w:t>
        <w:br/>
        <w:br/>
        <w:t>2012年12月任黄南州委副书记。</w:t>
        <w:br/>
        <w:br/>
        <w:t>2013年02月任黄南州委书记。</w:t>
        <w:br/>
        <w:br/>
        <w:t>（人民网资料 截至2013年6月）</w:t>
        <w:br/>
        <w:br/>
      </w:r>
    </w:p>
    <w:p/>
    <w:p>
      <w:pPr>
        <w:pStyle w:val="Heading3"/>
      </w:pPr>
      <w:r>
        <w:t xml:space="preserve">青海省  黄南藏族自治州  </w:t>
      </w:r>
    </w:p>
    <w:p>
      <w:r>
        <w:rPr>
          <w:i/>
        </w:rPr>
        <w:t>乔学智 青海省黄南藏族自治州代州长</w:t>
      </w:r>
    </w:p>
    <w:p>
      <w:r>
        <w:t>性别:  男</w:t>
      </w:r>
    </w:p>
    <w:p>
      <w:r>
        <w:t>生年：  1962年12月</w:t>
      </w:r>
    </w:p>
    <w:p>
      <w:r>
        <w:t>籍贯:  青海乐都</w:t>
      </w:r>
    </w:p>
    <w:p>
      <w:r>
        <w:t xml:space="preserve">学历:  </w:t>
      </w:r>
    </w:p>
    <w:p>
      <w:r>
        <w:t xml:space="preserve">简历:  </w:t>
        <w:br/>
        <w:t>乔学智，男，藏族，1962年12月生，青海乐都人，1989年6月入党，1984年7月参加工作，省委党校研究生。</w:t>
        <w:br/>
        <w:br/>
        <w:t>曾任青海省海西州人大常委会党组书记、主任。</w:t>
        <w:br/>
        <w:br/>
        <w:t>2016.10 青海省黄南州委副书记，州政府副州长、代州长</w:t>
        <w:br/>
        <w:br/>
        <w:t>（人民网资料 截至2016年10月）</w:t>
        <w:br/>
      </w:r>
    </w:p>
    <w:p/>
    <w:p>
      <w:pPr>
        <w:pStyle w:val="Heading3"/>
      </w:pPr>
      <w:r>
        <w:t xml:space="preserve">青海省  海南藏族自治州  </w:t>
      </w:r>
    </w:p>
    <w:p>
      <w:r>
        <w:rPr>
          <w:i/>
        </w:rPr>
        <w:t>张文魁 青海省海南藏族自治州委书记</w:t>
      </w:r>
    </w:p>
    <w:p>
      <w:r>
        <w:t>性别:  男</w:t>
      </w:r>
    </w:p>
    <w:p>
      <w:r>
        <w:t>生年：  1961年06月</w:t>
      </w:r>
    </w:p>
    <w:p>
      <w:r>
        <w:t>籍贯:  青海祁连</w:t>
      </w:r>
    </w:p>
    <w:p>
      <w:r>
        <w:t>学历:  本科</w:t>
      </w:r>
    </w:p>
    <w:p>
      <w:r>
        <w:t xml:space="preserve">简历:  </w:t>
        <w:br/>
        <w:t>张文魁，男，藏族，1961年7月出生，青海祁连人，中共党员，中央党校函授学院经济管理专业毕业，中央党校在职大学学历。</w:t>
        <w:br/>
        <w:br/>
        <w:t>1990年06月至1992年03月任青海省刚察县委常委、组织部部长；</w:t>
        <w:br/>
        <w:br/>
        <w:t>1992年03月至1995年05月任青海省刚察县委常委、副县长；</w:t>
        <w:br/>
        <w:br/>
        <w:t>1995年05月至1998年05月任青海省刚察县委副书记、县长；</w:t>
        <w:br/>
        <w:br/>
        <w:t>1998年05月至2001年03月任青海省刚察县委书记、县人大常委会主任，期间于1998年8月至2000年12月，在中央党校函授学院经济管理专业学习，2000年9月至2001年1月在中央党校进修部县委书记班学习。</w:t>
        <w:br/>
        <w:br/>
        <w:t>2001年03月至2006年09月任青海省黄南州政府副州长；</w:t>
        <w:br/>
        <w:br/>
        <w:t>2006年09月至2010年04月任青海省黄南州委副书记；</w:t>
        <w:br/>
        <w:br/>
        <w:t>2010年04月至2011年10月任青海省海南藏族自治州委副书记、代州长；</w:t>
        <w:br/>
        <w:br/>
        <w:t>2011年10月至2013年05月任青海省海南藏族自治州委副书记、州长；</w:t>
        <w:br/>
        <w:br/>
        <w:t>2013年05月任青海省海南藏族自治州委书记。</w:t>
        <w:br/>
        <w:br/>
        <w:t>（人民网资料 截至2013年6月）</w:t>
        <w:br/>
        <w:br/>
      </w:r>
    </w:p>
    <w:p/>
    <w:p>
      <w:pPr>
        <w:pStyle w:val="Heading3"/>
      </w:pPr>
      <w:r>
        <w:t xml:space="preserve">青海省  海南藏族自治州  </w:t>
      </w:r>
    </w:p>
    <w:p>
      <w:r>
        <w:rPr>
          <w:i/>
        </w:rPr>
        <w:t>索南东智 青海省海南藏族自治州州长</w:t>
      </w:r>
    </w:p>
    <w:p>
      <w:r>
        <w:t>性别:  男</w:t>
      </w:r>
    </w:p>
    <w:p>
      <w:r>
        <w:t>生年：  1961年12月</w:t>
      </w:r>
    </w:p>
    <w:p>
      <w:r>
        <w:t>籍贯:  青海化隆</w:t>
      </w:r>
    </w:p>
    <w:p>
      <w:r>
        <w:t>学历:  本科</w:t>
      </w:r>
    </w:p>
    <w:p>
      <w:r>
        <w:t xml:space="preserve">简历:  </w:t>
        <w:br/>
        <w:t>索南东智，男，藏族，1962年1月生，青海化隆县人，1985年5月入党，1983年7月参加工作，大学学历。</w:t>
        <w:br/>
        <w:br/>
        <w:t>1983年07月—1987年07月，海北州刚察县民族中学教师；</w:t>
        <w:br/>
        <w:br/>
        <w:t>1987年07月—1989年03月，海北州刚察县教育局干事；</w:t>
        <w:br/>
        <w:br/>
        <w:t>1989年03月—1990年03月，海北州刚察县哈尔盖乡副乡长；</w:t>
        <w:br/>
        <w:br/>
        <w:t>1990年03月—1992年06月，海北州刚察县伊克乌兰乡党委副书记、乡长；</w:t>
        <w:br/>
        <w:br/>
        <w:t>1992年06月—1995年01月，海北州刚察县哈尔盖乡党委书记；</w:t>
        <w:br/>
        <w:br/>
        <w:t>1995年01月—1997年11月，海北州刚察县委常委、组织部长；</w:t>
        <w:br/>
        <w:br/>
        <w:t>1997年11月—1998年05月，海北州海晏县委副书记、常务副县长；</w:t>
        <w:br/>
        <w:br/>
        <w:t>1998年05月—2001年06月，海北州海晏县委副书记、县长；</w:t>
        <w:br/>
        <w:br/>
        <w:t>2001年06月—2006年08月，海北州刚察县委副书记、县长；</w:t>
        <w:br/>
        <w:br/>
        <w:t>2006年08月—2006年10月，海北州委统战部常务副部长(正县级)；</w:t>
        <w:br/>
        <w:br/>
        <w:t>2006年10月—2010年01月，海北州人民政府副州长(2009年3月——2010年1月，中央党校培训部一年制中青班学习)；</w:t>
        <w:br/>
        <w:br/>
        <w:t>2010年01月—2013年05月，海北州委常委、政法委书记；</w:t>
        <w:br/>
        <w:br/>
        <w:t>2013年05月—2013年06月，海南藏族自治州委副书记、代州长；</w:t>
        <w:br/>
        <w:br/>
        <w:t>2013年06月，海南藏族自治州委副书记、州长。</w:t>
        <w:br/>
        <w:br/>
        <w:t>（人民网资料 截至2013年6月）</w:t>
        <w:br/>
        <w:br/>
      </w:r>
    </w:p>
    <w:p/>
    <w:p>
      <w:pPr>
        <w:pStyle w:val="Heading3"/>
      </w:pPr>
      <w:r>
        <w:t xml:space="preserve">青海省  果洛藏族自治州  </w:t>
      </w:r>
    </w:p>
    <w:p>
      <w:r>
        <w:rPr>
          <w:i/>
        </w:rPr>
        <w:t>武玉嶂 青海省果洛藏族自治州党委书记</w:t>
      </w:r>
    </w:p>
    <w:p>
      <w:r>
        <w:t>性别:  男</w:t>
      </w:r>
    </w:p>
    <w:p>
      <w:r>
        <w:t>生年：  1963年06月</w:t>
      </w:r>
    </w:p>
    <w:p>
      <w:r>
        <w:t>籍贯:  山东潍坊</w:t>
      </w:r>
    </w:p>
    <w:p>
      <w:r>
        <w:t>学历:  本科</w:t>
      </w:r>
    </w:p>
    <w:p>
      <w:r>
        <w:t xml:space="preserve">简历:  </w:t>
        <w:br/>
        <w:t>武玉嶂，男，汉族，1963年7月生，山东潍坊人，1985年3月入党，1982年7月参加工作，中央党校大学学历。</w:t>
        <w:br/>
        <w:br/>
        <w:t>曾任青海省教育厅政治处干部；青海省政府办公厅四处副主任科员、主任科员。</w:t>
        <w:br/>
        <w:br/>
        <w:t>1993.12 青海省政府办公厅四处副处长</w:t>
        <w:br/>
        <w:br/>
        <w:t xml:space="preserve">1995.09 青海省政府办公厅社会二处副处长 </w:t>
        <w:br/>
        <w:br/>
        <w:t xml:space="preserve">1995.12 青海省政府办公厅社会三处处长(1997.08-1999.12在中央党校领导干部函授本科班经济管理专业学习，2000.03-2000.06在青海省委党校中青班学习) </w:t>
        <w:br/>
        <w:br/>
        <w:t>2000.07 青海省政府办公厅社会二处处长</w:t>
        <w:br/>
        <w:br/>
        <w:t>2001.09 青海省委办公厅副主任</w:t>
        <w:br/>
        <w:br/>
        <w:t>(1999.10-2001.10在中国人民大学财政金融学院财政学专业研究生课程进修班学习)</w:t>
        <w:br/>
        <w:br/>
        <w:t>2002.11 青海省委副秘书长</w:t>
        <w:br/>
        <w:br/>
        <w:t xml:space="preserve">2008.05 青海省委统战部常务副部长(正厅级) </w:t>
        <w:br/>
        <w:br/>
        <w:t>2012.11 青海省海西州委副书记(正厅级)、统战部部长</w:t>
        <w:br/>
        <w:br/>
        <w:t xml:space="preserve">2015.03 青海省果洛州委书记 </w:t>
        <w:br/>
        <w:br/>
        <w:t>（人民网资料 截至2015年3月）</w:t>
        <w:br/>
      </w:r>
    </w:p>
    <w:p/>
    <w:p>
      <w:pPr>
        <w:pStyle w:val="Heading3"/>
      </w:pPr>
      <w:r>
        <w:t xml:space="preserve">青海省  果洛藏族自治州  </w:t>
      </w:r>
    </w:p>
    <w:p>
      <w:r>
        <w:rPr>
          <w:i/>
        </w:rPr>
        <w:t>白加扎西 青海省果洛藏族自治州州长</w:t>
      </w:r>
    </w:p>
    <w:p>
      <w:r>
        <w:t>性别:  男</w:t>
      </w:r>
    </w:p>
    <w:p>
      <w:r>
        <w:t>生年：  1963年12月</w:t>
      </w:r>
    </w:p>
    <w:p>
      <w:r>
        <w:t>籍贯:  青海囊谦</w:t>
      </w:r>
    </w:p>
    <w:p>
      <w:r>
        <w:t>学历:  研究生</w:t>
      </w:r>
    </w:p>
    <w:p>
      <w:r>
        <w:t xml:space="preserve">简历:  </w:t>
        <w:br/>
        <w:t>白加扎西，男，藏族，1964年1月生，青海囊谦人，省委党校研究生学历，1981年2月参加工作，1985年10月入党。</w:t>
        <w:br/>
        <w:br/>
        <w:t>1981.02——1982.04青海省囊谦县东坝公社生产干事</w:t>
        <w:br/>
        <w:br/>
        <w:t>1982.04――1989.06青海省囊谦县香达乡干部</w:t>
        <w:br/>
        <w:br/>
        <w:t>1989.06――1990.11青海省囊谦县政府办公室秘书</w:t>
        <w:br/>
        <w:br/>
        <w:t>1990.11――1994.03青海省囊谦县人大办公室副主任</w:t>
        <w:br/>
        <w:br/>
        <w:t>1994.03――1996.10青海省囊谦县委办公室主任</w:t>
        <w:br/>
        <w:br/>
        <w:t>1996.10――2001.06青海省囊谦县政府副县长</w:t>
        <w:br/>
        <w:br/>
        <w:t>2001.06――2005.03青海省称多县委副书记、县政府县长</w:t>
        <w:br/>
        <w:br/>
        <w:t>2005.03――2006.04青海省称多县委书记</w:t>
        <w:br/>
        <w:br/>
        <w:t>2006.04――2008.10青海省玉树州委常委、称多县委书记</w:t>
        <w:br/>
        <w:br/>
        <w:t>2008.10――2010.07青海省玉树州委常委、州委政法委书记</w:t>
        <w:br/>
        <w:br/>
        <w:t>2010.07――2013.05青海省玉树州委常委、州政府副州长</w:t>
        <w:br/>
        <w:br/>
        <w:t>2013.05――2013.07青海省果洛州委副书记、州政府代州长</w:t>
        <w:br/>
        <w:br/>
        <w:t>2013.07青海省果洛州委副书记、州政府州长</w:t>
        <w:br/>
        <w:br/>
        <w:t>（人民网资料 截至2013年8月）</w:t>
        <w:br/>
        <w:br/>
      </w:r>
    </w:p>
    <w:p/>
    <w:p>
      <w:pPr>
        <w:pStyle w:val="Heading3"/>
      </w:pPr>
      <w:r>
        <w:t xml:space="preserve">青海省  玉树藏族自治州  </w:t>
      </w:r>
    </w:p>
    <w:p>
      <w:r>
        <w:rPr>
          <w:i/>
        </w:rPr>
        <w:t>吴德军 青海省玉树藏族自治州委书记</w:t>
      </w:r>
    </w:p>
    <w:p>
      <w:r>
        <w:t>性别:  男</w:t>
      </w:r>
    </w:p>
    <w:p>
      <w:r>
        <w:t>生年：  1965年04月</w:t>
      </w:r>
    </w:p>
    <w:p>
      <w:r>
        <w:t>籍贯:  青海湟中</w:t>
      </w:r>
    </w:p>
    <w:p>
      <w:r>
        <w:t>学历:  本科</w:t>
      </w:r>
    </w:p>
    <w:p>
      <w:r>
        <w:t xml:space="preserve">简历:  </w:t>
        <w:br/>
        <w:t>吴德军，男，汉族，1965年5月出生，青海湟中人，中央党校函授学院行政管理专业本科学历，1983年7月参加工作，1988年10月入党。</w:t>
        <w:br/>
        <w:br/>
        <w:t>1980.09 在青海省湟源牧校草原专业学习</w:t>
        <w:br/>
        <w:br/>
        <w:t>1983.07 青海省玉树县农牧局干部</w:t>
        <w:br/>
        <w:br/>
        <w:t>1985.08 玉树县统计局干部</w:t>
        <w:br/>
        <w:br/>
        <w:t>1987.09 玉树县计委干部</w:t>
        <w:br/>
        <w:br/>
        <w:t>1990.02 玉树县结隆乡副乡长</w:t>
        <w:br/>
        <w:br/>
        <w:t>1993.07 玉树县乡镇企业局副局长(期间：1992.08-1994.07青海省委党校大专班经济管理专业学习)</w:t>
        <w:br/>
        <w:br/>
        <w:t>1995.04 玉树县东仲经济开发区管委会副主任兼县木材经销公司经理</w:t>
        <w:br/>
        <w:br/>
        <w:t>1996.05 玉树县农牧局副局长(正科级)</w:t>
        <w:br/>
        <w:br/>
        <w:t>1998.07 玉树县计委主任</w:t>
        <w:br/>
        <w:br/>
        <w:t>1999.05 玉树县委常委、副县长(期间：2001.08-2003.12中央党校函授学院行政管理专业学习)</w:t>
        <w:br/>
        <w:br/>
        <w:t>2005.09 囊谦县委书记</w:t>
        <w:br/>
        <w:br/>
        <w:t>2010.07 玉树州委常委、玉树县委书记</w:t>
        <w:br/>
        <w:br/>
        <w:t>2013.05 玉树州委副书记、玉树县委书记</w:t>
        <w:br/>
        <w:br/>
        <w:t>2013.10 玉树州委副书记、玉树市委书记</w:t>
        <w:br/>
        <w:br/>
        <w:t>2014.04 玉树州委副书记</w:t>
        <w:br/>
        <w:br/>
        <w:t>2015.02 海北州委副书记、统战部部长</w:t>
        <w:br/>
        <w:br/>
        <w:t>2015.07 玉树州委书记</w:t>
        <w:br/>
        <w:br/>
        <w:t>（人民网资料 截至2015年7月）</w:t>
        <w:br/>
      </w:r>
    </w:p>
    <w:p/>
    <w:p>
      <w:pPr>
        <w:pStyle w:val="Heading3"/>
      </w:pPr>
      <w:r>
        <w:t xml:space="preserve">青海省  玉树藏族自治州  </w:t>
      </w:r>
    </w:p>
    <w:p>
      <w:r>
        <w:rPr>
          <w:i/>
        </w:rPr>
        <w:t>才让太 青海省玉树藏族自治州州长</w:t>
      </w:r>
    </w:p>
    <w:p>
      <w:r>
        <w:t>性别:  男</w:t>
      </w:r>
    </w:p>
    <w:p>
      <w:r>
        <w:t>生年：  1969年10月</w:t>
      </w:r>
    </w:p>
    <w:p>
      <w:r>
        <w:t>籍贯:  青海平安</w:t>
      </w:r>
    </w:p>
    <w:p>
      <w:r>
        <w:t>学历:  本科</w:t>
      </w:r>
    </w:p>
    <w:p>
      <w:r>
        <w:t xml:space="preserve">简历:  </w:t>
        <w:br/>
        <w:t>才让太，男，藏族，1969年11月生，青海平安人，大学学历，哈尔滨工业大学公共管理专业。1991年10月入党，1987年7月参加工作。</w:t>
        <w:br/>
        <w:br/>
        <w:t>1984.09 青海省平安县师范学校学习</w:t>
        <w:br/>
        <w:br/>
        <w:t>1987.07 青海省平安县平安学区东营庄小学教师</w:t>
        <w:br/>
        <w:br/>
        <w:t>1989.07 青海省贵南县人大办公室秘书</w:t>
        <w:br/>
        <w:br/>
        <w:t>1991.09 青海省贵南县人大办公室副主任</w:t>
        <w:br/>
        <w:br/>
        <w:t>1993.09 青海省委党校民族干部班文秘专业学习</w:t>
        <w:br/>
        <w:br/>
        <w:t>1995.06 青海省贵南县委组织部干部</w:t>
        <w:br/>
        <w:br/>
        <w:t>1996.01 青海省贵南县政府办公室副主任</w:t>
        <w:br/>
        <w:br/>
        <w:t>1997.03 青海省贵南县政府办公室主任</w:t>
        <w:br/>
        <w:br/>
        <w:t>1999.12 青海省海南州委办公室正科级秘书</w:t>
        <w:br/>
        <w:br/>
        <w:t>2000.04 共青团青海省海南州委副书记</w:t>
        <w:br/>
        <w:br/>
        <w:t>2000.12 共青团青海省海南州委书记(副县级)</w:t>
        <w:br/>
        <w:br/>
        <w:t>2002.01 青海省贵南县委副书记、纪委书记</w:t>
        <w:br/>
        <w:br/>
        <w:t>2005.05 青海省海南州政府副秘书长、办公室主任</w:t>
        <w:br/>
        <w:br/>
        <w:t>2006.09 青海省贵南县委副书记，县政府县长</w:t>
        <w:br/>
        <w:br/>
        <w:t>2008.09 青海省贵德县委书记</w:t>
        <w:br/>
        <w:br/>
        <w:t>2011.10 青海省海南州副州长</w:t>
        <w:br/>
        <w:br/>
        <w:t>2014.04 青海省玉树州委常委，州政府副州长</w:t>
        <w:br/>
        <w:br/>
        <w:t>2014.12 青海省玉树州委副书记</w:t>
        <w:br/>
        <w:br/>
        <w:t>2015.01 青海省玉树州委副书记，州政府党组书记、代州长、州长</w:t>
        <w:br/>
        <w:br/>
        <w:t>（人民网资料 截至2015年1月）</w:t>
        <w:br/>
      </w:r>
    </w:p>
    <w:p/>
    <w:p>
      <w:pPr>
        <w:pStyle w:val="Heading3"/>
      </w:pPr>
      <w:r>
        <w:t xml:space="preserve">青海省  海西蒙古族藏族自治州  </w:t>
      </w:r>
    </w:p>
    <w:p>
      <w:r>
        <w:rPr>
          <w:i/>
        </w:rPr>
        <w:t>文国栋 青海省海西蒙古族藏族自治州委书记</w:t>
      </w:r>
    </w:p>
    <w:p>
      <w:r>
        <w:t>性别:  男</w:t>
      </w:r>
    </w:p>
    <w:p>
      <w:r>
        <w:t>生年：  1969年07月</w:t>
      </w:r>
    </w:p>
    <w:p>
      <w:r>
        <w:t>籍贯:  青海湟中</w:t>
      </w:r>
    </w:p>
    <w:p>
      <w:r>
        <w:t>学历:  研究生</w:t>
      </w:r>
    </w:p>
    <w:p>
      <w:r>
        <w:t xml:space="preserve">简历:  </w:t>
        <w:br/>
        <w:t>文国栋，男，汉族，1969年8月生，青海湟中人，1995年8月加入中国共产党，1987年7月参加工作，中央党校研究生学历。</w:t>
        <w:br/>
        <w:br/>
        <w:t>1984.09 青海省湟中县师范学校学生</w:t>
        <w:br/>
        <w:br/>
        <w:t>1987.07 青海省湟中县上新庄教委干部</w:t>
        <w:br/>
        <w:br/>
        <w:t>1989.07 青海省湟中县广电局干部</w:t>
        <w:br/>
        <w:br/>
        <w:t>1991.03 青海省湟中县委办公室秘书</w:t>
        <w:br/>
        <w:br/>
        <w:t>1991.11 青海省海东地委办公室秘书</w:t>
        <w:br/>
        <w:br/>
        <w:t>1993.09 青海省海东地委办公室秘书科副科长、科长(其间：1993.08-1995.12中央党校函授学院经济管理专业学习)</w:t>
        <w:br/>
        <w:br/>
        <w:t>1996.04 青海省海北州委办公室秘书</w:t>
        <w:br/>
        <w:br/>
        <w:t>1996.07 青海省海北州委办公室督查员(副处级)</w:t>
        <w:br/>
        <w:br/>
        <w:t>1998.08 青海省海北州委办公室主任(其间：2000.03-2000.06青海省委党校第22期中青班学习)</w:t>
        <w:br/>
        <w:br/>
        <w:t>2000.12 青海省海北州委副秘书长兼办公室主任</w:t>
        <w:br/>
        <w:br/>
        <w:t>2001.06 青海省门源县委书记</w:t>
        <w:br/>
        <w:br/>
        <w:t>(其间：1999.09-2002.07中央党校函授学院党员领导干部在职研究生班经济管理专业学习)</w:t>
        <w:br/>
        <w:br/>
        <w:t>2003.04 青海省门源县委书记兼县人大常委会主任</w:t>
        <w:br/>
        <w:br/>
        <w:t>(其间：2003.03-2003.07中央党校县委书记培训班学习)</w:t>
        <w:br/>
        <w:br/>
        <w:t>2005.08 青海省海西州委常委、组织部部长</w:t>
        <w:br/>
        <w:br/>
        <w:t>(其间：2003.07-2006.07中央党校研究生院法学专业学习)</w:t>
        <w:br/>
        <w:br/>
        <w:t>2009.05 青海省海西州委常委，州政府常务副州长</w:t>
        <w:br/>
        <w:br/>
        <w:t>2010.04 青海省玉树州委副书记、政法委书记</w:t>
        <w:br/>
        <w:br/>
        <w:t>2012.08 青海省玉树州委副书记（正厅级）</w:t>
        <w:br/>
        <w:br/>
        <w:t>2013.02 青海省玉树州委书记</w:t>
        <w:br/>
        <w:br/>
        <w:t>2015.07 青海省海西州委书记，青海省柴达木循环经济试验区党工委书记</w:t>
        <w:br/>
        <w:br/>
        <w:t>（人民网资料 截至2015年7月）</w:t>
        <w:br/>
      </w:r>
    </w:p>
    <w:p/>
    <w:p>
      <w:pPr>
        <w:pStyle w:val="Heading3"/>
      </w:pPr>
      <w:r>
        <w:t xml:space="preserve">青海省  海西蒙古族藏族自治州  </w:t>
      </w:r>
    </w:p>
    <w:p>
      <w:r>
        <w:rPr>
          <w:i/>
        </w:rPr>
        <w:t>孟海 青海省海西蒙古族藏族自治州州长</w:t>
      </w:r>
    </w:p>
    <w:p>
      <w:r>
        <w:t>性别:  男</w:t>
      </w:r>
    </w:p>
    <w:p>
      <w:r>
        <w:t>生年：  1971年11月</w:t>
      </w:r>
    </w:p>
    <w:p>
      <w:r>
        <w:t>籍贯:  青海德令哈</w:t>
      </w:r>
    </w:p>
    <w:p>
      <w:r>
        <w:t>学历:  研究生</w:t>
      </w:r>
    </w:p>
    <w:p>
      <w:r>
        <w:t xml:space="preserve">简历:  </w:t>
        <w:br/>
        <w:t>孟海，男，蒙古族，1971年11月生，青海德令哈人，1992年11月入党，1992年7月参加工作，青海省委党校研究生。</w:t>
        <w:br/>
        <w:br/>
        <w:t>1989.09 内蒙古牧业学校经济管理专业学习</w:t>
        <w:br/>
        <w:br/>
        <w:t>1992.07 青海省德令哈市蓄集乡团委书记、乡党委办公室秘书</w:t>
        <w:br/>
        <w:br/>
        <w:t>1995.05 共青团青海省德令哈市委副书记</w:t>
        <w:br/>
        <w:br/>
        <w:t>1997.06 共青团青海省德令哈市委书记（1999.05-1999.11在辽宁省本溪市团委组织部挂职副部长；1995.09-1998.07在中央党校函授学院海西分校经济管理专业大专班学习）</w:t>
        <w:br/>
        <w:br/>
        <w:t>2001.06 青海省德令哈市副市长</w:t>
        <w:br/>
        <w:br/>
        <w:t>（1999.09-2001.12在中央党校函授学院经济管理专业本科班学习）</w:t>
        <w:br/>
        <w:br/>
        <w:t>2002.12 共青团青海省海西州委书记（其间：2003.09-2005.12在青海省委党校在职研究生部社会学专业学习）</w:t>
        <w:br/>
        <w:br/>
        <w:t>2006.06 青海省格尔木市政府副市长</w:t>
        <w:br/>
        <w:br/>
        <w:t>2007.08 青海省格尔木市委常委，市政府副市长</w:t>
        <w:br/>
        <w:br/>
        <w:t>2009.01 青海省海西州发改委副主任、党组副书记(正处级）</w:t>
        <w:br/>
        <w:br/>
        <w:t>2010.09 青海省都兰县委副书记，县政府副县长、代县长</w:t>
        <w:br/>
        <w:br/>
        <w:t>2011.02 青海省都兰县委副书记，县政府县长</w:t>
        <w:br/>
        <w:br/>
        <w:t>2011.08 青海省海西州政府副秘书长（正县级）</w:t>
        <w:br/>
        <w:br/>
        <w:t>2011.10 青海省海西州政府副州长</w:t>
        <w:br/>
        <w:br/>
        <w:t>2016.08 青海省海西州委副书记，州政府副州长、代州长，柴达木循环经济试验区管委会主任</w:t>
        <w:br/>
        <w:br/>
        <w:t>2016.10 青海省海西州委副书记，州政府州长，柴达木循环经济试验区管委会主任</w:t>
        <w:br/>
        <w:br/>
        <w:t>（人民网资料 截至2016年11月）</w:t>
        <w:br/>
      </w:r>
    </w:p>
    <w:p/>
    <w:p>
      <w:pPr>
        <w:pStyle w:val="Heading3"/>
      </w:pPr>
      <w:r>
        <w:t xml:space="preserve">宁夏回族自治区  银川市  </w:t>
      </w:r>
    </w:p>
    <w:p>
      <w:r>
        <w:rPr>
          <w:i/>
        </w:rPr>
        <w:t>徐广国 宁夏回族自治区党委常委、银川市委书记</w:t>
      </w:r>
    </w:p>
    <w:p>
      <w:r>
        <w:t>性别:  男</w:t>
      </w:r>
    </w:p>
    <w:p>
      <w:r>
        <w:t>生年：  1964年01月</w:t>
      </w:r>
    </w:p>
    <w:p>
      <w:r>
        <w:t>籍贯:  黑龙江大庆</w:t>
      </w:r>
    </w:p>
    <w:p>
      <w:r>
        <w:t>学历:  研究生</w:t>
      </w:r>
    </w:p>
    <w:p>
      <w:r>
        <w:t xml:space="preserve">简历:  </w:t>
        <w:br/>
        <w:t>徐广国，男，汉族，1964年2月生，黑龙江大庆人，1984年7月参加工作，1984年6月入党，黑龙江省委党校经济管理专业研究生毕业。</w:t>
        <w:br/>
        <w:br/>
        <w:t>历任大庆市让胡路区喇嘛甸镇党委组织干事、镇党委副书记，镇长；大庆市大同区委常委、副区长。</w:t>
        <w:br/>
        <w:br/>
        <w:t>1995.02 大庆市乡企局局长、党组书记</w:t>
        <w:br/>
        <w:br/>
        <w:t>1997.03 杜尔伯特蒙古族自治县县委书记</w:t>
        <w:br/>
        <w:br/>
        <w:t>2003.06 绥芬河市委书记(副厅级)</w:t>
        <w:br/>
        <w:br/>
        <w:t>2003.11 绥芬河市委书记、市长</w:t>
        <w:br/>
        <w:br/>
        <w:t>2006.10 牡丹江市委副书记</w:t>
        <w:br/>
        <w:br/>
        <w:t>2007.01 牡丹江市委书记</w:t>
        <w:br/>
        <w:br/>
        <w:t>2011.01 黑龙江省政府副省长</w:t>
        <w:br/>
        <w:br/>
        <w:t>2011.11 宁夏回族自治区党委常委、银川市委书记</w:t>
        <w:br/>
        <w:br/>
        <w:t>（人民网资料 截至2011年11月）</w:t>
        <w:br/>
      </w:r>
    </w:p>
    <w:p/>
    <w:p>
      <w:pPr>
        <w:pStyle w:val="Heading3"/>
      </w:pPr>
      <w:r>
        <w:t xml:space="preserve">宁夏回族自治区  银川市  </w:t>
      </w:r>
    </w:p>
    <w:p>
      <w:r>
        <w:rPr>
          <w:i/>
        </w:rPr>
        <w:t>白尚成 宁夏回族自治区银川市市长</w:t>
      </w:r>
    </w:p>
    <w:p>
      <w:r>
        <w:t>性别:  男</w:t>
      </w:r>
    </w:p>
    <w:p>
      <w:r>
        <w:t>生年：  1962年10月</w:t>
      </w:r>
    </w:p>
    <w:p>
      <w:r>
        <w:t>籍贯:  河南孟县</w:t>
      </w:r>
    </w:p>
    <w:p>
      <w:r>
        <w:t>学历:  研究生</w:t>
      </w:r>
    </w:p>
    <w:p>
      <w:r>
        <w:t xml:space="preserve">简历:  </w:t>
        <w:br/>
        <w:t>白尚成，回族，中央党校研究生学历，1962年11月出生，河南孟县人，1985年8月入党，1980年10月参加工作。</w:t>
        <w:br/>
        <w:br/>
        <w:t>1980.10 银南地区少数民族干训班学习</w:t>
        <w:br/>
        <w:br/>
        <w:t>1981.01 县级吴忠市红旗公社团委书记兼文书</w:t>
        <w:br/>
        <w:br/>
        <w:t>1982.12 县级吴忠市团委常委</w:t>
        <w:br/>
        <w:br/>
        <w:t>1984.02 县级吴忠市团委副书记</w:t>
        <w:br/>
        <w:br/>
        <w:t>1985.09 中国工运学院学习</w:t>
        <w:br/>
        <w:br/>
        <w:t>1987.07 县级吴忠市团委副书记、书记</w:t>
        <w:br/>
        <w:br/>
        <w:t>1995.06 县级吴忠市委常委、宣传部部长</w:t>
        <w:br/>
        <w:br/>
        <w:t>1998.08 吴忠市利通区委常委、宣传部部长</w:t>
        <w:br/>
        <w:br/>
        <w:t>1999.02 吴忠市利通区政府副区长</w:t>
        <w:br/>
        <w:br/>
        <w:t>2001.06 吴忠市利通区委副书记</w:t>
        <w:br/>
        <w:br/>
        <w:t>2001.11 灵武市委副书记，市政府市长</w:t>
        <w:br/>
        <w:br/>
        <w:t>2004.11 灵武市委书记</w:t>
        <w:br/>
        <w:br/>
        <w:t>2006.08 宁夏回族自治区宁东能源化工基地党工委副书记(副厅级)、灵武市委书记</w:t>
        <w:br/>
        <w:br/>
        <w:t>2007.06 固原市委常委，市政府副市长</w:t>
        <w:br/>
        <w:br/>
        <w:t>2008.01 固原市委副书记，市政府副市长、代市长</w:t>
        <w:br/>
        <w:br/>
        <w:t>2008.12 固原市委副书记，市政府市长</w:t>
        <w:br/>
        <w:br/>
        <w:t>2012.10 吴忠市委副书记，市政府副市长、代市长</w:t>
        <w:br/>
        <w:br/>
        <w:t>2012.12 吴忠市委副书记，市政府市长</w:t>
        <w:br/>
        <w:br/>
        <w:t>2015.05 银川市委副书记，市政府副市长、代市长，宁夏银川综合保税区党工委书记、管委会主任</w:t>
        <w:br/>
        <w:br/>
        <w:t>2015.08 银川市委副书记，市政府市长，宁夏银川综合保税区党工委书记、管委会主任</w:t>
        <w:br/>
        <w:br/>
        <w:t>（人民网资料 截至2015年8月）</w:t>
        <w:br/>
      </w:r>
    </w:p>
    <w:p/>
    <w:p>
      <w:pPr>
        <w:pStyle w:val="Heading3"/>
      </w:pPr>
      <w:r>
        <w:t xml:space="preserve">宁夏回族自治区  石嘴山市  </w:t>
      </w:r>
    </w:p>
    <w:p>
      <w:r>
        <w:rPr>
          <w:i/>
        </w:rPr>
        <w:t>彭友东 宁夏回族自治区石嘴山市委书记</w:t>
      </w:r>
    </w:p>
    <w:p>
      <w:r>
        <w:t>性别:  男</w:t>
      </w:r>
    </w:p>
    <w:p>
      <w:r>
        <w:t>生年：  1965年09月</w:t>
      </w:r>
    </w:p>
    <w:p>
      <w:r>
        <w:t>籍贯:  河南光山</w:t>
      </w:r>
    </w:p>
    <w:p>
      <w:r>
        <w:t>学历:  硕士</w:t>
      </w:r>
    </w:p>
    <w:p>
      <w:r>
        <w:t xml:space="preserve">简历:  </w:t>
        <w:br/>
        <w:t>彭友东，男，汉族，1965年10月出生，河南光山人，1985年4月加入中国共产党，1986年8月参加工作，大学学历，硕士学位。</w:t>
        <w:br/>
        <w:br/>
        <w:t>1982.09--1986.08湖南大学化学化工系分析化学专业学习</w:t>
        <w:br/>
        <w:br/>
        <w:t>1986.08--1988.12北京电磁线厂宣传干事、厂办秘书、厂办主任</w:t>
        <w:br/>
        <w:br/>
        <w:t>1988.12--1994.03团中央青农部主任科员</w:t>
        <w:br/>
        <w:br/>
        <w:t>1994.03--1995.01团中央宣传部新闻报刊处副处长</w:t>
        <w:br/>
        <w:br/>
        <w:t>1995.01--1995.06团中央宣传部新闻报刊处处长</w:t>
        <w:br/>
        <w:br/>
        <w:t>1995.06--1995.09西藏自治区团委书记助理</w:t>
        <w:br/>
        <w:br/>
        <w:t>1995.09--1996.07西藏自治区党委秘书长助理兼办公厅秘书处处长</w:t>
        <w:br/>
        <w:br/>
        <w:t>1996.07--1998.09西藏自治区党委副秘书长</w:t>
        <w:br/>
        <w:br/>
        <w:t>1998.09--2001.03团中央学校部副部长</w:t>
        <w:br/>
        <w:br/>
        <w:t>2001.03--2003.01团中央办公厅副主任、青年志愿者行动指导中心党组书记(正局级)</w:t>
        <w:br/>
        <w:br/>
        <w:t>2003.01--2004.06中国科协科学技术普及部副部长(正局级)</w:t>
        <w:br/>
        <w:br/>
        <w:t>2004.06--2006.04中国科协科学技术普及部部长</w:t>
        <w:br/>
        <w:br/>
        <w:t>2006.04--2010.03中国科协计划财务部部长(其间：2006.06-2007.06挂任北京奥运会组委会秘书行政部副部长；2004.03-2007.01北京大学政府管理学院公共管理专业在职攻读硕士学位；2008.09-2009.01中央党校中青年干部培训班一班学习)</w:t>
        <w:br/>
        <w:br/>
        <w:t>2010.03--2010.10中国科协办公厅主任</w:t>
        <w:br/>
        <w:br/>
        <w:t>2010.10--2010.11银川市委副书记(正厅级)</w:t>
        <w:br/>
        <w:br/>
        <w:t>2010.11--2011.04银川市委副书记(正厅级)兼兴庆区委书记</w:t>
        <w:br/>
        <w:br/>
        <w:t>2011.04--2011.07石嘴山市委书记、市人大常委会党组书记</w:t>
        <w:br/>
        <w:br/>
        <w:t>2011.07石嘴山市委书记，市人大常委会主任、党组书记</w:t>
        <w:br/>
        <w:br/>
        <w:t>（人民网资料 截至2013年6月）</w:t>
        <w:br/>
        <w:br/>
      </w:r>
    </w:p>
    <w:p/>
    <w:p>
      <w:pPr>
        <w:pStyle w:val="Heading3"/>
      </w:pPr>
      <w:r>
        <w:t xml:space="preserve">宁夏回族自治区  石嘴山市  </w:t>
      </w:r>
    </w:p>
    <w:p>
      <w:r>
        <w:rPr>
          <w:i/>
        </w:rPr>
        <w:t>王永耀 宁夏回族自治区石嘴山市市长</w:t>
      </w:r>
    </w:p>
    <w:p>
      <w:r>
        <w:t>性别:  男</w:t>
      </w:r>
    </w:p>
    <w:p>
      <w:r>
        <w:t>生年：  1958年05月</w:t>
      </w:r>
    </w:p>
    <w:p>
      <w:r>
        <w:t>籍贯:  河南温县</w:t>
      </w:r>
    </w:p>
    <w:p>
      <w:r>
        <w:t>学历:  本科</w:t>
      </w:r>
    </w:p>
    <w:p>
      <w:r>
        <w:t xml:space="preserve">简历:  </w:t>
        <w:br/>
        <w:t>王永耀，男，汉族，1958年6月出生于甘肃兰州，河南温县人，中共党员，大学毕业。</w:t>
        <w:br/>
        <w:br/>
        <w:t>1980年 宁夏交通学校教研室主任</w:t>
        <w:br/>
        <w:br/>
        <w:t>1987年 宁夏回族自治区计委工业处副处长、处长</w:t>
        <w:br/>
        <w:br/>
        <w:t>2002.10 宁夏回族自治区经济委员会党组副书记、副主任</w:t>
        <w:br/>
        <w:br/>
        <w:t>2008.01 宁夏回族自治区经济委员会党组书记、主任</w:t>
        <w:br/>
        <w:br/>
        <w:t>2009.02 宁夏回族自治区经济和信息化委员会党组书记、主任</w:t>
        <w:br/>
        <w:br/>
        <w:t>2012.08 中共石嘴山市委副书记，市政府代理市长</w:t>
        <w:br/>
        <w:br/>
        <w:t>2012.08 中共石嘴山市委副书记，市政府市长</w:t>
        <w:br/>
        <w:br/>
        <w:t>（人民网资料 截至2013年6月）</w:t>
        <w:br/>
        <w:br/>
      </w:r>
    </w:p>
    <w:p/>
    <w:p>
      <w:pPr>
        <w:pStyle w:val="Heading3"/>
      </w:pPr>
      <w:r>
        <w:t xml:space="preserve">宁夏回族自治区  吴忠市  </w:t>
      </w:r>
    </w:p>
    <w:p>
      <w:r>
        <w:rPr>
          <w:i/>
        </w:rPr>
        <w:t>赵永清 宁夏回族自治区吴忠市委书记</w:t>
      </w:r>
    </w:p>
    <w:p>
      <w:r>
        <w:t>性别:  男</w:t>
      </w:r>
    </w:p>
    <w:p>
      <w:r>
        <w:t>生年：  1963年03月</w:t>
      </w:r>
    </w:p>
    <w:p>
      <w:r>
        <w:t>籍贯:  山东临朐</w:t>
      </w:r>
    </w:p>
    <w:p>
      <w:r>
        <w:t>学历:  硕士</w:t>
      </w:r>
    </w:p>
    <w:p>
      <w:r>
        <w:t xml:space="preserve">简历:  </w:t>
        <w:br/>
        <w:t>赵永清，1963年4月出生，山东临朐人，山东党校研究生学历、公共管理硕士，1989年1月入党，1982年7月参加工作。</w:t>
        <w:br/>
        <w:br/>
        <w:t>1980.09-1982.07山东省昌潍师专汉语言文学专业学习；</w:t>
        <w:br/>
        <w:br/>
        <w:t>1982.07-1987.06山东省安丘县第四中学教师；</w:t>
        <w:br/>
        <w:br/>
        <w:t>1987.06-1991.02山东省昌乐县总工会常委、生产保护部部长；</w:t>
        <w:br/>
        <w:br/>
        <w:t>1991.02-1995.10山东省昌乐县委办公室秘书、综合科副科长、科长；</w:t>
        <w:br/>
        <w:br/>
        <w:t>1995.10-1996.01山东省昌乐县委办公室副主任；</w:t>
        <w:br/>
        <w:br/>
        <w:t>1996.01-1996.02山东省昌乐县五图镇党委副书记；</w:t>
        <w:br/>
        <w:br/>
        <w:t>1996.02-1998.01山东省昌乐县五图镇党委书记；</w:t>
        <w:br/>
        <w:br/>
        <w:t>1998.01-2003.01山东省昌乐县副县长；</w:t>
        <w:br/>
        <w:br/>
        <w:t>2003.01-2004.05山东省诸城市副市长；</w:t>
        <w:br/>
        <w:br/>
        <w:t>2004.05-2007.09宁夏回族自治区国土资源厅副厅长、党组成员；</w:t>
        <w:br/>
        <w:br/>
        <w:t>2007.09-2011.04吴忠市委常委、副市长；</w:t>
        <w:br/>
        <w:br/>
        <w:t>2011.04-2011.12吴忠市委副书记、副市长；</w:t>
        <w:br/>
        <w:br/>
        <w:t>2011.12-2012.02吴忠市委副书记、副市长兼政法委书记；</w:t>
        <w:br/>
        <w:br/>
        <w:t>2012.02-2013.01宁夏回族自治区林业局党组书记；</w:t>
        <w:br/>
        <w:br/>
        <w:t>2013.01-2013.02吴忠市委书记；</w:t>
        <w:br/>
        <w:br/>
        <w:t>2013.02吴忠市委书记，市人大常委会党组书记、主任。</w:t>
        <w:br/>
        <w:br/>
        <w:t>（人民网资料 截至2013年5月）</w:t>
        <w:br/>
        <w:br/>
      </w:r>
    </w:p>
    <w:p/>
    <w:p>
      <w:pPr>
        <w:pStyle w:val="Heading3"/>
      </w:pPr>
      <w:r>
        <w:t xml:space="preserve">宁夏回族自治区  吴忠市  </w:t>
      </w:r>
    </w:p>
    <w:p>
      <w:r>
        <w:rPr>
          <w:i/>
        </w:rPr>
        <w:t>喜清江 宁夏回族自治区吴忠市市长</w:t>
      </w:r>
    </w:p>
    <w:p>
      <w:r>
        <w:t>性别:  男</w:t>
      </w:r>
    </w:p>
    <w:p>
      <w:r>
        <w:t>生年：  1965年07月</w:t>
      </w:r>
    </w:p>
    <w:p>
      <w:r>
        <w:t xml:space="preserve">籍贯:  </w:t>
      </w:r>
    </w:p>
    <w:p>
      <w:r>
        <w:t>学历:  研究生</w:t>
      </w:r>
    </w:p>
    <w:p>
      <w:r>
        <w:t xml:space="preserve">简历:  </w:t>
        <w:br/>
        <w:t>喜清江，男，回族，1965年8月出生，中央党校研究生学历。</w:t>
        <w:br/>
        <w:br/>
        <w:t>历任自治区交通厅运输管理局副局长，宁夏姚叶公路工程建设指挥部宣教处处长，自治区交通厅人事劳动处处长、副巡视员、副厅长，自治区政府副秘书长、驻北京办事处主任等职务。</w:t>
        <w:br/>
        <w:br/>
        <w:t>2013.01 宁夏回族自治区环境保护厅厅长、党组书记</w:t>
        <w:br/>
        <w:br/>
        <w:t>2015.05 吴忠市委副书记，市政府副市长、代市长</w:t>
        <w:br/>
        <w:br/>
        <w:t>2015.06 吴忠市委副书记，市政府市长</w:t>
        <w:br/>
        <w:br/>
        <w:t>（人民网资料 截至2015年6月）</w:t>
        <w:br/>
      </w:r>
    </w:p>
    <w:p/>
    <w:p>
      <w:pPr>
        <w:pStyle w:val="Heading3"/>
      </w:pPr>
      <w:r>
        <w:t xml:space="preserve">宁夏回族自治区  中卫市  </w:t>
      </w:r>
    </w:p>
    <w:p>
      <w:r>
        <w:rPr>
          <w:i/>
        </w:rPr>
        <w:t>张柱 宁夏回族自治区中卫市委书记</w:t>
      </w:r>
    </w:p>
    <w:p>
      <w:r>
        <w:t>性别:  男</w:t>
      </w:r>
    </w:p>
    <w:p>
      <w:r>
        <w:t>生年：  1968年01月</w:t>
      </w:r>
    </w:p>
    <w:p>
      <w:r>
        <w:t>籍贯:  宁夏同心</w:t>
      </w:r>
    </w:p>
    <w:p>
      <w:r>
        <w:t>学历:  研究生</w:t>
      </w:r>
    </w:p>
    <w:p>
      <w:r>
        <w:t xml:space="preserve">简历:  </w:t>
        <w:br/>
        <w:t>张柱，男，汉族，1968年2月生，宁夏同心县人。1988年10月入党，1989年7月参加工作，中央党校研究生学历，农艺师。</w:t>
        <w:br/>
        <w:br/>
        <w:t>1985.09 西北农业大学学习</w:t>
        <w:br/>
        <w:br/>
        <w:t>1989.07 宁夏回族自治区农业技术推广总站工作</w:t>
        <w:br/>
        <w:br/>
        <w:t>1991.02 宁夏回族自治区农业厅农业处副主任科员</w:t>
        <w:br/>
        <w:br/>
        <w:t>1994.07 宁夏回族自治区农业厅办公室秘书科科长</w:t>
        <w:br/>
        <w:br/>
        <w:t>1996.09 宁夏回族自治区农业厅办公室副主任</w:t>
        <w:br/>
        <w:br/>
        <w:t>2000.11 宁夏回族自治区农牧厅农经处处长（其间：2001.01-2003.12中央党校在职研究生班党建专业学习）</w:t>
        <w:br/>
        <w:br/>
        <w:t>2006.12 宁夏回族自治区农牧厅副巡视员</w:t>
        <w:br/>
        <w:br/>
        <w:t>2007.08 宁夏回族自治区农牧厅副厅长、党组成员</w:t>
        <w:br/>
        <w:br/>
        <w:t>2009.01 宁夏回族自治区农牧厅党组副书记、副厅长</w:t>
        <w:br/>
        <w:br/>
        <w:t>2011.05 宁夏回族自治区固原市委副书记</w:t>
        <w:br/>
        <w:br/>
        <w:t>2011.09 宁夏回族自治区固原市委副书记、政法委书记</w:t>
        <w:br/>
        <w:br/>
        <w:t xml:space="preserve">2013.03 宁夏回族自治区农牧厅党组书记、厅长 </w:t>
        <w:br/>
        <w:br/>
        <w:t>2015.05 宁夏回族自治区中卫市委书记</w:t>
        <w:br/>
        <w:br/>
        <w:t>（人民网资料 截至2015年5月）</w:t>
        <w:br/>
      </w:r>
    </w:p>
    <w:p/>
    <w:p>
      <w:pPr>
        <w:pStyle w:val="Heading3"/>
      </w:pPr>
      <w:r>
        <w:t xml:space="preserve">宁夏回族自治区  中卫市  </w:t>
      </w:r>
    </w:p>
    <w:p>
      <w:r>
        <w:rPr>
          <w:i/>
        </w:rPr>
        <w:t>万新恒 宁夏回族自治区中卫市市长</w:t>
      </w:r>
    </w:p>
    <w:p>
      <w:r>
        <w:t>性别:  男</w:t>
      </w:r>
    </w:p>
    <w:p>
      <w:r>
        <w:t>生年：  1972年10月</w:t>
      </w:r>
    </w:p>
    <w:p>
      <w:r>
        <w:t>籍贯:  湖北黄冈</w:t>
      </w:r>
    </w:p>
    <w:p>
      <w:r>
        <w:t>学历:  博士</w:t>
      </w:r>
    </w:p>
    <w:p>
      <w:r>
        <w:t xml:space="preserve">简历:  </w:t>
        <w:br/>
        <w:t>万新恒，男，汉族，1972年12月生，湖北黄冈人，1996年10月加入中国共产党，2001年5月参加工作，北京大学计算机系微电子专业毕业，研究生学历，理学博士，高级工程师。</w:t>
        <w:br/>
        <w:br/>
        <w:t>2001.05 首钢集团高新技术公司副总裁（正处级），兼任首科微电子工业研发中心副主任、秘书长</w:t>
        <w:br/>
        <w:br/>
        <w:t>2003.06 北京市石景山区区长助理</w:t>
        <w:br/>
        <w:br/>
        <w:t>2004.01 北京市石景山区区长助理、区发展计划委主任兼党组书记</w:t>
        <w:br/>
        <w:br/>
        <w:t>2004.05 北京市石景山区区长助理、区发改委主任兼党组书记（2007.08—2008.10，经北京市委选派挂职北京奥组委，担任火炬接力中心主任助理兼境内城市联络组组长）</w:t>
        <w:br/>
        <w:br/>
        <w:t>2009.11 北京市石景山区区长助理兼区经济和信息委员会主任、区首钢搬迁建设办主任</w:t>
        <w:br/>
        <w:br/>
        <w:t>2010.07 北京市经济和信息委员会党组成员、副主任</w:t>
        <w:br/>
        <w:br/>
        <w:t>2013.09 中卫市委常委，市政府党组副书记、常务副市长兼中卫工业园区党工委书记</w:t>
        <w:br/>
        <w:br/>
        <w:t>2015.01 中卫市委副书记，市政府党组书记、代市长</w:t>
        <w:br/>
        <w:br/>
        <w:t>2015.02 中卫市委副书记，市政府党组书记、市长</w:t>
        <w:br/>
        <w:br/>
        <w:t>（人民网资料 截至2015年2月）</w:t>
        <w:br/>
      </w:r>
    </w:p>
    <w:p/>
    <w:p>
      <w:pPr>
        <w:pStyle w:val="Heading3"/>
      </w:pPr>
      <w:r>
        <w:t xml:space="preserve">宁夏回族自治区  固原市  </w:t>
      </w:r>
    </w:p>
    <w:p>
      <w:r>
        <w:rPr>
          <w:i/>
        </w:rPr>
        <w:t>纪峥 宁夏回族自治区党委常委、固原市委书记</w:t>
      </w:r>
    </w:p>
    <w:p>
      <w:r>
        <w:t>性别:  男</w:t>
      </w:r>
    </w:p>
    <w:p>
      <w:r>
        <w:t>生年：  1964年10月</w:t>
      </w:r>
    </w:p>
    <w:p>
      <w:r>
        <w:t>籍贯:  江苏如皋</w:t>
      </w:r>
    </w:p>
    <w:p>
      <w:r>
        <w:t xml:space="preserve">学历:  </w:t>
      </w:r>
    </w:p>
    <w:p>
      <w:r>
        <w:t xml:space="preserve">简历:  </w:t>
        <w:br/>
        <w:t>纪峥，男，汉族，1964年11月生，江苏如皋人，1984年8月参加工作，1987年12月入党，宁夏农学院毕业，农艺师。</w:t>
        <w:br/>
        <w:br/>
        <w:t>历任吴忠市利通区党委常委、副区长；吴忠市委副秘书长、办公室主任；吴忠市市长助理、吴忠市委常委、副市长；灵武市委书记、人大常委会主任等职。</w:t>
        <w:br/>
        <w:br/>
        <w:t>2004.02 银川市委常委、灵武市委书记</w:t>
        <w:br/>
        <w:br/>
        <w:t>2004.11 银川市委常委、秘书长</w:t>
        <w:br/>
        <w:br/>
        <w:t>2005.12 宁夏回族自治区党委副秘书长</w:t>
        <w:br/>
        <w:br/>
        <w:t>2007.03 中卫市委常委、常务副市长</w:t>
        <w:br/>
        <w:br/>
        <w:t>2007.08 中卫市委副书记</w:t>
        <w:br/>
        <w:br/>
        <w:t>2007.11 宁夏回族自治区商务厅党组书记</w:t>
        <w:br/>
        <w:br/>
        <w:t>2008.01 宁夏回族自治区党委副秘书长、办公厅主任</w:t>
        <w:br/>
        <w:br/>
        <w:t>2013.03 宁夏自治区党委秘书长、办公厅主任</w:t>
        <w:br/>
        <w:br/>
        <w:t>2015.06 宁夏回族自治区党委常委、固原市委书记</w:t>
        <w:br/>
        <w:br/>
        <w:t>（人民网资料 截至2015年6月）</w:t>
        <w:br/>
      </w:r>
    </w:p>
    <w:p/>
    <w:p>
      <w:pPr>
        <w:pStyle w:val="Heading3"/>
      </w:pPr>
      <w:r>
        <w:t xml:space="preserve">宁夏回族自治区  固原市  </w:t>
      </w:r>
    </w:p>
    <w:p>
      <w:r>
        <w:rPr>
          <w:i/>
        </w:rPr>
        <w:t>马汉成 宁夏回族自治区固原市市长</w:t>
      </w:r>
    </w:p>
    <w:p>
      <w:r>
        <w:t>性别:  男</w:t>
      </w:r>
    </w:p>
    <w:p>
      <w:r>
        <w:t>生年：  1968年02月</w:t>
      </w:r>
    </w:p>
    <w:p>
      <w:r>
        <w:t>籍贯:  宁夏同心</w:t>
      </w:r>
    </w:p>
    <w:p>
      <w:r>
        <w:t>学历:  硕士</w:t>
      </w:r>
    </w:p>
    <w:p>
      <w:r>
        <w:t xml:space="preserve">简历:  </w:t>
        <w:br/>
        <w:t>马汉成，男，回族，1968年3月出生，宁夏同心人，1987年12月加入中国共产党，1990年7月参加工作，中央党校研究生学历。</w:t>
        <w:br/>
        <w:br/>
        <w:t>1986.09--1990.07中央民族大学经济管理系经济管理专业学习</w:t>
        <w:br/>
        <w:br/>
        <w:t>1990.07--1993.09自治区计委工业处科员</w:t>
        <w:br/>
        <w:br/>
        <w:t>1993.09--1996.05自治区计委工业处副主任科员</w:t>
        <w:br/>
        <w:br/>
        <w:t>1996.05--1997.08自治区计委工业处主任科员</w:t>
        <w:br/>
        <w:br/>
        <w:t>1997.08--1999.08自治区计委工业处副处长</w:t>
        <w:br/>
        <w:br/>
        <w:t>1999.08--2002.05自治区计委办公室副主任</w:t>
        <w:br/>
        <w:br/>
        <w:t>2002.05--2003.12自治区计委办公室主任</w:t>
        <w:br/>
        <w:br/>
        <w:t>2003.12--2005.09自治区发改委办公室主任</w:t>
        <w:br/>
        <w:br/>
        <w:t>（其间：2003.09-2006.07中央党校研究生院经济管理专业学习）</w:t>
        <w:br/>
        <w:br/>
        <w:t>2005.09--2005.11银川市宁东能源化工基地管委会主任（副厅级）</w:t>
        <w:br/>
        <w:br/>
        <w:t>2005.11--2007.06银川市宁东能源化工基地党工委副书记、管委会主任（副厅级）兼宁东能化公司法定代表人</w:t>
        <w:br/>
        <w:br/>
        <w:t>2007.06--2008.12银川市宁东能源化工基地党工委副书记、管委会主任（副厅级），灵武市委书记</w:t>
        <w:br/>
        <w:br/>
        <w:t>2008.12--2009.11银川市宁东能源化工基地党工委副书记，灵武市委书记</w:t>
        <w:br/>
        <w:br/>
        <w:t>2009.11--2012.10石嘴山市委常委，市政府副市长、党组副书记</w:t>
        <w:br/>
        <w:br/>
        <w:t>2012.11--2012.12固原市委副书记，副市长、代市长</w:t>
        <w:br/>
        <w:br/>
        <w:t>2012.12--固原市委副书记，市长</w:t>
        <w:br/>
        <w:br/>
        <w:t>（人民网资料截至2013年6月）</w:t>
        <w:br/>
        <w:br/>
      </w:r>
    </w:p>
    <w:p/>
    <w:p>
      <w:pPr>
        <w:pStyle w:val="Heading3"/>
      </w:pPr>
      <w:r>
        <w:t xml:space="preserve">新疆维吾尔自治区  乌鲁木齐市  </w:t>
      </w:r>
    </w:p>
    <w:p>
      <w:r>
        <w:rPr>
          <w:i/>
        </w:rPr>
        <w:t>李学军 新疆维吾尔自治区党委常委，乌鲁木齐市委书记、乌昌党委书记</w:t>
      </w:r>
    </w:p>
    <w:p>
      <w:r>
        <w:t>性别:  男</w:t>
      </w:r>
    </w:p>
    <w:p>
      <w:r>
        <w:t>生年：  1960年12月</w:t>
      </w:r>
    </w:p>
    <w:p>
      <w:r>
        <w:t>籍贯:  甘肃临洮</w:t>
      </w:r>
    </w:p>
    <w:p>
      <w:r>
        <w:t>学历:  研究生</w:t>
      </w:r>
    </w:p>
    <w:p>
      <w:r>
        <w:t xml:space="preserve">简历:  </w:t>
        <w:br/>
        <w:t>李学军，男，汉族，1960年12月生，甘肃临洮人，1977年9月参加工作，1984年12月加入中国共产党，中央党校研究生院经济学专业毕业，中央党校研究生学历，高级会计师。</w:t>
        <w:br/>
        <w:br/>
        <w:t>1977.09 新疆维吾尔自治区昭苏县灯塔牧场知青</w:t>
        <w:br/>
        <w:br/>
        <w:t>1978.10 新疆维吾尔自治区财贸学校财政专业学习</w:t>
        <w:br/>
        <w:br/>
        <w:t>1980.07 新疆维吾尔自治区财政厅事业处 科员、主任科员（其间：1983.09-1986.07新疆广播电视大学财政专业学习）</w:t>
        <w:br/>
        <w:br/>
        <w:t>1988.07 新疆维吾尔自治区财政厅文行处、综合计划处副处长</w:t>
        <w:br/>
        <w:br/>
        <w:t>1992.08 新疆维吾尔自治区财政厅综合计划处副处长</w:t>
        <w:br/>
        <w:br/>
        <w:t>1994.10 新疆维吾尔自治区财政厅预算处处长</w:t>
        <w:br/>
        <w:br/>
        <w:t>1997.07 新疆维吾尔自治区财政厅党组成员、厅长助理兼预算处处长</w:t>
        <w:br/>
        <w:br/>
        <w:t>1997.11 新疆维吾尔自治区财政厅党组成员、厅长助理</w:t>
        <w:br/>
        <w:br/>
        <w:t>1998.07 新疆维吾尔自治区财政厅党组成员、副厅长（期间：1998.08-2000.12中央党校函授学院经济管理专业学习；1998.12-2000.11中国社会科学院财贸经济系财政学专业研究生课程班学习；2000.03-2000.07中央党校新疆班学习；2002.05-2002.07挂职任国家开发银行财务分析局副局长）</w:t>
        <w:br/>
        <w:br/>
        <w:t>2002.07 新疆维吾尔自治区财政厅党组副书记、厅长</w:t>
        <w:br/>
        <w:br/>
        <w:t>（2001.03-2004.01中央党校研究生院经济学专业在职研究生学习）</w:t>
        <w:br/>
        <w:br/>
        <w:t>2005.01 新疆维吾尔自治区财政厅党组副书记、厅长，自治区地方税务局党组副书记、局长</w:t>
        <w:br/>
        <w:br/>
        <w:t>2006.11 新疆维吾尔自治区昌吉州党委书记，新疆生产建设兵团农六师党委第一书记、第一政委</w:t>
        <w:br/>
        <w:br/>
        <w:t>2011.07 新疆维吾尔自治区伊犁州党委书记，新疆生产建设兵团（农）四师党委第一书记、第一政委</w:t>
        <w:br/>
        <w:br/>
        <w:t>2013.06 新疆维吾尔自治区党委常委、宣传部部长</w:t>
        <w:br/>
        <w:br/>
        <w:t>2016.05 新疆维吾尔自治区党委常委、乌鲁木齐市委书记，新疆生产建设兵团十二师党委第一书记、第一政委（2016.09）</w:t>
        <w:br/>
        <w:br/>
        <w:t>新疆维吾尔自治区第九届政协委员，自治区政府第二、第三、第四届专家顾问团成员，第三届专家顾问团财经组组长。中共十七大代表，第十二届全国人大代表。</w:t>
        <w:br/>
        <w:br/>
        <w:t>（人民网资料 截至2016年11月）</w:t>
        <w:br/>
      </w:r>
    </w:p>
    <w:p/>
    <w:p>
      <w:pPr>
        <w:pStyle w:val="Heading3"/>
      </w:pPr>
      <w:r>
        <w:t xml:space="preserve">新疆维吾尔自治区  乌鲁木齐市  </w:t>
      </w:r>
    </w:p>
    <w:p>
      <w:r>
        <w:rPr>
          <w:i/>
        </w:rPr>
        <w:t>伊力哈木·沙比尔 新疆维吾尔自治区乌鲁木齐市市长</w:t>
      </w:r>
    </w:p>
    <w:p>
      <w:r>
        <w:t>性别:  男</w:t>
      </w:r>
    </w:p>
    <w:p>
      <w:r>
        <w:t>生年：  1961年01月</w:t>
      </w:r>
    </w:p>
    <w:p>
      <w:r>
        <w:t>籍贯:  新疆塔城</w:t>
      </w:r>
    </w:p>
    <w:p>
      <w:r>
        <w:t>学历:  硕士</w:t>
      </w:r>
    </w:p>
    <w:p>
      <w:r>
        <w:t xml:space="preserve">简历:  </w:t>
        <w:br/>
        <w:t>伊力哈木·沙比尔，男，维吾尔族，1961年2月生，新疆塔城人，1983年8月参加工作，1990年11月入党，在职研究生学历（2007年6月新疆农业大学农业工程专业毕业），工程硕士。</w:t>
        <w:br/>
        <w:br/>
        <w:t>1978.04 新疆八一农学院农机系农机化专业学习</w:t>
        <w:br/>
        <w:br/>
        <w:t>1983.08 新疆农科院农机化所技术员、助理研究员</w:t>
        <w:br/>
        <w:br/>
        <w:t>1988.04 新疆农科院农机化所副所长（副县级，其间：1990.11-1991.03参加自治区第一期社教工作）</w:t>
        <w:br/>
        <w:br/>
        <w:t>1992.01 新疆维吾尔自治区农科院开发中心副主任、科技开发总公司副总经理（副县级）</w:t>
        <w:br/>
        <w:br/>
        <w:t>1992.10 新疆维吾尔自治区党委农工部业务处副处长</w:t>
        <w:br/>
        <w:br/>
        <w:t>1993.08 新疆维吾尔自治区党委农工部办公室副主任（其间：1993.09-1994.01在大连理工大学企业干部培训班学习）</w:t>
        <w:br/>
        <w:br/>
        <w:t>1995.10 新疆维吾尔自治区农机局党组成员、副局长（其间：1996.05-1996.12在农业部农机化司挂任副司长）</w:t>
        <w:br/>
        <w:br/>
        <w:t>2000.04 新疆维吾尔自治区农机局党组副书记、局长（其间：2000.09-2000.11在自治区党委党校地厅级领导干部培训班学习；2002.03-2002.07在中央党校新疆班学习）</w:t>
        <w:br/>
        <w:br/>
        <w:t>2005.08 中共博州党委副书记</w:t>
        <w:br/>
        <w:br/>
        <w:t>（2005.05-2007.06在新疆农业大学工程专业学习）</w:t>
        <w:br/>
        <w:br/>
        <w:t>2008.12 新疆维吾尔自治区水利厅党组书记、副厅长</w:t>
        <w:br/>
        <w:br/>
        <w:t>2013.03 中共乌鲁木齐市委副书记</w:t>
        <w:br/>
        <w:br/>
        <w:t>2013.04 中共乌鲁木齐市委副书记，市政府副市长、代市长</w:t>
        <w:br/>
        <w:br/>
        <w:t>2014.01 中共乌鲁木齐市委副书记，市政府市长</w:t>
        <w:br/>
        <w:br/>
        <w:t>新疆维吾尔自治区七届党代表，自治区十届政协委员，自治区八届纪委委员，自治区十二届人大代表。</w:t>
        <w:br/>
        <w:br/>
        <w:t>（人民网资料 截至2014年1月）</w:t>
        <w:br/>
        <w:br/>
      </w:r>
    </w:p>
    <w:p/>
    <w:p>
      <w:pPr>
        <w:pStyle w:val="Heading3"/>
      </w:pPr>
      <w:r>
        <w:t xml:space="preserve">新疆维吾尔自治区  克拉玛依市  </w:t>
      </w:r>
    </w:p>
    <w:p>
      <w:r>
        <w:rPr>
          <w:i/>
        </w:rPr>
        <w:t>陈新发 新疆维吾尔自治区克拉玛依市委书记</w:t>
      </w:r>
    </w:p>
    <w:p>
      <w:r>
        <w:t>性别:  男</w:t>
      </w:r>
    </w:p>
    <w:p>
      <w:r>
        <w:t>生年：  1960年06月</w:t>
      </w:r>
    </w:p>
    <w:p>
      <w:r>
        <w:t>籍贯:  河南临汝</w:t>
      </w:r>
    </w:p>
    <w:p>
      <w:r>
        <w:t>学历:  博士</w:t>
      </w:r>
    </w:p>
    <w:p>
      <w:r>
        <w:t xml:space="preserve">简历:  </w:t>
        <w:br/>
        <w:t>陈新发，男，汉族，河南临汝人，1960年7月出生，1976年9月参加工作，1998年5月加入中国共产党，博士研究生，教授级高级工程师，曾任克拉玛依市委副书记、市政府党组书记、副市长、代理市长等职。</w:t>
        <w:br/>
        <w:br/>
        <w:t>2010.03 克拉玛依市委副书记，市政府市长</w:t>
        <w:br/>
        <w:br/>
        <w:t>2015.01 克拉玛依市委书记</w:t>
        <w:br/>
        <w:br/>
        <w:t>2015.02 克拉玛依市委书记、市人大常委会主任</w:t>
        <w:br/>
        <w:br/>
        <w:t>（人民网资料 截至2015年2月）</w:t>
        <w:br/>
      </w:r>
    </w:p>
    <w:p/>
    <w:p>
      <w:pPr>
        <w:pStyle w:val="Heading3"/>
      </w:pPr>
      <w:r>
        <w:t xml:space="preserve">新疆维吾尔自治区  克拉玛依市  </w:t>
      </w:r>
    </w:p>
    <w:p>
      <w:r>
        <w:rPr>
          <w:i/>
        </w:rPr>
        <w:t>张红彦 新疆维吾尔自治区克拉玛依市市长</w:t>
      </w:r>
    </w:p>
    <w:p>
      <w:r>
        <w:t>性别:  女</w:t>
      </w:r>
    </w:p>
    <w:p>
      <w:r>
        <w:t xml:space="preserve">生年：  </w:t>
      </w:r>
    </w:p>
    <w:p>
      <w:r>
        <w:t xml:space="preserve">籍贯:  </w:t>
      </w:r>
    </w:p>
    <w:p>
      <w:r>
        <w:t xml:space="preserve">学历:  </w:t>
      </w:r>
    </w:p>
    <w:p>
      <w:r>
        <w:t xml:space="preserve">简历:  </w:t>
        <w:br/>
        <w:t>张红彦，女。</w:t>
        <w:br/>
        <w:br/>
        <w:t>曾任新疆维吾尔自治区机关事务管理局党组书记、副局长。</w:t>
        <w:br/>
        <w:br/>
        <w:t>2015.01 克拉玛依市委副书记，市政府副市长、代理市长</w:t>
        <w:br/>
        <w:br/>
        <w:t>2015.02 克拉玛依市委副书记，市政府市长</w:t>
        <w:br/>
        <w:br/>
        <w:t>（人民网资料 截至2015年2月）</w:t>
        <w:br/>
      </w:r>
    </w:p>
    <w:p/>
    <w:p>
      <w:pPr>
        <w:pStyle w:val="Heading3"/>
      </w:pPr>
      <w:r>
        <w:t xml:space="preserve">新疆维吾尔自治区  吐鲁番市  </w:t>
      </w:r>
    </w:p>
    <w:p>
      <w:r>
        <w:rPr>
          <w:i/>
        </w:rPr>
        <w:t>张文全 新疆维吾尔自治区吐鲁番市委书记</w:t>
      </w:r>
    </w:p>
    <w:p>
      <w:r>
        <w:t>性别:  男</w:t>
      </w:r>
    </w:p>
    <w:p>
      <w:r>
        <w:t>生年：  1963年05月</w:t>
      </w:r>
    </w:p>
    <w:p>
      <w:r>
        <w:t>籍贯:  甘肃金昌</w:t>
      </w:r>
    </w:p>
    <w:p>
      <w:r>
        <w:t>学历:  硕士</w:t>
      </w:r>
    </w:p>
    <w:p>
      <w:r>
        <w:t xml:space="preserve">简历:  </w:t>
        <w:br/>
        <w:t>张文全，男，汉族，1963年6月生，甘肃金昌人，1984年8月入党，1982年8月参加工作，中国社会科学院研究生院经济学专业毕业，硕士研究生学历。</w:t>
        <w:br/>
        <w:br/>
        <w:t>1979年至1982年 新疆昌吉农业学校畜牧专业学习</w:t>
        <w:br/>
        <w:br/>
        <w:t>1982年至1985年 昌吉市外贸局干部、办公室主任</w:t>
        <w:br/>
        <w:br/>
        <w:t>1985年至1986年 昌吉市委组织部干部</w:t>
        <w:br/>
        <w:br/>
        <w:t>1986年至1989年 昌吉市团委副书记、书记</w:t>
        <w:br/>
        <w:br/>
        <w:t>1989年至1992年 昌吉市佃坝乡党委书记</w:t>
        <w:br/>
        <w:br/>
        <w:t>(其间：1985年至1990年中国人民大学函授工业经济专业学习)</w:t>
        <w:br/>
        <w:br/>
        <w:t>1992年至1998年 昌吉州团委副书记、书记</w:t>
        <w:br/>
        <w:br/>
        <w:t>1998年 中共阜康市委副书记(正处级)</w:t>
        <w:br/>
        <w:br/>
        <w:t>1998年至2003年 新疆维吾尔自治区团委党组成员、团委副书记</w:t>
        <w:br/>
        <w:br/>
        <w:t>2003年至2007年 新疆维吾尔自治区团委党组书记、团委副书记(其间：2002年至2006年中国社会科学院研究生院经济学硕士学习，2002年5月至11月在清华大学外语系、美国密苏里州立大学研修)</w:t>
        <w:br/>
        <w:br/>
        <w:t>2007年至2013年 哈密地委副书记、行署党组副书记、常务副专员(厅长级)、地区国资委党委书记</w:t>
        <w:br/>
        <w:br/>
        <w:t>2013.03 吐鲁番地委书记</w:t>
        <w:br/>
        <w:br/>
        <w:t>2015.07 吐鲁番市委书记</w:t>
        <w:br/>
        <w:br/>
        <w:t>（人民网资料 截至2015年7月）</w:t>
        <w:br/>
      </w:r>
    </w:p>
    <w:p/>
    <w:p>
      <w:pPr>
        <w:pStyle w:val="Heading3"/>
      </w:pPr>
      <w:r>
        <w:t xml:space="preserve">新疆维吾尔自治区  吐鲁番市  </w:t>
      </w:r>
    </w:p>
    <w:p>
      <w:r>
        <w:rPr>
          <w:i/>
        </w:rPr>
        <w:t>芒力克·斯依提 新疆维吾尔自治区吐鲁番市代市长</w:t>
      </w:r>
    </w:p>
    <w:p>
      <w:r>
        <w:t>性别:  男</w:t>
      </w:r>
    </w:p>
    <w:p>
      <w:r>
        <w:t>生年：  1962年09月</w:t>
      </w:r>
    </w:p>
    <w:p>
      <w:r>
        <w:t>籍贯:  新疆鄯善</w:t>
      </w:r>
    </w:p>
    <w:p>
      <w:r>
        <w:t>学历:  本科</w:t>
      </w:r>
    </w:p>
    <w:p>
      <w:r>
        <w:t xml:space="preserve">简历:  </w:t>
        <w:br/>
        <w:t>芒力克·斯依提，男，维吾尔族，1962年9月生，新疆鄯善县人。1984年11月入党，1985年7月参加工作。新疆工学院化工系毕业，大学学历。</w:t>
        <w:br/>
        <w:br/>
        <w:t>1995.07 新疆工学院化工系政治辅导员，兼学生党支部书记</w:t>
        <w:br/>
        <w:br/>
        <w:t>1993.01 新疆工学院化工系党总支副书记（副县））（其间：1995.03-1995.06自治区党委党校县处级干部理论班学习）</w:t>
        <w:br/>
        <w:br/>
        <w:t>1997.01 新疆工学院化工系党总支书记（正县）</w:t>
        <w:br/>
        <w:br/>
        <w:t>1998.09 哈密市副市长，兼市政法委副书记</w:t>
        <w:br/>
        <w:br/>
        <w:t>2004.06 哈密地区交通局党组副书记、局长</w:t>
        <w:br/>
        <w:br/>
        <w:t>2005.07 哈密市委副书记、代市长</w:t>
        <w:br/>
        <w:br/>
        <w:t>2005.12 哈密市委副书记、市长</w:t>
        <w:br/>
        <w:br/>
        <w:t>2008.09 哈密地委委员（其间：2011.02-2011.07中央党校地厅级干部班学习）</w:t>
        <w:br/>
        <w:br/>
        <w:t>2012.09 克孜勒苏克尔克孜自治州党委副书记</w:t>
        <w:br/>
        <w:br/>
        <w:t>2013.03 哈密地委副书记，哈密行署专员</w:t>
        <w:br/>
        <w:br/>
        <w:t>2016.05 吐鲁番市委副书记</w:t>
        <w:br/>
        <w:br/>
        <w:t>2016.06 吐鲁番市委副书记，市政府副市长、代市长</w:t>
        <w:br/>
        <w:br/>
        <w:t xml:space="preserve">新疆维吾尔自治区八次党代会代表、自治区十二届人大代表。   </w:t>
        <w:br/>
        <w:br/>
        <w:t>（人民网资料 截至2016年8月）</w:t>
        <w:br/>
      </w:r>
    </w:p>
    <w:p/>
    <w:p>
      <w:pPr>
        <w:pStyle w:val="Heading3"/>
      </w:pPr>
      <w:r>
        <w:t xml:space="preserve">新疆维吾尔自治区  哈密市  </w:t>
      </w:r>
    </w:p>
    <w:p>
      <w:r>
        <w:rPr>
          <w:i/>
        </w:rPr>
        <w:t>刘剑 新疆维吾尔自治区哈密市委书记</w:t>
      </w:r>
    </w:p>
    <w:p>
      <w:r>
        <w:t>性别:  男</w:t>
      </w:r>
    </w:p>
    <w:p>
      <w:r>
        <w:t>生年：  1970年02月</w:t>
      </w:r>
    </w:p>
    <w:p>
      <w:r>
        <w:t>籍贯:  山东平阴</w:t>
      </w:r>
    </w:p>
    <w:p>
      <w:r>
        <w:t>学历:  硕士</w:t>
      </w:r>
    </w:p>
    <w:p>
      <w:r>
        <w:t xml:space="preserve">简历:  </w:t>
        <w:br/>
        <w:t>刘剑，男，汉族，1970年2月生，山东平阴人，1991年1月加入中国共产党，1992年7月参加工作，中欧国际工商学院工商管理专业毕业，在职研究生学历，工商管理硕士。</w:t>
        <w:br/>
        <w:br/>
        <w:t>1988.09 中国人民大学计划经济系价格学专业学生</w:t>
        <w:br/>
        <w:br/>
        <w:t>1992.07 国家林业投资公司干部（其间：1992.07-1993.09在福建中闽开发公司锻炼；1993.09-1993.11任深圳三元有限责任公司总经理助理；1993.11-1994.03任湖北大自然有限责任公司总经理助理）</w:t>
        <w:br/>
        <w:br/>
        <w:t>1995.05 国家开发投资公司干部（其间：1995.05-1995.08任河南福弘有限责任公司董事长）</w:t>
        <w:br/>
        <w:br/>
        <w:t>1995.08 国家开发投资公司总经理秘书（其间：1996.10-1998.11在中国人民大学国民经济计划与管理专业研究生课程班在职学习(1999.07-2000.09挂职任北京市西城区人民政府区长助理）</w:t>
        <w:br/>
        <w:br/>
        <w:t>2000.09 北京市西城区人民政府区长助理、区外经贸委党组书记、主任</w:t>
        <w:br/>
        <w:br/>
        <w:t>2001.10 北京市西城区人民政府区长助理、区科委党组书记、主任兼任中关村德胜科技园管委会常务副主任</w:t>
        <w:br/>
        <w:br/>
        <w:t>2002.04 共青团北京市委副书记（其间：2002.09-2004.11在中欧国际工商学院工商管理专业在职研究生学习，攻读工商管理硕士学位，参加哈佛大学培训）</w:t>
        <w:br/>
        <w:br/>
        <w:t>2006.06 共青团北京市委书记兼任北京奥组委志愿者部部长、北京志愿者协会会长（其间：2008.06当选共青团中央常委）</w:t>
        <w:br/>
        <w:br/>
        <w:t>2009.02 中共北京市顺义区委副书记</w:t>
        <w:br/>
        <w:br/>
        <w:t>2009.03 中共北京市顺义区委副书记，区政府副区长、代理区长</w:t>
        <w:br/>
        <w:br/>
        <w:t>2009.04 中共北京市顺义区委副书记，区政府代理区长、党组书记兼天竺综合保税区管委会党组书记、主任</w:t>
        <w:br/>
        <w:br/>
        <w:t>2009.07 中共北京市顺义区委副书记，区政府区长、党组书记兼天竺综合保税区管委会党组书记、主任</w:t>
        <w:br/>
        <w:br/>
        <w:t>2010.06 北京市人民政府副秘书长（正局级）、北京市对口支援和经济合作工作领导小组新疆和田指挥部指挥</w:t>
        <w:br/>
        <w:br/>
        <w:t>2011.06 中共新疆维吾尔自治区阿勒泰地委书记，新疆生产建设兵团农十师第一书记、第一政委</w:t>
        <w:br/>
        <w:br/>
        <w:t>2013.03 中共新疆维吾尔自治区哈密地委书记</w:t>
        <w:br/>
        <w:br/>
        <w:t>2016.05 中共新疆维吾尔自治区哈密市委书记</w:t>
        <w:br/>
        <w:br/>
        <w:t>中共第十八届中央候补委员，中共十八大代表，中共新疆维吾尔自治区第八届委员会委员。</w:t>
        <w:br/>
        <w:br/>
        <w:t>（人民网资料 截至2016年8月）</w:t>
        <w:br/>
      </w:r>
    </w:p>
    <w:p/>
    <w:p>
      <w:pPr>
        <w:pStyle w:val="Heading3"/>
      </w:pPr>
      <w:r>
        <w:t xml:space="preserve">新疆维吾尔自治区  哈密市  </w:t>
      </w:r>
    </w:p>
    <w:p>
      <w:r>
        <w:rPr>
          <w:i/>
        </w:rPr>
        <w:t xml:space="preserve">空缺 </w:t>
      </w:r>
    </w:p>
    <w:p>
      <w:r>
        <w:t xml:space="preserve">性别:  </w:t>
      </w:r>
    </w:p>
    <w:p>
      <w:r>
        <w:t xml:space="preserve">生年：  </w:t>
      </w:r>
    </w:p>
    <w:p>
      <w:r>
        <w:t xml:space="preserve">籍贯:  </w:t>
      </w:r>
    </w:p>
    <w:p>
      <w:r>
        <w:t xml:space="preserve">学历:  </w:t>
      </w:r>
    </w:p>
    <w:p>
      <w:r>
        <w:t xml:space="preserve">简历:  </w:t>
      </w:r>
    </w:p>
    <w:p/>
    <w:p>
      <w:pPr>
        <w:pStyle w:val="Heading3"/>
      </w:pPr>
      <w:r>
        <w:t xml:space="preserve">新疆维吾尔自治区  昌吉回族自治州  </w:t>
      </w:r>
    </w:p>
    <w:p>
      <w:r>
        <w:rPr>
          <w:i/>
        </w:rPr>
        <w:t>赵青 新疆维吾尔自治区昌吉回族自治州党委书记</w:t>
      </w:r>
    </w:p>
    <w:p>
      <w:r>
        <w:t>性别:  男</w:t>
      </w:r>
    </w:p>
    <w:p>
      <w:r>
        <w:t>生年：  1961年09月</w:t>
      </w:r>
    </w:p>
    <w:p>
      <w:r>
        <w:t>籍贯:  山东平阴</w:t>
      </w:r>
    </w:p>
    <w:p>
      <w:r>
        <w:t>学历:  研究生</w:t>
      </w:r>
    </w:p>
    <w:p>
      <w:r>
        <w:t xml:space="preserve">简历:  </w:t>
        <w:br/>
        <w:t>赵青，男，汉族，1961年10月生，山东平阴人，1983年8月参加工作，1989年6月入党，在职研究生学历(2002年3月中国社会科学院研究生院数量经济与技术经济系经济管理专业研究生课程进修班毕业)。</w:t>
        <w:br/>
        <w:br/>
        <w:t>1980.09 新疆建筑工程学校工民建专业学习</w:t>
        <w:br/>
        <w:br/>
        <w:t>1983.08 巴州建筑公司干部</w:t>
        <w:br/>
        <w:br/>
        <w:t>1987.08 巴州建筑公司工程科副科长、施工队长、副经理</w:t>
        <w:br/>
        <w:br/>
        <w:t>1991.01 巴州建设工程质监站站长</w:t>
        <w:br/>
        <w:br/>
        <w:t>1993.08 巴州建设局建筑管理科科长</w:t>
        <w:br/>
        <w:br/>
        <w:t>1994.06 巴州建设局副局长</w:t>
        <w:br/>
        <w:br/>
        <w:t>1998.05 库尔勒市委副书记</w:t>
        <w:br/>
        <w:br/>
        <w:t>2002.02 库尔勒市委副书记、政协党组书记</w:t>
        <w:br/>
        <w:br/>
        <w:t>2003.04 轮台县委书记</w:t>
        <w:br/>
        <w:br/>
        <w:t>2005.07 库尔勒市委书记</w:t>
        <w:br/>
        <w:br/>
        <w:t>2006.09 巴州党委常委、库尔勒市委书记</w:t>
        <w:br/>
        <w:br/>
        <w:t>2010.09 乌鲁木齐市市委常委、常务副市长</w:t>
        <w:br/>
        <w:br/>
        <w:t>2011.07 博州党委书记</w:t>
        <w:br/>
        <w:br/>
        <w:t>2015.12 昌吉州委书记</w:t>
        <w:br/>
        <w:br/>
        <w:t>（人民网资料 截至2015年12月）</w:t>
        <w:br/>
      </w:r>
    </w:p>
    <w:p/>
    <w:p>
      <w:pPr>
        <w:pStyle w:val="Heading3"/>
      </w:pPr>
      <w:r>
        <w:t xml:space="preserve">新疆维吾尔自治区  昌吉回族自治州  </w:t>
      </w:r>
    </w:p>
    <w:p>
      <w:r>
        <w:rPr>
          <w:i/>
        </w:rPr>
        <w:t>马雄成 新疆维吾尔自治区昌吉回族自治州州长</w:t>
      </w:r>
    </w:p>
    <w:p>
      <w:r>
        <w:t>性别:  男</w:t>
      </w:r>
    </w:p>
    <w:p>
      <w:r>
        <w:t>生年：  1958年09月</w:t>
      </w:r>
    </w:p>
    <w:p>
      <w:r>
        <w:t>籍贯:  新疆米泉</w:t>
      </w:r>
    </w:p>
    <w:p>
      <w:r>
        <w:t>学历:  研究生</w:t>
      </w:r>
    </w:p>
    <w:p>
      <w:r>
        <w:t xml:space="preserve">简历:  </w:t>
        <w:br/>
        <w:t>马雄成，男，回族，新疆米泉人，1958年10月生，1981年1月参加工作，1983年5月加入中国共产党，中国社会科学院研究生院企业管理专业毕业，在职研究生学历。</w:t>
        <w:br/>
        <w:br/>
        <w:t>1981年1月至1983年3月米泉县铁厂沟镇团委书记。</w:t>
        <w:br/>
        <w:br/>
        <w:t>1983年3月至1986年8月昌吉州职工大学学习。</w:t>
        <w:br/>
        <w:br/>
        <w:t>1986年8月至1987年4月米泉县铁厂沟镇党委秘书。</w:t>
        <w:br/>
        <w:br/>
        <w:t>1987年4月至1990年4月米泉县铁厂沟镇副镇长。</w:t>
        <w:br/>
        <w:br/>
        <w:t>1990年4月至1990年8月米泉县古牧地镇副镇长。</w:t>
        <w:br/>
        <w:br/>
        <w:t>1990年8月至1993年2月米泉县铁厂沟镇党委副书记、镇长。</w:t>
        <w:br/>
        <w:br/>
        <w:t>1993年2月至1995年4月奇台县副县长。</w:t>
        <w:br/>
        <w:br/>
        <w:t>1995年4月至2000年2月米泉市副市长。</w:t>
        <w:br/>
        <w:br/>
        <w:t>2000年2月至2002年11月米泉市委副书记、市长。</w:t>
        <w:br/>
        <w:br/>
        <w:t>2002年11月至2003年1月昌吉市委副书记、代市长。</w:t>
        <w:br/>
        <w:br/>
        <w:t>2003年1月至2005年12月昌吉市委副书记、市长。</w:t>
        <w:br/>
        <w:br/>
        <w:t>2005年12月至2010年1月昌吉州副州长。</w:t>
        <w:br/>
        <w:br/>
        <w:t>2010年1月至2011年12月昌吉州党委常委、宣传部部长。</w:t>
        <w:br/>
        <w:br/>
        <w:t>2011年12月至2012年1月昌吉州党委副书记、宣传部部长。</w:t>
        <w:br/>
        <w:br/>
        <w:t>2012年1月至2012年2月昌吉州党委副书记、代州长、宣传部部长。</w:t>
        <w:br/>
        <w:br/>
        <w:t>2012年2月至今昌吉州党委副书记、州长。</w:t>
        <w:br/>
        <w:br/>
        <w:t>（人民网资料 截至2012年12月）</w:t>
        <w:br/>
      </w:r>
    </w:p>
    <w:p/>
    <w:p>
      <w:pPr>
        <w:pStyle w:val="Heading3"/>
      </w:pPr>
      <w:r>
        <w:t xml:space="preserve">新疆维吾尔自治区  博尔塔拉蒙古自治州  </w:t>
      </w:r>
    </w:p>
    <w:p>
      <w:r>
        <w:rPr>
          <w:i/>
        </w:rPr>
        <w:t>邱树华 新疆维吾尔自治区博尔塔拉蒙古自治州委书记</w:t>
      </w:r>
    </w:p>
    <w:p>
      <w:r>
        <w:t>性别:  女</w:t>
      </w:r>
    </w:p>
    <w:p>
      <w:r>
        <w:t>生年：  1960年12月</w:t>
      </w:r>
    </w:p>
    <w:p>
      <w:r>
        <w:t>籍贯:  河南商丘</w:t>
      </w:r>
    </w:p>
    <w:p>
      <w:r>
        <w:t>学历:  研究生</w:t>
      </w:r>
    </w:p>
    <w:p>
      <w:r>
        <w:t xml:space="preserve">简历:  </w:t>
        <w:br/>
        <w:t>邱树华，女，汉族，1961年1月生，河南商丘人，1985年11月入党，1979年3月参加工作，西北农林科技大学农经管理专业毕业，在职研究生学历。</w:t>
        <w:br/>
        <w:br/>
        <w:t>1979.03 阜康县钢铁厂、三工煤矿工人</w:t>
        <w:br/>
        <w:br/>
        <w:t>1984.03 阜康县三工煤矿干部</w:t>
        <w:br/>
        <w:br/>
        <w:t>1988.12 阜康县纪检委干部</w:t>
        <w:br/>
        <w:br/>
        <w:t>1993.01 阜康县纪委常委、监察局副局长(其间：1993.09-1995.07新疆广播电视大学昌吉分校工业会计专业学习)</w:t>
        <w:br/>
        <w:br/>
        <w:t>1996.04 阜康县纪委副书记、监察局局长</w:t>
        <w:br/>
        <w:br/>
        <w:t>1996.12 阜康市委常委、纪委书记、监察局局长</w:t>
        <w:br/>
        <w:br/>
        <w:t>1998.01 阜康市委常委、纪委书记兼财政局局长(其间：1998.09-2000.07西北农林科技大学农经管理专业在职研究生班学习)</w:t>
        <w:br/>
        <w:br/>
        <w:t>2000.12 阜康市委副书记(其间：2001.03-2001.06自治区党委党校县处级干部理论培训班学习)</w:t>
        <w:br/>
        <w:br/>
        <w:t>2002.11 呼图壁县委副书记、县长兼呼河管理处党委书记</w:t>
        <w:br/>
        <w:br/>
        <w:t>2005.11 呼图壁县委书记兼呼河管理处党委书记</w:t>
        <w:br/>
        <w:br/>
        <w:t>2008.05 乌鲁木齐高新技术产业开发区党工委书记</w:t>
        <w:br/>
        <w:br/>
        <w:t>2008.06 乌鲁木齐高新技术产业开发区党工委书记、管委会副主任</w:t>
        <w:br/>
        <w:br/>
        <w:t>2011.01 新疆自治区乌鲁木齐市委常委、高新技术产业开发区(新市区)区委书记</w:t>
        <w:br/>
        <w:br/>
        <w:t>2015.12 新疆维吾尔自治区博尔塔拉蒙古自治州委书记</w:t>
        <w:br/>
        <w:br/>
        <w:t>（人民网资料 截至2015年12月）</w:t>
        <w:br/>
      </w:r>
    </w:p>
    <w:p/>
    <w:p>
      <w:pPr>
        <w:pStyle w:val="Heading3"/>
      </w:pPr>
      <w:r>
        <w:t xml:space="preserve">新疆维吾尔自治区  博尔塔拉蒙古自治州  </w:t>
      </w:r>
    </w:p>
    <w:p>
      <w:r>
        <w:rPr>
          <w:i/>
        </w:rPr>
        <w:t>奥曲尔 新疆维吾尔自治区博尔塔拉蒙古自治州州长</w:t>
      </w:r>
    </w:p>
    <w:p>
      <w:r>
        <w:t>性别:  男</w:t>
      </w:r>
    </w:p>
    <w:p>
      <w:r>
        <w:t>生年：  1956年11月</w:t>
      </w:r>
    </w:p>
    <w:p>
      <w:r>
        <w:t>籍贯:  新疆博湖</w:t>
      </w:r>
    </w:p>
    <w:p>
      <w:r>
        <w:t>学历:  学士</w:t>
      </w:r>
    </w:p>
    <w:p>
      <w:r>
        <w:t xml:space="preserve">简历:  </w:t>
        <w:br/>
        <w:t>奥曲尔，男，蒙古族，1956年12月生，新疆博湖人，1976年9月参加工作，1986年12月入党，大学学历(1982年3月新疆工学院电气工程系发配电专业毕业)，工学学士，高级工程师，高级政工师。</w:t>
        <w:br/>
        <w:br/>
        <w:t>曾任自治区水利水电设计院机电处输变电室技术员、助理工程师、土建输变处电器室副主任、工程师，自治区水利水电设计院输变电处副处长，自治区水利水电设计院党委委员、工会主席，自治区水利水电设计院党委副书记兼纪委书记、高级政工师，和布克赛尔蒙古自治县副县长(挂职)，自治区水利水电设计院副院长、高级工程师；巴州州长助理，巴州党委常委，博州党委副书记。</w:t>
        <w:br/>
        <w:br/>
        <w:t>2007年11月30日当选为博尔塔拉蒙古自治州第十二届人民政府州长。</w:t>
        <w:br/>
        <w:br/>
        <w:t>（人民网资料2007年12月）</w:t>
        <w:br/>
      </w:r>
    </w:p>
    <w:p/>
    <w:p>
      <w:pPr>
        <w:pStyle w:val="Heading3"/>
      </w:pPr>
      <w:r>
        <w:t xml:space="preserve">新疆维吾尔自治区  巴音郭楞蒙古自治州  </w:t>
      </w:r>
    </w:p>
    <w:p>
      <w:r>
        <w:rPr>
          <w:i/>
        </w:rPr>
        <w:t>李建国 新疆维吾尔自治区巴音郭楞蒙古自治州党委书记</w:t>
      </w:r>
    </w:p>
    <w:p>
      <w:r>
        <w:t>性别:  男</w:t>
      </w:r>
    </w:p>
    <w:p>
      <w:r>
        <w:t>生年：  1958年12月</w:t>
      </w:r>
    </w:p>
    <w:p>
      <w:r>
        <w:t>籍贯:  河南罗山</w:t>
      </w:r>
    </w:p>
    <w:p>
      <w:r>
        <w:t>学历:  本科</w:t>
      </w:r>
    </w:p>
    <w:p>
      <w:r>
        <w:t xml:space="preserve">简历:  </w:t>
        <w:br/>
        <w:t>李建国，男，汉族，河南罗山人，1959年1月生，1977年12月参加工作，1986年4月入党，中央党校函授涉外经济专业毕业，中央党校大学学历，经济师。</w:t>
        <w:br/>
        <w:br/>
        <w:t>1978.01 乌鲁木齐市铝制品厂工人、干部、科长、厂长助理</w:t>
        <w:br/>
        <w:br/>
        <w:t>1987.02 乌鲁木齐市供销公司经理助理</w:t>
        <w:br/>
        <w:br/>
        <w:t>1988.08 乌鲁木齐市铝制品厂副厂长</w:t>
        <w:br/>
        <w:br/>
        <w:t>1992.02 新疆金属线材制品厂厂长</w:t>
        <w:br/>
        <w:br/>
        <w:t>1994.09 乌鲁木齐市轻工业局副局长</w:t>
        <w:br/>
        <w:br/>
        <w:t>1998.03 乌鲁木齐市头屯河区委副书记</w:t>
        <w:br/>
        <w:br/>
        <w:t>1999.10 乌鲁木齐县委副书记</w:t>
        <w:br/>
        <w:br/>
        <w:t>2000.05 乌鲁木齐县委副书记、政法委书记</w:t>
        <w:br/>
        <w:br/>
        <w:t>2001.05 乌鲁木齐市头屯河区委书记</w:t>
        <w:br/>
        <w:br/>
        <w:t>2005.02 乌鲁木齐高新技术产业开发区党工委书记</w:t>
        <w:br/>
        <w:br/>
        <w:t>2005.08 昌吉州党委常委、组织部部长</w:t>
        <w:br/>
        <w:br/>
        <w:t>2007.09 昌吉州党委副书记、组织部部长</w:t>
        <w:br/>
        <w:br/>
        <w:t>2007.10 昌吉州党委副书记、政法委书记、组织部部长</w:t>
        <w:br/>
        <w:br/>
        <w:t>2011.03 昌吉州党委副书记、政法委书记</w:t>
        <w:br/>
        <w:br/>
        <w:t>2011.07 昌吉州党委书记</w:t>
        <w:br/>
        <w:br/>
        <w:t>2015.12 巴音郭楞蒙古自治州委书记</w:t>
        <w:br/>
        <w:br/>
        <w:t>（人民网资料 截至2015年12月）</w:t>
        <w:br/>
      </w:r>
    </w:p>
    <w:p/>
    <w:p>
      <w:pPr>
        <w:pStyle w:val="Heading3"/>
      </w:pPr>
      <w:r>
        <w:t xml:space="preserve">新疆维吾尔自治区  巴音郭楞蒙古自治州  </w:t>
      </w:r>
    </w:p>
    <w:p>
      <w:r>
        <w:rPr>
          <w:i/>
        </w:rPr>
        <w:t>史建勇 新疆维吾尔自治区巴音郭楞蒙古自治州州长</w:t>
      </w:r>
    </w:p>
    <w:p>
      <w:r>
        <w:t>性别:  男</w:t>
      </w:r>
    </w:p>
    <w:p>
      <w:r>
        <w:t>生年：  1958年01月</w:t>
      </w:r>
    </w:p>
    <w:p>
      <w:r>
        <w:t>籍贯:  内蒙古达拉特旗</w:t>
      </w:r>
    </w:p>
    <w:p>
      <w:r>
        <w:t>学历:  本科</w:t>
      </w:r>
    </w:p>
    <w:p>
      <w:r>
        <w:t xml:space="preserve">简历:  </w:t>
        <w:br/>
        <w:t>史建勇，男，蒙古族，1958年1月出生，内蒙古达拉特旗人，1976年8月参加工作，1980年3月加入中国共产党，中央党校大学学历。</w:t>
        <w:br/>
        <w:br/>
        <w:t>曾在博乐县燎原公社接受再教育，博乐县公安局工作，自治区政法干部管理学院法律专业学习；历任博乐市公安局办公室主任，博乐市人大法制工作委员会副主任，博州中级人民法院办公室主任，博乐市人民法院党组副书记、副院长，博州人大常委会办公室副主任、法制工作委员会主任，博州人民检察院党组成员、副检察长（正县级），党组书记、副检察长，博州中级人民法院党组副书记、院长。</w:t>
        <w:br/>
        <w:br/>
        <w:t>2007年11月 巴音郭楞蒙古自治州州长</w:t>
        <w:br/>
        <w:br/>
        <w:t>（人民网资料 截至2007年11月）</w:t>
        <w:br/>
      </w:r>
    </w:p>
    <w:p/>
    <w:p>
      <w:pPr>
        <w:pStyle w:val="Heading3"/>
      </w:pPr>
      <w:r>
        <w:t xml:space="preserve">新疆维吾尔自治区  阿克苏地区  </w:t>
      </w:r>
    </w:p>
    <w:p>
      <w:r>
        <w:rPr>
          <w:i/>
        </w:rPr>
        <w:t>窦万贵 新疆维吾尔自治区阿克苏地委书记</w:t>
      </w:r>
    </w:p>
    <w:p>
      <w:r>
        <w:t xml:space="preserve">性别:  </w:t>
      </w:r>
    </w:p>
    <w:p>
      <w:r>
        <w:t xml:space="preserve">生年：  </w:t>
      </w:r>
    </w:p>
    <w:p>
      <w:r>
        <w:t xml:space="preserve">籍贯:  </w:t>
      </w:r>
    </w:p>
    <w:p>
      <w:r>
        <w:t xml:space="preserve">学历:  </w:t>
      </w:r>
    </w:p>
    <w:p>
      <w:r>
        <w:t xml:space="preserve">简历:  </w:t>
        <w:br/>
        <w:t>窦万贵，新疆维吾尔自治区阿克苏地委书记。</w:t>
        <w:br/>
      </w:r>
    </w:p>
    <w:p/>
    <w:p>
      <w:pPr>
        <w:pStyle w:val="Heading3"/>
      </w:pPr>
      <w:r>
        <w:t xml:space="preserve">新疆维吾尔自治区  阿克苏地区  </w:t>
      </w:r>
    </w:p>
    <w:p>
      <w:r>
        <w:rPr>
          <w:i/>
        </w:rPr>
        <w:t>麦尔丹·木盖提 新疆维吾尔自治区阿克苏地区行署专员</w:t>
      </w:r>
    </w:p>
    <w:p>
      <w:r>
        <w:t>性别:  男</w:t>
      </w:r>
    </w:p>
    <w:p>
      <w:r>
        <w:t>生年：  1968年05月</w:t>
      </w:r>
    </w:p>
    <w:p>
      <w:r>
        <w:t>籍贯:  新疆乌鲁木齐</w:t>
      </w:r>
    </w:p>
    <w:p>
      <w:r>
        <w:t>学历:  硕士</w:t>
      </w:r>
    </w:p>
    <w:p>
      <w:r>
        <w:t xml:space="preserve">简历:  </w:t>
        <w:br/>
        <w:t>麦尔丹·木盖提，男，维吾尔族，1968年6月出生，新疆乌鲁木齐人，1993年6月入党，1993年8月参加工作，研究生学历，双硕士。</w:t>
        <w:br/>
        <w:br/>
        <w:t>1993.08—1994.06新疆农业大学经贸学院教师</w:t>
        <w:br/>
        <w:br/>
        <w:t>1994.06—1995.09新疆农业大学校长办公室副主任（副县）</w:t>
        <w:br/>
        <w:br/>
        <w:t>1996.01—1998.01澳大利亚阿德来德大学农商学专业学习（硕士）</w:t>
        <w:br/>
        <w:br/>
        <w:t>1998.01—1998.06新疆农业大学经贸学院讲师</w:t>
        <w:br/>
        <w:br/>
        <w:t>1998.06—2000.02新疆农业大学校长办公室副主任</w:t>
        <w:br/>
        <w:br/>
        <w:t>2000.02—2000.05新疆农业大学计算机及信息工程系主任（正县）</w:t>
        <w:br/>
        <w:br/>
        <w:t>2000.05—2002.11新疆伽师县委副书记（正县）期间：2000.10—2001.01挂职担任山东省兖州市委副书记</w:t>
        <w:br/>
        <w:br/>
        <w:t>2002.11—2005.11新疆巴楚县委副书记、县长期间：2005.09—2006.01中央党校第36期新疆民族干部县处级培训班学习</w:t>
        <w:br/>
        <w:br/>
        <w:t>2005.11—2007.11新疆库尔勒市委副书记、市长（正县级）</w:t>
        <w:br/>
        <w:br/>
        <w:t>2007.11—2011.09新疆巴州副州长，红十字会会长</w:t>
        <w:br/>
        <w:br/>
        <w:t>2011.09—2012.03新疆巴州党委常委</w:t>
        <w:br/>
        <w:br/>
        <w:t>2012.03新疆阿克苏地委副书记、行署专员</w:t>
        <w:br/>
        <w:br/>
        <w:t>（人民网资料 截至2012年12月）</w:t>
        <w:br/>
      </w:r>
    </w:p>
    <w:p/>
    <w:p>
      <w:pPr>
        <w:pStyle w:val="Heading3"/>
      </w:pPr>
      <w:r>
        <w:t xml:space="preserve">新疆维吾尔自治区  克孜勒苏柯尔克孜自治州  </w:t>
      </w:r>
    </w:p>
    <w:p>
      <w:r>
        <w:rPr>
          <w:i/>
        </w:rPr>
        <w:t>刘会军 新疆维吾尔自治区克孜勒苏柯尔克孜自治州委书记</w:t>
      </w:r>
    </w:p>
    <w:p>
      <w:r>
        <w:t>性别:  男</w:t>
      </w:r>
    </w:p>
    <w:p>
      <w:r>
        <w:t>生年：  1963年03月</w:t>
      </w:r>
    </w:p>
    <w:p>
      <w:r>
        <w:t>籍贯:  江苏邳州</w:t>
      </w:r>
    </w:p>
    <w:p>
      <w:r>
        <w:t xml:space="preserve">学历:  </w:t>
      </w:r>
    </w:p>
    <w:p>
      <w:r>
        <w:t xml:space="preserve">简历:  </w:t>
        <w:br/>
        <w:t>刘会军，男，汉族，1963年3月生，江苏邳州人，1981年8月参加工作，1983年4月入党，在职研究生学历（2004年7月自治区党委党校工商管理专业毕业）。</w:t>
        <w:br/>
        <w:br/>
        <w:t>曾任伊犁州党委常委，伊宁市委书记，兵团第四师党委常委、副师长，霍尔果斯经济开发区党工委副书记、伊宁园区党工委书记。</w:t>
        <w:br/>
        <w:br/>
        <w:t>2016.05 新疆维吾尔自治区克孜勒苏柯尔克孜自治州州委书记</w:t>
        <w:br/>
        <w:br/>
        <w:t>（人民网资料 截至2016年5月）</w:t>
        <w:br/>
      </w:r>
    </w:p>
    <w:p/>
    <w:p>
      <w:pPr>
        <w:pStyle w:val="Heading3"/>
      </w:pPr>
      <w:r>
        <w:t xml:space="preserve">新疆维吾尔自治区  克孜勒苏柯尔克孜自治州  </w:t>
      </w:r>
    </w:p>
    <w:p>
      <w:r>
        <w:rPr>
          <w:i/>
        </w:rPr>
        <w:t>迪力夏提·柯德尔汗 新疆维吾尔自治区克孜勒苏柯尔克孜自治州代州长</w:t>
      </w:r>
    </w:p>
    <w:p>
      <w:r>
        <w:t>性别:  男</w:t>
      </w:r>
    </w:p>
    <w:p>
      <w:r>
        <w:t>生年：  1966年01月</w:t>
      </w:r>
    </w:p>
    <w:p>
      <w:r>
        <w:t>籍贯:  新疆特克斯</w:t>
      </w:r>
    </w:p>
    <w:p>
      <w:r>
        <w:t>学历:  研究生</w:t>
      </w:r>
    </w:p>
    <w:p>
      <w:r>
        <w:t xml:space="preserve">简历:  </w:t>
        <w:br/>
        <w:t>迪力夏提·柯德尔汗，男，柯尔克孜族，新疆特克斯人，1966年1月生，1988年12月加入中国共产党，1990年7月参加工作，在职研究生学历。</w:t>
        <w:br/>
        <w:br/>
        <w:t>1984.09 新疆师范大学中国语言系学习</w:t>
        <w:br/>
        <w:br/>
        <w:t>1986.09 西北农业大学农经系农业经济管理专业学习</w:t>
        <w:br/>
        <w:br/>
        <w:t>1990.07 新疆维吾尔自治区畜牧厅国营牧场管理局干部(其间:1990.12-1991.12，阿勒泰地区青河县阿克疏巴牧场基层锻炼)</w:t>
        <w:br/>
        <w:br/>
        <w:t>1995.12 新疆维吾尔自治区畜牧厅办公室副主任(其间:1997.03-1998.03挂职任民丰县委副书记；1997.06-2000.05，新疆农业大学经济管理系农业经济管理专业学习)</w:t>
        <w:br/>
        <w:br/>
        <w:t>2001.09 新疆维吾尔自治区畜牧厅机关服务中心主任(其间:2006.04-2006.09，挂职任天津市北辰区区长助理)</w:t>
        <w:br/>
        <w:br/>
        <w:t>2007.01 新疆维吾尔自治区畜牧厅兽医局综合处处长(其间:2010.09-2011.01，中央党校新疆班学习)</w:t>
        <w:br/>
        <w:br/>
        <w:t>2011.01 新疆维吾尔自治区招商发展局(自治区人民政府经济技术协作办公室)党组成员</w:t>
        <w:br/>
        <w:br/>
        <w:t>2011.02 新疆维吾尔自治区招商发展局(自治区人民政府经济技术协作办公室)党组成员、副局长(副主任)(2014.03-2015.02“访民情惠民生聚民心”活动喀什市帕合太克里乡托万克喀库拉村工作组组长)</w:t>
        <w:br/>
        <w:br/>
        <w:t>2015.04 新疆维吾尔自治区克州党委常委</w:t>
        <w:br/>
        <w:br/>
        <w:t>2016.06 新疆维吾尔自治区克州党委副书记，州政府党组书记、代理州长</w:t>
        <w:br/>
        <w:br/>
        <w:t>（人民网资料 截至2016年10月）</w:t>
        <w:br/>
      </w:r>
    </w:p>
    <w:p/>
    <w:p>
      <w:pPr>
        <w:pStyle w:val="Heading3"/>
      </w:pPr>
      <w:r>
        <w:t xml:space="preserve">新疆维吾尔自治区  喀什地区  </w:t>
      </w:r>
    </w:p>
    <w:p>
      <w:r>
        <w:rPr>
          <w:i/>
        </w:rPr>
        <w:t>曾存 新疆维吾尔自治区喀什地委书记</w:t>
      </w:r>
    </w:p>
    <w:p>
      <w:r>
        <w:t>性别:  男</w:t>
      </w:r>
    </w:p>
    <w:p>
      <w:r>
        <w:t>生年：  1965年10月</w:t>
      </w:r>
    </w:p>
    <w:p>
      <w:r>
        <w:t>籍贯:  四川广安</w:t>
      </w:r>
    </w:p>
    <w:p>
      <w:r>
        <w:t>学历:  研究生</w:t>
      </w:r>
    </w:p>
    <w:p>
      <w:r>
        <w:t xml:space="preserve">简历:  </w:t>
        <w:br/>
        <w:t>曾存，男，汉族，1965年11月出生，四川广安人，1985年8月参加工作，1987年7月入党，新疆维吾尔自治区党委党校研究生学历（2003年7月自治区党委党校科学社会主义与国际共产主义运动专业毕业）。</w:t>
        <w:br/>
        <w:br/>
        <w:t>1983.09－1985.08新疆喀什农机校农机化专业学习</w:t>
        <w:br/>
        <w:br/>
        <w:t>1985.08－1990.09新疆维吾尔自治区喀什地区疏附县人民政府办公室秘书（其间：1986年10月－1990年9月自治区高等教育自学考试汉语言文学专业毕业）</w:t>
        <w:br/>
        <w:br/>
        <w:t>1990.09－1991.08新疆维吾尔自治区喀什地区疏附县体改办副主任</w:t>
        <w:br/>
        <w:br/>
        <w:t>1991.08－1996.10新疆维吾尔自治区喀什地委办公室副科级、正科级、副县级秘书</w:t>
        <w:br/>
        <w:br/>
        <w:t>1996.10－1998.02新疆维吾尔自治区喀什地区畜牧处党组成员、副处长</w:t>
        <w:br/>
        <w:br/>
        <w:t>1998.02－2000.12新疆维吾尔自治区喀什地区畜牧局党组书记、副局长</w:t>
        <w:br/>
        <w:br/>
        <w:t>2000.12－2006.11新疆维吾尔自治区喀什地区泽普县委书记（其间：2001年9月－2003年7月在自治区党校科学社会主义与国际共产主义运动专业学习）</w:t>
        <w:br/>
        <w:br/>
        <w:t>2006.11－2007.03新疆维吾尔自治区喀什市委书记</w:t>
        <w:br/>
        <w:br/>
        <w:t>2007.03－2010.12新疆维吾尔自治区喀什地委委员、喀什市委书记</w:t>
        <w:br/>
        <w:br/>
        <w:t>2010.12－2011.07新疆维吾尔自治区喀什地委委员、喀什市委书记、喀什特殊经济开发区党工委书记</w:t>
        <w:br/>
        <w:br/>
        <w:t>2011.07－2011.08新疆维吾尔自治区克孜勒苏柯尔克孜自治州党委书记</w:t>
        <w:br/>
        <w:br/>
        <w:t>2011.08－2013.03新疆维吾尔自治区克孜勒苏柯尔克孜自治州党委书记、人大党组书记</w:t>
        <w:br/>
        <w:br/>
        <w:t>2013.03—任新疆维吾尔自治区喀什地委委员、书记</w:t>
        <w:br/>
        <w:br/>
        <w:t>（人民网资料截至2013年4月）</w:t>
        <w:br/>
        <w:br/>
      </w:r>
    </w:p>
    <w:p/>
    <w:p>
      <w:pPr>
        <w:pStyle w:val="Heading3"/>
      </w:pPr>
      <w:r>
        <w:t xml:space="preserve">新疆维吾尔自治区  喀什地区  </w:t>
      </w:r>
    </w:p>
    <w:p>
      <w:r>
        <w:rPr>
          <w:i/>
        </w:rPr>
        <w:t>帕尔哈提·肉孜 新疆维吾尔自治区喀什地区行署专员</w:t>
      </w:r>
    </w:p>
    <w:p>
      <w:r>
        <w:t>性别:  男</w:t>
      </w:r>
    </w:p>
    <w:p>
      <w:r>
        <w:t>生年：  1960年03月</w:t>
      </w:r>
    </w:p>
    <w:p>
      <w:r>
        <w:t>籍贯:  新疆民丰</w:t>
      </w:r>
    </w:p>
    <w:p>
      <w:r>
        <w:t>学历:  硕士</w:t>
      </w:r>
    </w:p>
    <w:p>
      <w:r>
        <w:t xml:space="preserve">简历:  </w:t>
        <w:br/>
        <w:t>帕尔哈提·肉孜，男，维吾尔族，1960年4月出生，新疆民丰人。1978年8月参加工作，1986年1月入党，在职研究生学历（2011年1月新疆农业大学农业推广专业，农业硕士）。</w:t>
        <w:br/>
        <w:br/>
        <w:t>曾任新疆和田地委委员、和田县委书记。</w:t>
        <w:br/>
        <w:br/>
        <w:t>2015.05 喀什地委副书记、行署专员</w:t>
        <w:br/>
        <w:br/>
        <w:t>（人民网资料 截至2015年5月）</w:t>
        <w:br/>
      </w:r>
    </w:p>
    <w:p/>
    <w:p>
      <w:pPr>
        <w:pStyle w:val="Heading3"/>
      </w:pPr>
      <w:r>
        <w:t xml:space="preserve">新疆维吾尔自治区  和田地区  </w:t>
      </w:r>
    </w:p>
    <w:p>
      <w:r>
        <w:rPr>
          <w:i/>
        </w:rPr>
        <w:t>张金标 新疆维吾尔自治区和田地委书记</w:t>
      </w:r>
    </w:p>
    <w:p>
      <w:r>
        <w:t>性别:  男</w:t>
      </w:r>
    </w:p>
    <w:p>
      <w:r>
        <w:t>生年：  1963年11月</w:t>
      </w:r>
    </w:p>
    <w:p>
      <w:r>
        <w:t>籍贯:  河北献县</w:t>
      </w:r>
    </w:p>
    <w:p>
      <w:r>
        <w:t>学历:  研究生</w:t>
      </w:r>
    </w:p>
    <w:p>
      <w:r>
        <w:t xml:space="preserve">简历:  </w:t>
        <w:br/>
        <w:t>张金标，男，汉族，1963年11月生，河北献县人，1989年11月入党，1983年7月参加工作，中央党校研究生院社会学专业，研究生学历。</w:t>
        <w:br/>
        <w:br/>
        <w:t>1983.07-1985.04泽普县国营农场技术员；</w:t>
        <w:br/>
        <w:br/>
        <w:t>1985.04-1992.04泽普县农业局干部；</w:t>
        <w:br/>
        <w:br/>
        <w:t>1992.04-1993.03泽普县农业技术推广站副站长；</w:t>
        <w:br/>
        <w:br/>
        <w:t>1993.03-1994.06泽普县农业局副局长；</w:t>
        <w:br/>
        <w:br/>
        <w:t>1994.06-1996.10泽普县农业局党委书记、副局长；</w:t>
        <w:br/>
        <w:br/>
        <w:t>1996.10-1997.11泽普县副县长；</w:t>
        <w:br/>
        <w:br/>
        <w:t>1997.11-2001.02莎车县委常委、常务副县长；</w:t>
        <w:br/>
        <w:br/>
        <w:t>2001.02-2001.07莎车县委副书记；</w:t>
        <w:br/>
        <w:br/>
        <w:t>2001.07-2005.02洛浦县委书记；</w:t>
        <w:br/>
        <w:br/>
        <w:t>2005.02-2006.12和田行署副专员；</w:t>
        <w:br/>
        <w:br/>
        <w:t>2006.12-2013.03中共和田地委委员、行署常务副专员；</w:t>
        <w:br/>
        <w:br/>
        <w:t>2013.03-2016.05中共克州党委书记；</w:t>
        <w:br/>
        <w:br/>
        <w:t>2016.05-中共和田地委书记</w:t>
        <w:br/>
        <w:br/>
        <w:t>（人民网资料截至2016年5月）</w:t>
        <w:br/>
        <w:br/>
      </w:r>
    </w:p>
    <w:p/>
    <w:p>
      <w:pPr>
        <w:pStyle w:val="Heading3"/>
      </w:pPr>
      <w:r>
        <w:t xml:space="preserve">新疆维吾尔自治区  和田地区  </w:t>
      </w:r>
    </w:p>
    <w:p>
      <w:r>
        <w:rPr>
          <w:i/>
        </w:rPr>
        <w:t>艾则孜·木沙 新疆维吾尔自治区和田地区行署专员</w:t>
      </w:r>
    </w:p>
    <w:p>
      <w:r>
        <w:t>性别:  男</w:t>
      </w:r>
    </w:p>
    <w:p>
      <w:r>
        <w:t>生年：  1963年01月</w:t>
      </w:r>
    </w:p>
    <w:p>
      <w:r>
        <w:t>籍贯:  新疆阿克苏</w:t>
      </w:r>
    </w:p>
    <w:p>
      <w:r>
        <w:t>学历:  研究生</w:t>
      </w:r>
    </w:p>
    <w:p>
      <w:r>
        <w:t xml:space="preserve">简历:  </w:t>
        <w:br/>
        <w:t>艾则孜·木沙，男，维吾尔族，1963年2月生于新疆阿克苏地区沙雅县，新疆阿克苏人，1984年12月入党，1985年9月参加工作，中央党校研究生学历。</w:t>
        <w:br/>
        <w:br/>
        <w:t>现任和田地区行署专员。</w:t>
        <w:br/>
        <w:br/>
        <w:t>（人民网资料 截至2012年12月）</w:t>
        <w:br/>
      </w:r>
    </w:p>
    <w:p/>
    <w:p>
      <w:pPr>
        <w:pStyle w:val="Heading3"/>
      </w:pPr>
      <w:r>
        <w:t xml:space="preserve">新疆维吾尔自治区  伊犁哈萨克自治州  </w:t>
      </w:r>
    </w:p>
    <w:p>
      <w:r>
        <w:rPr>
          <w:i/>
        </w:rPr>
        <w:t>黄三平 新疆维吾尔自治区伊犁哈萨克自治州委书记</w:t>
      </w:r>
    </w:p>
    <w:p>
      <w:r>
        <w:t>性别:  男</w:t>
      </w:r>
    </w:p>
    <w:p>
      <w:r>
        <w:t>生年：  1957年02月</w:t>
      </w:r>
    </w:p>
    <w:p>
      <w:r>
        <w:t>籍贯:  湖北黄陂</w:t>
      </w:r>
    </w:p>
    <w:p>
      <w:r>
        <w:t>学历:  研究生</w:t>
      </w:r>
    </w:p>
    <w:p>
      <w:r>
        <w:t xml:space="preserve">简历:  </w:t>
        <w:br/>
        <w:t>黄三平，男，汉族，1957年3月生，祖籍湖北黄陂，1976年11月参加工作，1978年6月加入中国共产党，在职研究生学历。</w:t>
        <w:br/>
        <w:br/>
        <w:t>1976年11月至2004年07月在博州曾任博州师范学校教师、校党委秘书，博州党委办公室秘书、办公室副主任，精河县委副书记、书记，博州副州长；</w:t>
        <w:br/>
        <w:br/>
        <w:t>2004年08月至2007年06月任哈密地委副书记、行署常务副专员；</w:t>
        <w:br/>
        <w:br/>
        <w:t>2007年07月至2009年08月任喀什地委副书记、行署常务副专员；</w:t>
        <w:br/>
        <w:br/>
        <w:t>2009年09月至2013年07月任阿克苏地委书记；</w:t>
        <w:br/>
        <w:br/>
        <w:t>2013年07月任伊犁哈萨克自治州党委书记，霍尔果斯经济开发区党工委书记。</w:t>
        <w:br/>
        <w:br/>
        <w:t>（人民网资料截至2013年7月）</w:t>
        <w:br/>
        <w:br/>
      </w:r>
    </w:p>
    <w:p/>
    <w:p>
      <w:pPr>
        <w:pStyle w:val="Heading3"/>
      </w:pPr>
      <w:r>
        <w:t xml:space="preserve">新疆维吾尔自治区  伊犁哈萨克自治州  </w:t>
      </w:r>
    </w:p>
    <w:p>
      <w:r>
        <w:rPr>
          <w:i/>
        </w:rPr>
        <w:t>库尔玛什·斯尔江 新疆维吾尔自治区伊犁哈萨克自治州州长</w:t>
      </w:r>
    </w:p>
    <w:p>
      <w:r>
        <w:t>性别:  男</w:t>
      </w:r>
    </w:p>
    <w:p>
      <w:r>
        <w:t>生年：  1959年05月</w:t>
      </w:r>
    </w:p>
    <w:p>
      <w:r>
        <w:t>籍贯:  新疆精河</w:t>
      </w:r>
    </w:p>
    <w:p>
      <w:r>
        <w:t>学历:  研究生</w:t>
      </w:r>
    </w:p>
    <w:p>
      <w:r>
        <w:t xml:space="preserve">简历:  </w:t>
        <w:br/>
        <w:t>库尔玛什·斯尔江，男，哈萨克族，1959年5月生，新疆精河人，1984年6月加入中国共产党，1984年7月参加工作，中央民族大学民族经济专业在职研究生班毕业，在职研究生学历。</w:t>
        <w:br/>
        <w:br/>
        <w:t>1978.03 新疆维吾尔自治区奎屯师范学院预科班学习</w:t>
        <w:br/>
        <w:br/>
        <w:t>1979.09 新疆大学生物系学习</w:t>
        <w:br/>
        <w:br/>
        <w:t>1984.07 新疆维吾尔自治区党委党校选调生班学习</w:t>
        <w:br/>
        <w:br/>
        <w:t>1984.08 新疆维吾尔自治区林业科学院干部</w:t>
        <w:br/>
        <w:br/>
        <w:t>1987.12 新疆维吾尔自治区党委组织部知识分子工作处干部（其间：1990.04-1990.11在新疆维吾尔自治区尼勒克县参加社教）</w:t>
        <w:br/>
        <w:br/>
        <w:t>1991.11 新疆维吾尔自治区党委组织部知识分子工作处副主任科员</w:t>
        <w:br/>
        <w:br/>
        <w:t>1994.01 新疆维吾尔自治区党委组织部知识分子工作处主任科员</w:t>
        <w:br/>
        <w:br/>
        <w:t>1996.12 新疆维吾尔自治区党委组织部知识分子工作处助理调研员</w:t>
        <w:br/>
        <w:br/>
        <w:t>1998.11 新疆维吾尔自治区党委组织部干部一处副处长</w:t>
        <w:br/>
        <w:br/>
        <w:t>（1998.09-2000.09在中央民族大学民族经济专业在职研究生班学习；其间：1999.09-2000.01，在中央党校新疆班学习）</w:t>
        <w:br/>
        <w:br/>
        <w:t>2001.06 新疆维吾尔自治区党委组织部干部三处副处长</w:t>
        <w:br/>
        <w:br/>
        <w:t>2004.03 新疆维吾尔自治区党委组织部干部三处副处长、调研员（其间：2004.04-2004.10挂职任北京市东城区委书记助理；2005.03-2006.04挂职任新疆维吾尔自治区乌鲁木齐县委副书记）</w:t>
        <w:br/>
        <w:br/>
        <w:t>2006.05 新疆维吾尔自治区党委基层组织建设领导小组办公室副主任</w:t>
        <w:br/>
        <w:br/>
        <w:t>2007.08 新疆维吾尔自治区新闻出版局（版权局）党组成员、副局长</w:t>
        <w:br/>
        <w:br/>
        <w:t>2008.03 新疆维吾尔自治区党委组织部副部长（其间：2008.03-2008.07在中央党校新疆班学习）</w:t>
        <w:br/>
        <w:br/>
        <w:t>2013.08 新疆维吾尔自治区纪委副书记</w:t>
        <w:br/>
        <w:br/>
        <w:t>2016.01 新疆维吾尔自治区伊犁哈萨克自治州党委副书记、代州长</w:t>
        <w:br/>
        <w:br/>
        <w:t>2016.02 新疆维吾尔自治区伊犁哈萨克自治州党委副书记、州长</w:t>
        <w:br/>
        <w:br/>
        <w:t>（人民网资料 截至2016年8月）</w:t>
        <w:br/>
      </w:r>
    </w:p>
    <w:p/>
    <w:p>
      <w:pPr>
        <w:pStyle w:val="Heading3"/>
      </w:pPr>
      <w:r>
        <w:t xml:space="preserve">新疆维吾尔自治区  塔城地区  </w:t>
      </w:r>
    </w:p>
    <w:p>
      <w:r>
        <w:rPr>
          <w:i/>
        </w:rPr>
        <w:t>尔肯江·吐拉洪 新疆维吾尔自治区党委常委，塔城地委书记</w:t>
      </w:r>
    </w:p>
    <w:p>
      <w:r>
        <w:t>性别:  男</w:t>
      </w:r>
    </w:p>
    <w:p>
      <w:r>
        <w:t>生年：  1964年06月</w:t>
      </w:r>
    </w:p>
    <w:p>
      <w:r>
        <w:t>籍贯:  新疆喀什</w:t>
      </w:r>
    </w:p>
    <w:p>
      <w:r>
        <w:t>学历:  硕士</w:t>
      </w:r>
    </w:p>
    <w:p>
      <w:r>
        <w:t xml:space="preserve">简历:  </w:t>
        <w:br/>
        <w:t>尔肯江·吐拉洪，男，维吾尔族，1964年6月生，新疆喀什人，1985年7月参加工作，1985年1月加入中国共产党，新疆财经学院计划统计系计划统计专业毕业，大学学历，高级管理人员工商管理硕士。</w:t>
        <w:br/>
        <w:br/>
        <w:t>1981.09 新疆财经学院计划统计系计划统计专业学习</w:t>
        <w:br/>
        <w:br/>
        <w:t>1985.07 新疆财经学院团委干事</w:t>
        <w:br/>
        <w:br/>
        <w:t>1986.05 新疆财经学院团委副书记</w:t>
        <w:br/>
        <w:br/>
        <w:t>1988.05 新疆财经学院团委书记兼学生处副处长</w:t>
        <w:br/>
        <w:br/>
        <w:t>1990.01 共青团新疆维吾尔自治区委学校部副部长、学联副秘书长（其间：1990.12-1991.03在新疆维吾尔自治区阿克陶县参加社教）</w:t>
        <w:br/>
        <w:br/>
        <w:t>1992.07 共青团新疆维吾尔自治区委员会学校部部长，学联秘书长</w:t>
        <w:br/>
        <w:br/>
        <w:t>1994.05 共青团新疆维吾尔自治区委员会副书记、党组成员，自治区青联主席</w:t>
        <w:br/>
        <w:br/>
        <w:t>（1993.07-1995.04挂职任新疆维吾尔自治区疏附县委副书记；1997.04-1997.12新疆维吾尔自治区墨玉县集中整治工作队副领队）</w:t>
        <w:br/>
        <w:br/>
        <w:t>1999.05 共青团新疆维吾尔自治区委书记、区青联主席</w:t>
        <w:br/>
        <w:br/>
        <w:t>（1998.09-2000.07新疆大学政治经济学专业学习）</w:t>
        <w:br/>
        <w:br/>
        <w:t>2003.07 共青团中央书记处书记</w:t>
        <w:br/>
        <w:br/>
        <w:t>（2003.03-2004.01中央党校中青年干部培训班学习）</w:t>
        <w:br/>
        <w:br/>
        <w:t>2004.05 共青团中央书记处书记，全国青联副主席（其间：2004.05-2006.10长江商学院高级管理人员工商管理专业在职学习，获高级管理人员工商管理硕士学位）</w:t>
        <w:br/>
        <w:br/>
        <w:t>2006.05 共青团中央书记处书记，全国青联常务副主席（其间：2007.09-2007.11中央党校省部级干部进修班学习）</w:t>
        <w:br/>
        <w:br/>
        <w:t>2008.05 新疆维吾尔自治区党委常委，共青团中央书记处书记，全国青联常务副主席</w:t>
        <w:br/>
        <w:br/>
        <w:t>2008.06 新疆维吾尔自治区党委常委，自治区总工会主席</w:t>
        <w:br/>
        <w:br/>
        <w:t>2008.10 新疆维吾尔自治区党委常委、自治区总工会主席，中华全国总工会副主席（兼职）</w:t>
        <w:br/>
        <w:br/>
        <w:t>2015.01 新疆维吾尔自治区党委常委、塔城地委书记，中华全国总工会副主席（兼职）</w:t>
        <w:br/>
        <w:br/>
        <w:t>2015.10 新疆维吾尔自治区党委常委、塔城地委书记，新疆生产建设兵团九师党委第一书记、第一政委，中华全国总工会副主席（兼职）</w:t>
        <w:br/>
        <w:br/>
        <w:t>十一届全国政协委员，十八届中央候补委员。</w:t>
        <w:br/>
        <w:br/>
        <w:t>（人民网资料 截至2016年11月）</w:t>
        <w:br/>
      </w:r>
    </w:p>
    <w:p/>
    <w:p>
      <w:pPr>
        <w:pStyle w:val="Heading3"/>
      </w:pPr>
      <w:r>
        <w:t xml:space="preserve">新疆维吾尔自治区  塔城地区  </w:t>
      </w:r>
    </w:p>
    <w:p>
      <w:r>
        <w:rPr>
          <w:i/>
        </w:rPr>
        <w:t>木合亚提·加尔木哈买提 新疆维吾尔自治区塔城地区行署专员</w:t>
      </w:r>
    </w:p>
    <w:p>
      <w:r>
        <w:t>性别:  男</w:t>
      </w:r>
    </w:p>
    <w:p>
      <w:r>
        <w:t>生年：  1968年10月</w:t>
      </w:r>
    </w:p>
    <w:p>
      <w:r>
        <w:t>籍贯:  新疆吉木乃</w:t>
      </w:r>
    </w:p>
    <w:p>
      <w:r>
        <w:t>学历:  研究生</w:t>
      </w:r>
    </w:p>
    <w:p>
      <w:r>
        <w:t xml:space="preserve">简历:  </w:t>
        <w:br/>
        <w:t>木合亚提·加尔木哈买提，男，哈萨克族，1968年10月生，新疆吉木乃人，1986年1月参加工作，1992年6月加入中国共产党，在职研究生学历(2002年6月大连理工大学管理科学与工程专业研究生课程进修班毕业)。</w:t>
        <w:br/>
        <w:br/>
        <w:t>1986.01 新疆吉木乃县财政局干部(其间：1988.09-1990.07在新疆财经学院财政专业学习)</w:t>
        <w:br/>
        <w:br/>
        <w:t>1993.06 新疆吉木乃县财政局副局长</w:t>
        <w:br/>
        <w:br/>
        <w:t>1996.01 新疆吉木乃县托甫铁列克乡乡长</w:t>
        <w:br/>
        <w:br/>
        <w:t>1999.07 新疆吉木乃县县长助理</w:t>
        <w:br/>
        <w:br/>
        <w:t>2000.08 新疆吉木乃县副县长</w:t>
        <w:br/>
        <w:br/>
        <w:t>(1999.01-2001.12在新疆自治区党委党校函授经济管理专业学习)</w:t>
        <w:br/>
        <w:br/>
        <w:t>2002.01 新疆吉木乃县委副书记(其间：2002.03-2002.07在大连理工大学新疆班学习)</w:t>
        <w:br/>
        <w:br/>
        <w:t>(2000.03-2002.06在大连理工大学管理科学与工程专业研究生课程进修班学习)</w:t>
        <w:br/>
        <w:br/>
        <w:t>2003.02 新疆富蕴县委副书记</w:t>
        <w:br/>
        <w:br/>
        <w:t>2003.10 新疆阿勒泰地区行署秘书长(其间：2004.03-2004.07在新疆自治区党委党校中青班学习)</w:t>
        <w:br/>
        <w:br/>
        <w:t>2007.08 新疆阿勒泰地区行署副专员(其间：2008.03-2008.04在国家行政学院副厅级干部学习班学习；2011.04-2011.07在中央党校新疆班学习)</w:t>
        <w:br/>
        <w:br/>
        <w:t>2012.01 新疆伊犁州政府党组成员、副州长(副厅长级)</w:t>
        <w:br/>
        <w:br/>
        <w:t>2016.06 新疆塔城地委副书记、行署专员</w:t>
        <w:br/>
        <w:br/>
        <w:t>（人民网资料 截至2016年8月）</w:t>
        <w:br/>
      </w:r>
    </w:p>
    <w:p/>
    <w:p>
      <w:pPr>
        <w:pStyle w:val="Heading3"/>
      </w:pPr>
      <w:r>
        <w:t xml:space="preserve">新疆维吾尔自治区  阿勒泰地区  </w:t>
      </w:r>
    </w:p>
    <w:p>
      <w:r>
        <w:rPr>
          <w:i/>
        </w:rPr>
        <w:t>邓章武 新疆维吾尔自治区阿勒泰地委书记</w:t>
      </w:r>
    </w:p>
    <w:p>
      <w:r>
        <w:t>性别:  男</w:t>
      </w:r>
    </w:p>
    <w:p>
      <w:r>
        <w:t>生年：  1962年10月</w:t>
      </w:r>
    </w:p>
    <w:p>
      <w:r>
        <w:t>籍贯:  湖南浏阳</w:t>
      </w:r>
    </w:p>
    <w:p>
      <w:r>
        <w:t>学历:  研究生</w:t>
      </w:r>
    </w:p>
    <w:p>
      <w:r>
        <w:t xml:space="preserve">简历:  </w:t>
        <w:br/>
        <w:t>邓章武，男，汉族，1962年11月生，湖南浏阳人，1985年7月参加工作，1985年7月加入中国共产党，自治区党校党员领导干部在职研究生班经济管理专业，研究生学历。</w:t>
        <w:br/>
        <w:br/>
        <w:t>1981.09--1985.07新疆大学数学系数学专业学习；</w:t>
        <w:br/>
        <w:br/>
        <w:t>1985.07--1985.08新疆自治区党委党校选调生培训班学习；</w:t>
        <w:br/>
        <w:br/>
        <w:t>1985.08--1986.11新疆昭苏县经委干部；</w:t>
        <w:br/>
        <w:br/>
        <w:t>1986.11--1987.12新疆昭苏县团委副书记；</w:t>
        <w:br/>
        <w:br/>
        <w:t>1987.12--1989.08新疆昭苏县规划办副主任(借调)；</w:t>
        <w:br/>
        <w:br/>
        <w:t>1989.08--1991.08新疆昭苏县团委书记(其间：1990.09-1991.07自治区党委党校中青班学习)；</w:t>
        <w:br/>
        <w:br/>
        <w:t>1991.08--1992.12新疆昭苏县委宣传部部长；</w:t>
        <w:br/>
        <w:br/>
        <w:t>1992.12--1995.06新疆昭苏县天山牧场党委书记；</w:t>
        <w:br/>
        <w:br/>
        <w:t>1995.06--1995.11新疆昭苏县委组织部副部长(正科级)；</w:t>
        <w:br/>
        <w:br/>
        <w:t>1995.11--2000.08新疆昭苏县委常委、组织部部长；</w:t>
        <w:br/>
        <w:br/>
        <w:t>2000.08--2001.02新疆新源县委常委、组织部部长；</w:t>
        <w:br/>
        <w:br/>
        <w:t>2001.02--2001.11新疆新源县委副书记；</w:t>
        <w:br/>
        <w:br/>
        <w:t>2001.11--2005.08新疆新源县委书记(其间：2004.07区委党校党员领导干部在职研究生班经济管理专业毕业；2004.09-2005.01中央党校县市委书记培训班学习)</w:t>
        <w:br/>
        <w:br/>
        <w:t>2005.08--2007.11新疆阿勒泰地委委员、组织部部长；</w:t>
        <w:br/>
        <w:br/>
        <w:t>2007.11—2010.12新疆阿勒泰地委委员、组织部部长，地委党校校长；</w:t>
        <w:br/>
        <w:br/>
        <w:t>2010.12—2011.02新疆阿勒泰地委委员、行署常务副专员、组织部部长，地委党校校长；</w:t>
        <w:br/>
        <w:br/>
        <w:t>2011.02—2012.04新疆阿勒泰地委委员、行署常务副专员；</w:t>
        <w:br/>
        <w:br/>
        <w:t>2012.04—2013.03新疆阿勒泰地委副书记，行署常务副专员；</w:t>
        <w:br/>
        <w:br/>
        <w:t>2013.03—新疆阿勒泰地委书记。</w:t>
        <w:br/>
        <w:br/>
        <w:t>（人民网资料截至2013年6月）</w:t>
        <w:br/>
        <w:br/>
      </w:r>
    </w:p>
    <w:p/>
    <w:p>
      <w:pPr>
        <w:pStyle w:val="Heading3"/>
      </w:pPr>
      <w:r>
        <w:t xml:space="preserve">新疆维吾尔自治区  阿勒泰地区  </w:t>
      </w:r>
    </w:p>
    <w:p>
      <w:r>
        <w:rPr>
          <w:i/>
        </w:rPr>
        <w:t>塔里哈提·吾逊 新疆维吾尔自治区阿勒泰地区行署专员</w:t>
      </w:r>
    </w:p>
    <w:p>
      <w:r>
        <w:t>性别:  男</w:t>
      </w:r>
    </w:p>
    <w:p>
      <w:r>
        <w:t>生年：  1962年12月</w:t>
      </w:r>
    </w:p>
    <w:p>
      <w:r>
        <w:t>籍贯:  新疆托里</w:t>
      </w:r>
    </w:p>
    <w:p>
      <w:r>
        <w:t>学历:  研究生</w:t>
      </w:r>
    </w:p>
    <w:p>
      <w:r>
        <w:t xml:space="preserve">简历:  </w:t>
        <w:br/>
        <w:t>塔里哈提·吾逊，男，哈萨克族，1963年1月出生，新疆托里人，1984年7月参加工作，1990年6月加入中国共产党，区委党校研究生学历（2004年7月自治区委党校工商管理专业研究生班毕业）。</w:t>
        <w:br/>
        <w:br/>
        <w:t>1981.09新疆伊犁农机学校农机专业学生；</w:t>
        <w:br/>
        <w:br/>
        <w:t>1984.07伊犁州团委干部；</w:t>
        <w:br/>
        <w:br/>
        <w:t>1986.06伊犁州团委学校部副部长、学联办副主任（其间：1986.09—1987.09在富蕴县支农）；</w:t>
        <w:br/>
        <w:br/>
        <w:t>1987.09伊犁州青联秘书长（其间：1988.09—1990.07在新疆自治区委党校科学社会主义专业学习）；</w:t>
        <w:br/>
        <w:br/>
        <w:t>1993.06伊犁州团委副书记；</w:t>
        <w:br/>
        <w:br/>
        <w:t>1994.09伊犁州团委书记（其间:1995.04—1996.03在伊犁铝厂挂职任副厂长）；</w:t>
        <w:br/>
        <w:br/>
        <w:t>1997.08伊犁州委宣传部副部长；</w:t>
        <w:br/>
        <w:br/>
        <w:t>1998.10自治区团委副书记（其间:1999.09—2000.01在中央党校培训部新疆班学习；1999.08—2001.12在中央党校函授经济管理专业学习）；</w:t>
        <w:br/>
        <w:br/>
        <w:t>2003.03昌吉回族自治州委常委（其间：2001.09—2004.07在新疆自治区委党校工商管理专业研究生班学习）。</w:t>
        <w:br/>
        <w:br/>
        <w:t>2008.10自治区纪委副书记；</w:t>
        <w:br/>
        <w:br/>
        <w:t>2012.03阿勒泰地委副书记、地区行署专员。</w:t>
        <w:br/>
        <w:br/>
        <w:t>（人民网资料 截至2012年6月）</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