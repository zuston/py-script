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领导信息</w:t>
      </w:r>
    </w:p>
    <w:p>
      <w:pPr>
        <w:pStyle w:val="Heading3"/>
      </w:pPr>
      <w:r>
        <w:t xml:space="preserve">北京市  </w:t>
      </w:r>
    </w:p>
    <w:p>
      <w:r>
        <w:rPr>
          <w:i/>
        </w:rPr>
        <w:t>杜德印 北京市人大常委会主任</w:t>
      </w:r>
    </w:p>
    <w:p>
      <w:r>
        <w:t>性别:  男</w:t>
      </w:r>
    </w:p>
    <w:p>
      <w:r>
        <w:t>生年：  1951年07月</w:t>
      </w:r>
    </w:p>
    <w:p>
      <w:r>
        <w:t>籍贯:  北京</w:t>
      </w:r>
    </w:p>
    <w:p>
      <w:r>
        <w:t>学历:  硕士</w:t>
      </w:r>
    </w:p>
    <w:p>
      <w:r>
        <w:t xml:space="preserve">简历:  </w:t>
        <w:br/>
        <w:t>杜德印，男，1951年7月生，北京市人，1974年7月入党，1972年12月参加工作，在职研究生结业(中国人民大学农业经济专业)，高级政工师。</w:t>
        <w:br/>
        <w:br/>
        <w:t xml:space="preserve">历任北京通县西集公社杜店大队农民、西集公社政治组干部、团委副书记、党委副书记，中共北京市委农村工作部干事，中共北京市委办公厅秘书，中共延庆县委书记，中共北京市委农工委副书记、书记、党校校长，中共北京市委常务副秘书长(正局级)、秘书长、办公厅主任、市直机关工委书记。 </w:t>
        <w:br/>
        <w:br/>
        <w:t xml:space="preserve">1997年12月任北京市委常委、秘书长。 </w:t>
        <w:br/>
        <w:br/>
        <w:t xml:space="preserve">2007年01月任北京市十二届人大常委会主任。 </w:t>
        <w:br/>
        <w:br/>
        <w:t xml:space="preserve">2008年01月任北京市十三届人大常委会主任。 </w:t>
        <w:br/>
        <w:br/>
        <w:t xml:space="preserve">2013年01月任北京市十四届人大常委会主任。 </w:t>
        <w:br/>
        <w:br/>
        <w:t>十六届中共中央候补委员。</w:t>
        <w:br/>
        <w:br/>
        <w:t xml:space="preserve">(人民网资料 截至2013年6月) </w:t>
        <w:br/>
      </w:r>
    </w:p>
    <w:p/>
    <w:p>
      <w:pPr>
        <w:pStyle w:val="Heading3"/>
      </w:pPr>
      <w:r>
        <w:t xml:space="preserve">北京市  </w:t>
      </w:r>
    </w:p>
    <w:p>
      <w:r>
        <w:rPr>
          <w:i/>
        </w:rPr>
        <w:t>蔡奇 北京市委副书记、代市长</w:t>
      </w:r>
    </w:p>
    <w:p>
      <w:r>
        <w:t>性别:  男</w:t>
      </w:r>
    </w:p>
    <w:p>
      <w:r>
        <w:t>生年：  1955年12月</w:t>
      </w:r>
    </w:p>
    <w:p>
      <w:r>
        <w:t>籍贯:  福建尤溪</w:t>
      </w:r>
    </w:p>
    <w:p>
      <w:r>
        <w:t>学历:  博士</w:t>
      </w:r>
    </w:p>
    <w:p>
      <w:r>
        <w:t xml:space="preserve">简历:  </w:t>
        <w:br/>
        <w:t>蔡奇，男，汉族，1955年12月生，福建尤溪人。1973年3月参加工作，1975年8月加入中国共产党。在职研究生学历，经济学博士。</w:t>
        <w:br/>
        <w:br/>
        <w:t>1973.03 福建省永安县西洋公社知青</w:t>
        <w:br/>
        <w:br/>
        <w:t>1975.09 福建师范大学政教系政治经济学专业读书</w:t>
        <w:br/>
        <w:br/>
        <w:t>1978.08 福建师范大学党委办公室干部</w:t>
        <w:br/>
        <w:br/>
        <w:t>1983.09 福建省委办公厅综合处干部</w:t>
        <w:br/>
        <w:br/>
        <w:t>1985.08 福建省委办公厅综合处副处长</w:t>
        <w:br/>
        <w:br/>
        <w:t>1987.09 福建省委办公厅综合处正处级秘书</w:t>
        <w:br/>
        <w:br/>
        <w:t>1991.02 福建省委政改办副主任（副厅级）</w:t>
        <w:br/>
        <w:br/>
        <w:t>1992.02 福建省委党建办副主任、办公厅厅务会议成员</w:t>
        <w:br/>
        <w:br/>
        <w:t>1993.03 福建省委办公厅副主任、厅务会议成员（其间：1994.03-1996.07挂职任三明市委副书记；1996.03-1996.07在中央党校地厅级干部培训班学习）</w:t>
        <w:br/>
        <w:br/>
        <w:t>1996.09 福建省三明市委副书记</w:t>
        <w:br/>
        <w:br/>
        <w:t>（1994.09—1997.07在福建师范大学经济法律学院硕士研究生班学习）</w:t>
        <w:br/>
        <w:br/>
        <w:t>1997.08 福建省三明市委副书记，市政府副市长</w:t>
        <w:br/>
        <w:br/>
        <w:t>1997.11 福建省三明市委副书记，市政府市长</w:t>
        <w:br/>
        <w:br/>
        <w:t>1999.05 浙江省衢州市委副书记，市政府市长</w:t>
        <w:br/>
        <w:br/>
        <w:t>（1998.09-2001.07在福建师范大学博士研究生班政治经济学专业学习）</w:t>
        <w:br/>
        <w:br/>
        <w:t>2002.03 浙江省衢州市委书记</w:t>
        <w:br/>
        <w:br/>
        <w:t>2002.04 浙江省衢州市委书记、市人大常委会主任</w:t>
        <w:br/>
        <w:br/>
        <w:t>2004.04 浙江省台州市委书记</w:t>
        <w:br/>
        <w:br/>
        <w:t>2007.01 浙江省杭州市委副书记</w:t>
        <w:br/>
        <w:br/>
        <w:t>2007.02 浙江省杭州市委副书记，市政府副市长</w:t>
        <w:br/>
        <w:br/>
        <w:t>2007.04 浙江省杭州市委副书记，市政府党组书记、市长</w:t>
        <w:br/>
        <w:br/>
        <w:t>2010.01 浙江省委常委、组织部部长，杭州市委副书记、市政府党组书记、市长</w:t>
        <w:br/>
        <w:br/>
        <w:t>2010.02 浙江省委常委、组织部部长、省委党校校长，杭州市委副书记、市政府党组书记、市长</w:t>
        <w:br/>
        <w:br/>
        <w:t>2010.07 浙江省委常委、组织部部长、省委党校校长</w:t>
        <w:br/>
        <w:br/>
        <w:t xml:space="preserve">2013.11 浙江省委常委、常务副省长、省政府党组副书记，浙江行政学院院长 </w:t>
        <w:br/>
        <w:br/>
        <w:t>2014.03 中央国家安全委员会办公室副主任</w:t>
        <w:br/>
        <w:br/>
        <w:t>2015.04 中央国家安全委员会办公室常务副主任（正部长级）</w:t>
        <w:br/>
        <w:br/>
        <w:t xml:space="preserve">2016.10 北京市委副书记，市政府副市长、代市长、党组书记 </w:t>
        <w:br/>
        <w:br/>
        <w:t>（人民网资料 截至2016年11月）</w:t>
        <w:br/>
      </w:r>
    </w:p>
    <w:p/>
    <w:p>
      <w:pPr>
        <w:pStyle w:val="Heading3"/>
      </w:pPr>
      <w:r>
        <w:t xml:space="preserve">北京市  </w:t>
      </w:r>
    </w:p>
    <w:p>
      <w:r>
        <w:rPr>
          <w:i/>
        </w:rPr>
        <w:t>吉林 北京市政协主席</w:t>
      </w:r>
    </w:p>
    <w:p>
      <w:r>
        <w:t>性别:  男</w:t>
      </w:r>
    </w:p>
    <w:p>
      <w:r>
        <w:t>生年：  1962年03月</w:t>
      </w:r>
    </w:p>
    <w:p>
      <w:r>
        <w:t>籍贯:  上海</w:t>
      </w:r>
    </w:p>
    <w:p>
      <w:r>
        <w:t>学历:  硕士</w:t>
      </w:r>
    </w:p>
    <w:p>
      <w:r>
        <w:t xml:space="preserve">简历:  </w:t>
        <w:br/>
        <w:t>吉林，男，汉族，1962年4月生，上海市人，1984年5月入党，1987年7月参加工作，研究生毕业(中国人民大学法律系刑法专业)，法学硕士，副教授。</w:t>
        <w:br/>
        <w:br/>
        <w:t xml:space="preserve">曾任中国人民大学团委副书记、书记，中国人民大学党委常委、法律系党总支书记，共青团北京市委副书记、书记，北京市密云县委书记，北京市委常委、政法委书记，市政府副市长、党组成员，市委政法委副书记，市委常委、常务副市长、市政府党组副书记，北京市委副书记，市委政法委书记，市委党校校长、北京行政学院院长。 　</w:t>
        <w:br/>
        <w:br/>
        <w:t xml:space="preserve">现任十八届中央候补委员，十一届全国人大代表，北京市政协主席、党组书记。　</w:t>
        <w:br/>
        <w:br/>
        <w:t>（人民网资料 截至2013年8月）</w:t>
        <w:tab/>
        <w:br/>
      </w:r>
    </w:p>
    <w:p/>
    <w:p>
      <w:pPr>
        <w:pStyle w:val="Heading3"/>
      </w:pPr>
      <w:r>
        <w:t xml:space="preserve">天津市  </w:t>
      </w:r>
    </w:p>
    <w:p>
      <w:r>
        <w:rPr>
          <w:i/>
        </w:rPr>
        <w:t>李鸿忠 天津市委书记，湖北省人大常委会主任</w:t>
      </w:r>
    </w:p>
    <w:p>
      <w:r>
        <w:t>性别:  男</w:t>
      </w:r>
    </w:p>
    <w:p>
      <w:r>
        <w:t>生年：  1956年08月</w:t>
      </w:r>
    </w:p>
    <w:p>
      <w:r>
        <w:t>籍贯:  山东昌乐</w:t>
      </w:r>
    </w:p>
    <w:p>
      <w:r>
        <w:t>学历:  学士</w:t>
      </w:r>
    </w:p>
    <w:p>
      <w:r>
        <w:t xml:space="preserve">简历:  </w:t>
        <w:br/>
        <w:t xml:space="preserve">李鸿忠，男，汉族，1956年8月出生，山东昌乐人。1976年12月加入中国共产党，1975年8月参加工作，吉林大学历史系历史学专业毕业，大学学历。 　　</w:t>
        <w:br/>
        <w:br/>
        <w:t xml:space="preserve">1975.08 辽宁省沈阳市苏家屯区知青 　</w:t>
        <w:br/>
        <w:br/>
        <w:t xml:space="preserve">1978.02 吉林大学历史系历史学专业学习 </w:t>
        <w:br/>
        <w:br/>
        <w:t xml:space="preserve">1982.02 辽宁省沈阳市政府办公厅秘书处干部 </w:t>
        <w:br/>
        <w:br/>
        <w:t xml:space="preserve">1984.08 辽宁省沈阳市政府办公厅公文处理组副组长 </w:t>
        <w:br/>
        <w:br/>
        <w:t xml:space="preserve">1985.04 辽宁省委办公厅秘书 　</w:t>
        <w:br/>
        <w:br/>
        <w:t xml:space="preserve">1985.06 电子工业部办公厅秘书(1986年7月明确为副处级) </w:t>
        <w:br/>
        <w:br/>
        <w:t xml:space="preserve">1987.09 电子工业部党组办公室副主任、秘书（正处级） 　</w:t>
        <w:br/>
        <w:br/>
        <w:t>1988.11 挂职任广东省惠州市副市长、党组成员（1991.10电子工业部定为副厅级）</w:t>
        <w:br/>
        <w:br/>
        <w:t xml:space="preserve">1995.12 广东省惠州市委副书记、代市长、党组书记 　</w:t>
        <w:br/>
        <w:br/>
        <w:t xml:space="preserve">1996.04 广东省惠州市委副书记、市长、党组书记(其间：1996.09-1997.07在中央党校中青班学习) </w:t>
        <w:br/>
        <w:br/>
        <w:t xml:space="preserve">2000.03 广东省惠州市委书记 　</w:t>
        <w:br/>
        <w:br/>
        <w:t xml:space="preserve">2001.02 广东省副省长、党组成员 </w:t>
        <w:br/>
        <w:br/>
        <w:t xml:space="preserve">2002.05 广东省委常委、副省长、党组成员 </w:t>
        <w:br/>
        <w:br/>
        <w:t xml:space="preserve">2003.01 广东省委常委、常务副省长、党组副书记 </w:t>
        <w:br/>
        <w:br/>
        <w:t xml:space="preserve">2003.06 广东省委常委，深圳市委副书记、代市长、党组书记 　</w:t>
        <w:br/>
        <w:br/>
        <w:t>2004.02 广东省委常委，深圳市委副书记、市长、党组书记</w:t>
        <w:br/>
        <w:br/>
        <w:t>2005.03 广东省委常委，深圳市委书记、市长、党组书记</w:t>
        <w:br/>
        <w:br/>
        <w:t xml:space="preserve">2005.06 广东省委常委，深圳市委书记、市人大常委会主任、党组书记，深圳警备区党委第一书记 </w:t>
        <w:br/>
        <w:br/>
        <w:t xml:space="preserve">2007.11 湖北省委副书记 </w:t>
        <w:br/>
        <w:br/>
        <w:t xml:space="preserve">2007.12 湖北省委副书记、副省长、代省长　　</w:t>
        <w:br/>
        <w:br/>
        <w:t xml:space="preserve">2008.01 湖北省委副书记、省长 　　　</w:t>
        <w:br/>
        <w:br/>
        <w:t xml:space="preserve">2010.12 湖北省委书记　　</w:t>
        <w:br/>
        <w:br/>
        <w:t>2011.02 湖北省委书记、省人大常委会主任</w:t>
        <w:br/>
        <w:br/>
        <w:t xml:space="preserve">2016.09 天津市委书记，湖北省人大常委会主任　　</w:t>
        <w:br/>
        <w:br/>
        <w:t>第十六届、第十七届中央候补委员，第十八届中央委员。第十届全国人大代表。</w:t>
        <w:br/>
        <w:br/>
        <w:t>（人民网资料 截至2016年9月）</w:t>
        <w:tab/>
        <w:br/>
      </w:r>
    </w:p>
    <w:p/>
    <w:p>
      <w:pPr>
        <w:pStyle w:val="Heading3"/>
      </w:pPr>
      <w:r>
        <w:t xml:space="preserve">天津市  </w:t>
      </w:r>
    </w:p>
    <w:p>
      <w:r>
        <w:rPr>
          <w:i/>
        </w:rPr>
        <w:t>肖怀远 天津市人大常委会主任</w:t>
      </w:r>
    </w:p>
    <w:p>
      <w:r>
        <w:t>性别:  男</w:t>
      </w:r>
    </w:p>
    <w:p>
      <w:r>
        <w:t>生年：  1953年05月</w:t>
      </w:r>
    </w:p>
    <w:p>
      <w:r>
        <w:t>籍贯:  陕西西安</w:t>
      </w:r>
    </w:p>
    <w:p>
      <w:r>
        <w:t>学历:  硕士</w:t>
      </w:r>
    </w:p>
    <w:p>
      <w:r>
        <w:t xml:space="preserve">简历:  </w:t>
        <w:br/>
        <w:t>肖怀远，男，汉族，1953年6月生，陕西西安人，1975年10月加入中国共产党，1976年1月参加工作，中央党校在职研究生班政治经济学专业毕业，中央党校研究生学历，研究员。</w:t>
        <w:br/>
        <w:br/>
        <w:t>1976年西藏民族学院毕业后，先后在西藏民族学院林芝分院、西藏农牧学院任教。</w:t>
        <w:br/>
        <w:br/>
        <w:t xml:space="preserve">1984年任西藏自治区党委办公厅秘书二处副处长(主持工作)； </w:t>
        <w:br/>
        <w:br/>
        <w:t>1986年任西藏自治区党委副秘书长，1992年兼任自治区经济社会发展研究中心(自治区经济体制改革办公室)主任；</w:t>
        <w:br/>
        <w:br/>
        <w:t xml:space="preserve">1995年任西藏自治区科委主任，1996年兼任自治区科协主席； </w:t>
        <w:br/>
        <w:br/>
        <w:t>1998年任西藏自治区党委常委、宣传部部长；</w:t>
        <w:br/>
        <w:br/>
        <w:t>2001年任天津市委常委、宣传部部长；</w:t>
        <w:br/>
        <w:br/>
        <w:t>2011年1月任天津市第十五届人大常委会主任；</w:t>
        <w:br/>
        <w:br/>
        <w:t>2013年1月任天津市第十六届人大常委会主任。</w:t>
        <w:br/>
        <w:br/>
        <w:t>党的十六大、十七大、十八大代表，十一届全国人大代表。</w:t>
        <w:br/>
        <w:br/>
        <w:t>（人民网资料 截至2013年3月）</w:t>
        <w:br/>
      </w:r>
    </w:p>
    <w:p/>
    <w:p>
      <w:pPr>
        <w:pStyle w:val="Heading3"/>
      </w:pPr>
      <w:r>
        <w:t xml:space="preserve">天津市  </w:t>
      </w:r>
    </w:p>
    <w:p>
      <w:r>
        <w:rPr>
          <w:i/>
        </w:rPr>
        <w:t>王东峰 天津市委副书记，市长</w:t>
      </w:r>
    </w:p>
    <w:p>
      <w:r>
        <w:t>性别:  男</w:t>
      </w:r>
    </w:p>
    <w:p>
      <w:r>
        <w:t>生年：  1958年02月</w:t>
      </w:r>
    </w:p>
    <w:p>
      <w:r>
        <w:t>籍贯:  陕西西安</w:t>
      </w:r>
    </w:p>
    <w:p>
      <w:r>
        <w:t>学历:  硕士</w:t>
      </w:r>
    </w:p>
    <w:p>
      <w:r>
        <w:t xml:space="preserve">简历:  </w:t>
        <w:br/>
        <w:t>王东峰，男，汉族，1958年2月生，陕西西安人，1980年12月加入中国共产党，1981年7月参加工作，西安交通大学应用经济学专业毕业，在职研究生学历，经济学硕士，高级经济师。</w:t>
        <w:br/>
        <w:br/>
        <w:t>1981.07 西安市旅游供应公司工作</w:t>
        <w:br/>
        <w:br/>
        <w:t>1984.07 先后在陕西省西安市政府财贸办、市委财贸部工作</w:t>
        <w:br/>
        <w:br/>
        <w:t>1986.10 陕西省西安市委办公厅秘书处副处级秘书</w:t>
        <w:br/>
        <w:br/>
        <w:t>1989.08 陕西省西安市工商局法规处处长</w:t>
        <w:br/>
        <w:br/>
        <w:t>1991.07 陕西省西安市工商局副局长、党组成员</w:t>
        <w:br/>
        <w:br/>
        <w:t>1996.05 陕西省西安市工商局局长</w:t>
        <w:br/>
        <w:br/>
        <w:t>1998.02 陕西省工商局局长、党组书记（2000.03-2001.01在中央党校中青年干部培训班学习）</w:t>
        <w:br/>
        <w:br/>
        <w:t>2001.01 陕西省渭南市委副书记，市政府代市长、市长</w:t>
        <w:br/>
        <w:br/>
        <w:t>2003.01 陕西省铜川市委书记</w:t>
        <w:br/>
        <w:br/>
        <w:t>2004.07 国家工商行政管理总局党组成员、副局长</w:t>
        <w:br/>
        <w:br/>
        <w:t>2013.04 天津市委副书记</w:t>
        <w:br/>
        <w:br/>
        <w:t>2016.09 天津市委副书记，市政府副市长、代市长、党组书记</w:t>
        <w:br/>
        <w:br/>
        <w:t>2016.11 天津市委副书记，市政府市长、党组书记</w:t>
        <w:br/>
        <w:br/>
        <w:t>十八届中央纪委委员。</w:t>
        <w:br/>
        <w:br/>
        <w:t>（人民网资料 截至2016年11月）</w:t>
        <w:br/>
      </w:r>
    </w:p>
    <w:p/>
    <w:p>
      <w:pPr>
        <w:pStyle w:val="Heading3"/>
      </w:pPr>
      <w:r>
        <w:t xml:space="preserve">天津市  </w:t>
      </w:r>
    </w:p>
    <w:p>
      <w:r>
        <w:rPr>
          <w:i/>
        </w:rPr>
        <w:t>臧献甫 天津市政协主席</w:t>
      </w:r>
    </w:p>
    <w:p>
      <w:r>
        <w:t>性别:  男</w:t>
      </w:r>
    </w:p>
    <w:p>
      <w:r>
        <w:t>生年：  1954年11月</w:t>
      </w:r>
    </w:p>
    <w:p>
      <w:r>
        <w:t>籍贯:  河南舞阳</w:t>
      </w:r>
    </w:p>
    <w:p>
      <w:r>
        <w:t>学历:  硕士</w:t>
      </w:r>
    </w:p>
    <w:p>
      <w:r>
        <w:t xml:space="preserve">简历:  </w:t>
        <w:br/>
        <w:t>臧献甫，男，汉族，1954年12月生，河南舞阳人，1973年4月加入中国共产党，1970年12月参加工作，中央党校研究生学历，工学硕士。</w:t>
        <w:br/>
        <w:br/>
        <w:t>曾任内蒙古军区独立师三团战士、组织股干事，基建工程兵第九十一支队（师）政治部组织科干部、水文地质指挥部（军）政治部组织处干事。</w:t>
        <w:br/>
        <w:br/>
        <w:t>1983.12 先后任地质矿产部水文地质工程指挥部干部，国务院办公厅人事局干部、干部处副处长，人事司二处处长</w:t>
        <w:br/>
        <w:br/>
        <w:t>1992.09 先后任国务院办公厅人事司副司长、司长</w:t>
        <w:br/>
        <w:br/>
        <w:t>2001.11 中央国家机关工委副书记</w:t>
        <w:br/>
        <w:br/>
        <w:t>2006.11 天津市委常委、市纪委书记</w:t>
        <w:br/>
        <w:br/>
        <w:t>2015.01 天津市委常委，市政协主席、党组书记</w:t>
        <w:br/>
        <w:br/>
        <w:t>2015.02 天津市政协主席、党组书记</w:t>
        <w:br/>
        <w:br/>
        <w:t>十七届中央纪委委员。</w:t>
        <w:br/>
        <w:br/>
        <w:t>（人民网资料 截至2015年3月）</w:t>
        <w:br/>
      </w:r>
    </w:p>
    <w:p/>
    <w:p>
      <w:pPr>
        <w:pStyle w:val="Heading3"/>
      </w:pPr>
      <w:r>
        <w:t xml:space="preserve">河北省  </w:t>
      </w:r>
    </w:p>
    <w:p>
      <w:r>
        <w:rPr>
          <w:i/>
        </w:rPr>
        <w:t>赵克志 河北省委书记，省人大常委会主任</w:t>
      </w:r>
    </w:p>
    <w:p>
      <w:r>
        <w:t>性别:  男</w:t>
      </w:r>
    </w:p>
    <w:p>
      <w:r>
        <w:t>生年：  1953年11月</w:t>
      </w:r>
    </w:p>
    <w:p>
      <w:r>
        <w:t>籍贯:  山东莱西</w:t>
      </w:r>
    </w:p>
    <w:p>
      <w:r>
        <w:t>学历:  硕士</w:t>
      </w:r>
    </w:p>
    <w:p>
      <w:r>
        <w:t xml:space="preserve">简历:  </w:t>
        <w:br/>
        <w:t>赵克志，男，汉族，1953年12月生，山东莱西人，1975年1月入党，1973年3月参加工作，中央党校在职研究生班科学社会主义专业毕业，中央党校在职研究生学历。</w:t>
        <w:br/>
        <w:br/>
        <w:t>1973.03 山东省莱西县夏格庄公社宫家城中学民办教师</w:t>
        <w:br/>
        <w:br/>
        <w:t>1975.03 山东省莱西县农业学大寨工作队队员、夏格庄公社团委副书记</w:t>
        <w:br/>
        <w:br/>
        <w:t>1976.10 山东省莱西县夏格庄公社党委常委，姜山公社党委常委、宣传委员</w:t>
        <w:br/>
        <w:br/>
        <w:t>1980.01 共青团山东省莱西县委副书记（主持工作，其间：1980.09-1982.07在山东省委党校干部专修科学习）</w:t>
        <w:br/>
        <w:br/>
        <w:t>1982.09 共青团山东省莱西县委书记</w:t>
        <w:br/>
        <w:br/>
        <w:t>1983.03 山东省莱西县南岚公社代理党委书记</w:t>
        <w:br/>
        <w:br/>
        <w:t>1983.08 山东省莱西县水集镇党委书记</w:t>
        <w:br/>
        <w:br/>
        <w:t>1984.04 山东省莱西县委副书记、县长</w:t>
        <w:br/>
        <w:br/>
        <w:t>1987.03 山东省即墨市委副书记、市长</w:t>
        <w:br/>
        <w:br/>
        <w:t>1989.09 山东省即墨市委书记</w:t>
        <w:br/>
        <w:br/>
        <w:t>1991.09 山东省城乡建设委员会副主任</w:t>
        <w:br/>
        <w:br/>
        <w:t>1994.08 山东省城乡建设委员会主任（其间：1995.09-1996.07在中央党校一年制中青年干部培训班学习）</w:t>
        <w:br/>
        <w:br/>
        <w:t>1997.12 山东省德州市委书记</w:t>
        <w:br/>
        <w:br/>
        <w:t>（1996.07-1998.07在中央党校在职研究生班科学社会主义专业学习）</w:t>
        <w:br/>
        <w:br/>
        <w:t>2001.01 山东省政府党组成员</w:t>
        <w:br/>
        <w:br/>
        <w:t>2001.02 山东省政府副省长、党组成员</w:t>
        <w:br/>
        <w:br/>
        <w:t>2006.01 山东省政府副省长、党组副书记</w:t>
        <w:br/>
        <w:br/>
        <w:t>2006.03 江苏省委常委</w:t>
        <w:br/>
        <w:br/>
        <w:t>2006.04 江苏省委常委，省政府副省长、党组副书记</w:t>
        <w:br/>
        <w:br/>
        <w:t>2010.08 贵州省委副书记，省政府代省长</w:t>
        <w:br/>
        <w:br/>
        <w:t>2010.09 贵州省委副书记，省政府省长</w:t>
        <w:br/>
        <w:br/>
        <w:t>2012.07 贵州省委书记，省政府省长</w:t>
        <w:br/>
        <w:br/>
        <w:t>2012.12 贵州省委书记</w:t>
        <w:br/>
        <w:br/>
        <w:t>2013.01 贵州省委书记、省人大常委会主任</w:t>
        <w:br/>
        <w:br/>
        <w:t>2015.07 河北省委书记</w:t>
        <w:br/>
        <w:br/>
        <w:t>2016.01 河北省委书记、省人大常委会主任</w:t>
        <w:br/>
        <w:br/>
        <w:t>十八届中央委员。</w:t>
        <w:br/>
        <w:br/>
        <w:t>（人民网资料 截至2016年1月）</w:t>
        <w:br/>
      </w:r>
    </w:p>
    <w:p/>
    <w:p>
      <w:pPr>
        <w:pStyle w:val="Heading3"/>
      </w:pPr>
      <w:r>
        <w:t xml:space="preserve">河北省  </w:t>
      </w:r>
    </w:p>
    <w:p>
      <w:r>
        <w:rPr>
          <w:i/>
        </w:rPr>
        <w:t>赵克志 河北省委书记，省人大常委会主任</w:t>
      </w:r>
    </w:p>
    <w:p>
      <w:r>
        <w:t>性别:  男</w:t>
      </w:r>
    </w:p>
    <w:p>
      <w:r>
        <w:t>生年：  1953年11月</w:t>
      </w:r>
    </w:p>
    <w:p>
      <w:r>
        <w:t>籍贯:  山东莱西</w:t>
      </w:r>
    </w:p>
    <w:p>
      <w:r>
        <w:t>学历:  硕士</w:t>
      </w:r>
    </w:p>
    <w:p>
      <w:r>
        <w:t xml:space="preserve">简历:  </w:t>
        <w:br/>
        <w:t>赵克志，男，汉族，1953年12月生，山东莱西人，1975年1月入党，1973年3月参加工作，中央党校在职研究生班科学社会主义专业毕业，中央党校在职研究生学历。</w:t>
        <w:br/>
        <w:br/>
        <w:t>1973.03 山东省莱西县夏格庄公社宫家城中学民办教师</w:t>
        <w:br/>
        <w:br/>
        <w:t>1975.03 山东省莱西县农业学大寨工作队队员、夏格庄公社团委副书记</w:t>
        <w:br/>
        <w:br/>
        <w:t>1976.10 山东省莱西县夏格庄公社党委常委，姜山公社党委常委、宣传委员</w:t>
        <w:br/>
        <w:br/>
        <w:t>1980.01 共青团山东省莱西县委副书记（主持工作，其间：1980.09-1982.07在山东省委党校干部专修科学习）</w:t>
        <w:br/>
        <w:br/>
        <w:t>1982.09 共青团山东省莱西县委书记</w:t>
        <w:br/>
        <w:br/>
        <w:t>1983.03 山东省莱西县南岚公社代理党委书记</w:t>
        <w:br/>
        <w:br/>
        <w:t>1983.08 山东省莱西县水集镇党委书记</w:t>
        <w:br/>
        <w:br/>
        <w:t>1984.04 山东省莱西县委副书记、县长</w:t>
        <w:br/>
        <w:br/>
        <w:t>1987.03 山东省即墨市委副书记、市长</w:t>
        <w:br/>
        <w:br/>
        <w:t>1989.09 山东省即墨市委书记</w:t>
        <w:br/>
        <w:br/>
        <w:t>1991.09 山东省城乡建设委员会副主任</w:t>
        <w:br/>
        <w:br/>
        <w:t>1994.08 山东省城乡建设委员会主任（其间：1995.09-1996.07在中央党校一年制中青年干部培训班学习）</w:t>
        <w:br/>
        <w:br/>
        <w:t>1997.12 山东省德州市委书记</w:t>
        <w:br/>
        <w:br/>
        <w:t>（1996.07-1998.07在中央党校在职研究生班科学社会主义专业学习）</w:t>
        <w:br/>
        <w:br/>
        <w:t>2001.01 山东省政府党组成员</w:t>
        <w:br/>
        <w:br/>
        <w:t>2001.02 山东省政府副省长、党组成员</w:t>
        <w:br/>
        <w:br/>
        <w:t>2006.01 山东省政府副省长、党组副书记</w:t>
        <w:br/>
        <w:br/>
        <w:t>2006.03 江苏省委常委</w:t>
        <w:br/>
        <w:br/>
        <w:t>2006.04 江苏省委常委，省政府副省长、党组副书记</w:t>
        <w:br/>
        <w:br/>
        <w:t>2010.08 贵州省委副书记，省政府代省长</w:t>
        <w:br/>
        <w:br/>
        <w:t>2010.09 贵州省委副书记，省政府省长</w:t>
        <w:br/>
        <w:br/>
        <w:t>2012.07 贵州省委书记，省政府省长</w:t>
        <w:br/>
        <w:br/>
        <w:t>2012.12 贵州省委书记</w:t>
        <w:br/>
        <w:br/>
        <w:t>2013.01 贵州省委书记、省人大常委会主任</w:t>
        <w:br/>
        <w:br/>
        <w:t>2015.07 河北省委书记</w:t>
        <w:br/>
        <w:br/>
        <w:t>2016.01 河北省委书记、省人大常委会主任</w:t>
        <w:br/>
        <w:br/>
        <w:t>十八届中央委员。</w:t>
        <w:br/>
        <w:br/>
        <w:t>（人民网资料 截至2016年1月）</w:t>
        <w:br/>
      </w:r>
    </w:p>
    <w:p/>
    <w:p>
      <w:pPr>
        <w:pStyle w:val="Heading3"/>
      </w:pPr>
      <w:r>
        <w:t xml:space="preserve">河北省  </w:t>
      </w:r>
    </w:p>
    <w:p>
      <w:r>
        <w:rPr>
          <w:i/>
        </w:rPr>
        <w:t>张庆伟 河北省委副书记、省长</w:t>
      </w:r>
    </w:p>
    <w:p>
      <w:r>
        <w:t>性别:  男</w:t>
      </w:r>
    </w:p>
    <w:p>
      <w:r>
        <w:t>生年：  1961年10月</w:t>
      </w:r>
    </w:p>
    <w:p>
      <w:r>
        <w:t>籍贯:  河北乐亭</w:t>
      </w:r>
    </w:p>
    <w:p>
      <w:r>
        <w:t>学历:  硕士</w:t>
      </w:r>
    </w:p>
    <w:p>
      <w:r>
        <w:t xml:space="preserve">简历:  </w:t>
        <w:br/>
        <w:t>张庆伟，男，汉族，1961年11月生，河北乐亭人，1992年12月入党，1982年8月参加工作，西北工业大学飞机系飞机设计专业毕业，研究生学历，工学硕士学位，研究员。</w:t>
        <w:br/>
        <w:br/>
        <w:t xml:space="preserve">1978.09—1982.08 西北工业大学飞机系飞机设计专业学习     </w:t>
        <w:br/>
        <w:br/>
        <w:t xml:space="preserve">1982.08—1985.09 航空部603所技术员、助理工程师     </w:t>
        <w:br/>
        <w:br/>
        <w:t xml:space="preserve">1985.09—1988.03 西北工业大学飞机系飞机设计专业研究生     </w:t>
        <w:br/>
        <w:br/>
        <w:t xml:space="preserve">1988.03—1992.10 航天部、航空航天部一院一部总体室工程师、高级工程师、室主任助理、主任设计师     </w:t>
        <w:br/>
        <w:br/>
        <w:t xml:space="preserve">1992.10—1996.08 航空航天部、中国航天工业总公司一院一部载人航天工程运载火箭副总设计师、主任助理、副主任     </w:t>
        <w:br/>
        <w:br/>
        <w:t xml:space="preserve">1996.08—1998.08 中国航天工业总公司一院副院长(正局级)     </w:t>
        <w:br/>
        <w:br/>
        <w:t xml:space="preserve">1998.08—1999.06 中国航天工业总公司总经理技术业务助理兼一院副院长    </w:t>
        <w:br/>
        <w:br/>
        <w:t xml:space="preserve">1999.06—2001.11 中国航天科技集团公司副总经理、党组成员     </w:t>
        <w:br/>
        <w:br/>
        <w:t xml:space="preserve">2001.11—2002.02 中国航天科技集团公司总经理、党组书记     </w:t>
        <w:br/>
        <w:br/>
        <w:t xml:space="preserve">2002.02—2007.08 中国航天科技集团公司总经理、党组书记，载人航天工程副总指挥     </w:t>
        <w:br/>
        <w:br/>
        <w:t xml:space="preserve">2007.08—2008.03 国防科学技术工业委员会主任、党组书记，绕月探测工程领导小组组长，大型客机项目筹备组组长(2007.09兼)     </w:t>
        <w:br/>
        <w:br/>
        <w:t xml:space="preserve">2008.03—2011.08 中国商用飞机有限责任公司董事长、党委书记，国务院大型飞机重大专项领导小组副组长     </w:t>
        <w:br/>
        <w:br/>
        <w:t xml:space="preserve">2011.08—2012.01 河北省委副书记，省政府代省长、党组书记     </w:t>
        <w:br/>
        <w:br/>
        <w:t xml:space="preserve">2012.01 河北省委副书记，省政府省长、党组书记     </w:t>
        <w:br/>
        <w:br/>
        <w:t xml:space="preserve">十六届、十七届中央委员，十一届全国人大代表，省十一届人大代表。     </w:t>
        <w:br/>
        <w:br/>
        <w:t>（人民网资料　截至2012年1月）</w:t>
        <w:tab/>
        <w:br/>
      </w:r>
    </w:p>
    <w:p/>
    <w:p>
      <w:pPr>
        <w:pStyle w:val="Heading3"/>
      </w:pPr>
      <w:r>
        <w:t xml:space="preserve">河北省  </w:t>
      </w:r>
    </w:p>
    <w:p>
      <w:r>
        <w:rPr>
          <w:i/>
        </w:rPr>
        <w:t>付志方 河北省政协主席</w:t>
      </w:r>
    </w:p>
    <w:p>
      <w:r>
        <w:t>性别:  男</w:t>
      </w:r>
    </w:p>
    <w:p>
      <w:r>
        <w:t>生年：  1956年10月</w:t>
      </w:r>
    </w:p>
    <w:p>
      <w:r>
        <w:t>籍贯:  河南南阳</w:t>
      </w:r>
    </w:p>
    <w:p>
      <w:r>
        <w:t>学历:  硕士</w:t>
      </w:r>
    </w:p>
    <w:p>
      <w:r>
        <w:t xml:space="preserve">简历:  </w:t>
        <w:br/>
        <w:t>付志方，男，汉族，1956年10月生，河南南阳人，1982年6月入党，1982年7月参加工作，天津大学研究生院管理工程专业毕业，在职研究生学历，工学硕士学位。</w:t>
        <w:br/>
        <w:br/>
        <w:t>1978.10 河南师范大学历史系历史专业学习</w:t>
        <w:br/>
        <w:br/>
        <w:t>1982.07 共青团河南省委组织部干事、副科级秘书</w:t>
        <w:br/>
        <w:br/>
        <w:t>1985.02 共青团河南省委组织部副部长，常委、组织部部长(其间：1985.09-1986.01在河南省委党校进修班学习)</w:t>
        <w:br/>
        <w:br/>
        <w:t>1987.11 河南省卢氏县委副书记(正县级)</w:t>
        <w:br/>
        <w:br/>
        <w:t>1990.03 河南省卢氏县委副书记、县长</w:t>
        <w:br/>
        <w:br/>
        <w:t>1991.07 河南省委候补委员、灵宝县委书记、灵宝市委书记</w:t>
        <w:br/>
        <w:br/>
        <w:t>1994.03 河南省委候补委员、三门峡市委常委、灵宝市委书记</w:t>
        <w:br/>
        <w:br/>
        <w:t>1996.03 河南省开封市委常委、常务副市长</w:t>
        <w:br/>
        <w:br/>
        <w:t>(1993.09-1996.09在天津大学研究生院管理工程专业学习，获工学硕士学位)</w:t>
        <w:br/>
        <w:br/>
        <w:t>1997.07 河南省开封市委副书记、市长</w:t>
        <w:br/>
        <w:br/>
        <w:t>1998.12 河北省保定市委副书记、市长(其间：2000.03-2001.01在中央党校培训部中青年干部培训班学习)</w:t>
        <w:br/>
        <w:br/>
        <w:t>2001.12 河北省委常委、组织部部长</w:t>
        <w:br/>
        <w:br/>
        <w:t>2006.10 河北省委常委、组织部部长，省政府副省长、党组副书记</w:t>
        <w:br/>
        <w:br/>
        <w:t>2010.08 河北省委副书记</w:t>
        <w:br/>
        <w:br/>
        <w:t>2011.11 河北省委副书记，省政协党组书记</w:t>
        <w:br/>
        <w:br/>
        <w:t>2012.01 河北省政协主席、党组书记</w:t>
        <w:br/>
        <w:br/>
        <w:t>中共第十七届中央候补委员。</w:t>
        <w:br/>
        <w:br/>
        <w:t>（人民网资料 截至2013年6月）</w:t>
        <w:br/>
      </w:r>
    </w:p>
    <w:p/>
    <w:p>
      <w:pPr>
        <w:pStyle w:val="Heading3"/>
      </w:pPr>
      <w:r>
        <w:t xml:space="preserve">山西省  </w:t>
      </w:r>
    </w:p>
    <w:p>
      <w:r>
        <w:rPr>
          <w:i/>
        </w:rPr>
        <w:t>骆惠宁 山西省委书记，青海省人大常委会主任</w:t>
      </w:r>
    </w:p>
    <w:p>
      <w:r>
        <w:t>性别:  男</w:t>
      </w:r>
    </w:p>
    <w:p>
      <w:r>
        <w:t>生年：  1954年10月</w:t>
      </w:r>
    </w:p>
    <w:p>
      <w:r>
        <w:t>籍贯:  浙江义乌</w:t>
      </w:r>
    </w:p>
    <w:p>
      <w:r>
        <w:t>学历:  博士</w:t>
      </w:r>
    </w:p>
    <w:p>
      <w:r>
        <w:t xml:space="preserve">简历:  </w:t>
        <w:br/>
        <w:t>骆惠宁，男，汉族，1954年10月生，浙江义乌人，1970年9月参加工作，1982年3月加入中国共产党，在职研究生学历，经济学博士学位。</w:t>
        <w:br/>
        <w:br/>
        <w:t>1970.09 安徽省马鞍山市郊区知青</w:t>
        <w:br/>
        <w:br/>
        <w:t>1971.10 安徽省马鞍山钢铁公司第二炼钢厂工人</w:t>
        <w:br/>
        <w:br/>
        <w:t>1972.11 安徽省马鞍山钢铁公司第二炼钢厂团委干事</w:t>
        <w:br/>
        <w:br/>
        <w:t>1978.10 安徽大学经济系政治经济学专业学习</w:t>
        <w:br/>
        <w:br/>
        <w:t>1982.08 安徽省政府办公厅正科级秘书</w:t>
        <w:br/>
        <w:br/>
        <w:t>1985.05 安徽省外经贸委引进处副处长，技术进出口处副处长、处长（其间：1988.09-1989.09安徽大学外语系进修；1991.09-1992.06安徽省委党校进修班学习）</w:t>
        <w:br/>
        <w:br/>
        <w:t>1993.03 安徽省外经贸委副主任、省外经贸厅副厅长</w:t>
        <w:br/>
        <w:br/>
        <w:t>1995.04 安徽省政府副秘书长、办公厅主任</w:t>
        <w:br/>
        <w:br/>
        <w:t>1997.01 安徽省政府秘书长</w:t>
        <w:br/>
        <w:br/>
        <w:t>1998.02 安徽省巢湖地委书记</w:t>
        <w:br/>
        <w:br/>
        <w:t>1999.10 安徽省委宣传部部长</w:t>
        <w:br/>
        <w:br/>
        <w:t>1999.12 安徽省委常委、宣传部部长</w:t>
        <w:br/>
        <w:br/>
        <w:t>（1999.09-2002.01中国科技大学商学院管理科学与工程专业学习，获经济学硕士学位）</w:t>
        <w:br/>
        <w:br/>
        <w:t>2003.04 青海省委副书记</w:t>
        <w:br/>
        <w:br/>
        <w:t>（2000.09-2003.07中国人民大学经济学院政治经济学专业学习，获经济学博士学位）</w:t>
        <w:br/>
        <w:br/>
        <w:t>2004.12 青海省委副书记、省委党校校长（兼）</w:t>
        <w:br/>
        <w:br/>
        <w:t>2010.01 青海省委副书记，省政府省长</w:t>
        <w:br/>
        <w:br/>
        <w:t>2013.03 青海省委书记</w:t>
        <w:br/>
        <w:br/>
        <w:t>2013.04 青海省委书记、省人大常委会主任</w:t>
        <w:br/>
        <w:br/>
        <w:t>2016.06 山西省委书记，青海省人大常委会主任</w:t>
        <w:br/>
        <w:br/>
        <w:t>十七届中央候补委员，十八届中央委员，中共十六大、十七大、十八大代表，十一届、十二届全国人大代表。</w:t>
        <w:br/>
        <w:br/>
        <w:t>（人民网资料 截至2016年11月）</w:t>
        <w:br/>
      </w:r>
    </w:p>
    <w:p/>
    <w:p>
      <w:pPr>
        <w:pStyle w:val="Heading3"/>
      </w:pPr>
      <w:r>
        <w:t xml:space="preserve">山西省  </w:t>
      </w:r>
    </w:p>
    <w:p>
      <w:r>
        <w:rPr>
          <w:i/>
        </w:rPr>
        <w:t>王儒林 山西省人大常委会主任</w:t>
      </w:r>
    </w:p>
    <w:p>
      <w:r>
        <w:t>性别:  男</w:t>
      </w:r>
    </w:p>
    <w:p>
      <w:r>
        <w:t>生年：  1953年04月</w:t>
      </w:r>
    </w:p>
    <w:p>
      <w:r>
        <w:t>籍贯:  河南濮阳</w:t>
      </w:r>
    </w:p>
    <w:p>
      <w:r>
        <w:t>学历:  硕士</w:t>
      </w:r>
    </w:p>
    <w:p>
      <w:r>
        <w:t xml:space="preserve">简历:  </w:t>
        <w:br/>
        <w:t>王儒林，男，汉族，河南濮阳人，1953年4月生于吉林抚松，1969年4月参加工作，1973年11月加入中国共产党，在职研究生学历，经济学硕士学位。</w:t>
        <w:br/>
        <w:br/>
        <w:t>1969.04 吉林省抚松县露水河镇清水河大队知青</w:t>
        <w:br/>
        <w:br/>
        <w:t>1970.06 吉林省露水河林业局线路队工人、团支部书记</w:t>
        <w:br/>
        <w:br/>
        <w:t>1974.04 吉林省露水河林业局团委副书记</w:t>
        <w:br/>
        <w:br/>
        <w:t>1975.03 吉林省直机关第一期青干班学习</w:t>
        <w:br/>
        <w:br/>
        <w:t>1975.05 吉林省农林办公室、省委农工部、省委农研室干事</w:t>
        <w:br/>
        <w:br/>
        <w:t>1984.03 吉林省前郭县八郎乡党委副书记、书记</w:t>
        <w:br/>
        <w:br/>
        <w:t>(1980.09-1985.07吉林农业大学农业经济专业在职大学学习)</w:t>
        <w:br/>
        <w:br/>
        <w:t>1985.07 吉林省前郭县副县长</w:t>
        <w:br/>
        <w:br/>
        <w:t>1986.11 共青团吉林省委副书记、党组副书记</w:t>
        <w:br/>
        <w:br/>
        <w:t>1987.08 共青团吉林省委书记、党组书记</w:t>
        <w:br/>
        <w:br/>
        <w:t>1991.04 吉林省四平市委副书记</w:t>
        <w:br/>
        <w:br/>
        <w:t>1992.10 吉林省通化市委副书记、代市长</w:t>
        <w:br/>
        <w:br/>
        <w:t>1993.01 吉林省通化市委副书记、市长</w:t>
        <w:br/>
        <w:br/>
        <w:t>(1990.08-1993.04吉林大学经济管理学院国民经济计划与管理专业在职研究生学习，获经济学硕士学位)</w:t>
        <w:br/>
        <w:br/>
        <w:t>1994.10 吉林省通化市委书记</w:t>
        <w:br/>
        <w:br/>
        <w:t>1995.04 吉林省通化市委书记、市人大常委会主任(其间:1996.09-1997.07中央党校中青年干部培训班学习)</w:t>
        <w:br/>
        <w:br/>
        <w:t>1997.12 吉林省延边朝鲜族自治州委书记</w:t>
        <w:br/>
        <w:br/>
        <w:t>1998.04 吉林省委常委、延边朝鲜族自治州委书记</w:t>
        <w:br/>
        <w:br/>
        <w:t>2000.12 吉林省委常委、政法委书记</w:t>
        <w:br/>
        <w:br/>
        <w:t>2001.12 吉林省委常委、副省长</w:t>
        <w:br/>
        <w:br/>
        <w:t>2004.12 吉林省委常委、长春市委书记</w:t>
        <w:br/>
        <w:br/>
        <w:t>2007.03 吉林省委常委</w:t>
        <w:br/>
        <w:br/>
        <w:t>2007.05 吉林省委副书记</w:t>
        <w:br/>
        <w:br/>
        <w:t>2009.12 吉林省委副书记、代省长</w:t>
        <w:br/>
        <w:br/>
        <w:t>2010.01 吉林省委副书记、省长</w:t>
        <w:br/>
        <w:br/>
        <w:t>2012.12 吉林省委书记</w:t>
        <w:br/>
        <w:br/>
        <w:t>2013.01 吉林省委书记、省人大常委会主任</w:t>
        <w:br/>
        <w:br/>
        <w:t>2014.08 山西省委书记</w:t>
        <w:br/>
        <w:br/>
        <w:t>2014.09 山西省委书记，省人大常委会主任、党组书记</w:t>
        <w:br/>
        <w:br/>
        <w:t>2016.06 山西省人大常委会主任、党组书记</w:t>
        <w:br/>
        <w:br/>
        <w:t>十七届中央候补委员，十八届中央委员，十五大、十六大、十七大、十八大代表，八届、十届、十一届、十二届全国人大代表。</w:t>
        <w:br/>
        <w:br/>
        <w:t>（人民网资料 截至2016年6月）</w:t>
        <w:br/>
      </w:r>
    </w:p>
    <w:p/>
    <w:p>
      <w:pPr>
        <w:pStyle w:val="Heading3"/>
      </w:pPr>
      <w:r>
        <w:t xml:space="preserve">山西省  </w:t>
      </w:r>
    </w:p>
    <w:p>
      <w:r>
        <w:rPr>
          <w:i/>
        </w:rPr>
        <w:t>楼阳生 山西省委副书记，代省长</w:t>
      </w:r>
    </w:p>
    <w:p>
      <w:r>
        <w:t>性别:  男</w:t>
      </w:r>
    </w:p>
    <w:p>
      <w:r>
        <w:t>生年：  1959年10月</w:t>
      </w:r>
    </w:p>
    <w:p>
      <w:r>
        <w:t>籍贯:  浙江浦江</w:t>
      </w:r>
    </w:p>
    <w:p>
      <w:r>
        <w:t>学历:  硕士</w:t>
      </w:r>
    </w:p>
    <w:p>
      <w:r>
        <w:t xml:space="preserve">简历:  </w:t>
        <w:br/>
        <w:t>楼阳生，男，汉族，1959年10月生，浙江浦江人，1976年8月参加工作，1981年11月加入中国共产党，在职研究生学历，工商管理硕士学位。</w:t>
        <w:br/>
        <w:br/>
        <w:t>1976.08 浙江省浦江县知青</w:t>
        <w:br/>
        <w:br/>
        <w:t>1978.03 浙江师范学院数学系数学专业学习</w:t>
        <w:br/>
        <w:br/>
        <w:t>1982.01 浙江省龙游县龙游中学教师</w:t>
        <w:br/>
        <w:br/>
        <w:t>1984.02 共青团浙江省龙游县委书记（其间：1984.12-1986.01兼任龙游县塔石区委副书记）</w:t>
        <w:br/>
        <w:br/>
        <w:t>1986.01 浙江省龙游县塔石区委书记</w:t>
        <w:br/>
        <w:br/>
        <w:t>1986.11 浙江省龙游县委组织部副部长</w:t>
        <w:br/>
        <w:br/>
        <w:t>1987.02 浙江省龙游县委常委、宣传部部长</w:t>
        <w:br/>
        <w:br/>
        <w:t>1989.10 共青团浙江省衢州市委副书记</w:t>
        <w:br/>
        <w:br/>
        <w:t>1989.11 共青团浙江省衢州市委书记</w:t>
        <w:br/>
        <w:br/>
        <w:t>1991.11 共青团浙江省委副书记（其间：1993.09-1994.07中央党校一年制中青年干部培训班学习）</w:t>
        <w:br/>
        <w:br/>
        <w:t>1996.01 共青团浙江省委书记</w:t>
        <w:br/>
        <w:br/>
        <w:t>（1994.09-1997.06浙江大学工商管理学院工商管理专业学习，获工商管理硕士学位；1998.11-1999.06浙江省赴美国休斯顿大学经济管理研究班学习）</w:t>
        <w:br/>
        <w:br/>
        <w:t>1999.11 浙江省金华市委副书记、政法委书记（正厅级）、市委党校校长</w:t>
        <w:br/>
        <w:br/>
        <w:t>2002.03 浙江省金华市委副书记，市政府市长</w:t>
        <w:br/>
        <w:br/>
        <w:t>2003.02 浙江省丽水市委书记</w:t>
        <w:br/>
        <w:br/>
        <w:t>2003.04 浙江省丽水市委书记、市人大常委会主任</w:t>
        <w:br/>
        <w:br/>
        <w:t>2006.01 浙江省丽水市委书记</w:t>
        <w:br/>
        <w:br/>
        <w:t>2008.01 浙江省政协副主席、省委统战部部长、丽水市委书记</w:t>
        <w:br/>
        <w:br/>
        <w:t>2008.02 浙江省政协副主席、党组副书记，省委统战部部长</w:t>
        <w:br/>
        <w:br/>
        <w:t>2009.01 海南省委常委、组织部部长</w:t>
        <w:br/>
        <w:br/>
        <w:t>2010.02 海南省委常委、组织部部长、省教育工委书记</w:t>
        <w:br/>
        <w:br/>
        <w:t>2012.03 湖北省委常委、组织部部长</w:t>
        <w:br/>
        <w:br/>
        <w:t>2012.05 湖北省委常委、组织部部长、省委党校校长</w:t>
        <w:br/>
        <w:br/>
        <w:t>2014.06 山西省委副书记、省委党校校长（兼）</w:t>
        <w:br/>
        <w:br/>
        <w:t>2016.08 山西省委副书记、代省长，省政府党组书记，省委党校校长（兼）</w:t>
        <w:br/>
        <w:br/>
        <w:t>中共十五大、十七大、十八大代表，十届、十二届全国人大代表，十一届全国政协委员。</w:t>
        <w:br/>
        <w:br/>
        <w:t>（人民网资料 截至2016年11月）</w:t>
        <w:br/>
      </w:r>
    </w:p>
    <w:p/>
    <w:p>
      <w:pPr>
        <w:pStyle w:val="Heading3"/>
      </w:pPr>
      <w:r>
        <w:t xml:space="preserve">山西省  </w:t>
      </w:r>
    </w:p>
    <w:p>
      <w:r>
        <w:rPr>
          <w:i/>
        </w:rPr>
        <w:t>薛延忠 山西省政协主席</w:t>
      </w:r>
    </w:p>
    <w:p>
      <w:r>
        <w:t>性别:  男</w:t>
      </w:r>
    </w:p>
    <w:p>
      <w:r>
        <w:t>生年：  1954年02月</w:t>
      </w:r>
    </w:p>
    <w:p>
      <w:r>
        <w:t>籍贯:  山西孝义</w:t>
      </w:r>
    </w:p>
    <w:p>
      <w:r>
        <w:t>学历:  硕士</w:t>
      </w:r>
    </w:p>
    <w:p>
      <w:r>
        <w:t xml:space="preserve">简历:  </w:t>
        <w:br/>
        <w:t xml:space="preserve">薛延忠，男，汉族，1954年2月生，山西省孝义市人，中央党校在职研究生学历，1981年9月加入中国共产党，1969年10月参加工作。 　　</w:t>
        <w:br/>
        <w:br/>
        <w:t>参加工作后任山西省七二五厂班组长、制版工序负责人、团支部书记。</w:t>
        <w:br/>
        <w:br/>
        <w:t>1976年入山西大学中文系学习；毕业后任山西省计委综合处、政治处干事、机关团支部书记</w:t>
        <w:br/>
        <w:br/>
        <w:t xml:space="preserve">1983年任山西省委办公厅秘书 </w:t>
        <w:br/>
        <w:br/>
        <w:t xml:space="preserve">1986年任山西省委组织部调研室副主任、经济干部处副处长、处长 </w:t>
        <w:br/>
        <w:br/>
        <w:t xml:space="preserve">1992年任山西省工商局副局长、党组成员 </w:t>
        <w:br/>
        <w:br/>
        <w:t xml:space="preserve">1995年任山西省工商局局长、党组书记 </w:t>
        <w:br/>
        <w:br/>
        <w:t xml:space="preserve">1998年任吕梁地委副书记、行署专员 </w:t>
        <w:br/>
        <w:br/>
        <w:t xml:space="preserve">1999年任山西省委副秘书长、办公厅主任 </w:t>
        <w:br/>
        <w:br/>
        <w:t xml:space="preserve">2000年任山西省委常委、秘书长兼办公厅主任 </w:t>
        <w:br/>
        <w:br/>
        <w:t xml:space="preserve">2001年任山西省委常委、组织部部长 </w:t>
        <w:br/>
        <w:br/>
        <w:t xml:space="preserve">2004年任山西省委副书记 </w:t>
        <w:br/>
        <w:br/>
        <w:t>2006年10月任山西省委常委、省政府党组副书记</w:t>
        <w:br/>
        <w:br/>
        <w:t>2006年11月任山西省委常委、常务副省长，省政府党组副书记</w:t>
        <w:br/>
        <w:br/>
        <w:t>2007年任山西省委常委、常务副省长，省政府党组副书记，省行政学院院长</w:t>
        <w:br/>
        <w:br/>
        <w:t>2008年04月任山西省委副书记、常务副省长，省政府党组副书记，省行政学院副院长</w:t>
        <w:br/>
        <w:br/>
        <w:t>2008年05月任山西省委副书记，省委党校校长</w:t>
        <w:br/>
        <w:br/>
        <w:t>2009年01月任山西省政协主席</w:t>
        <w:br/>
        <w:br/>
        <w:t>中共十六届、十七届中央候补委员，十六大、十七大代表，山西省七次、八次、九次党代会代表，七届、八届、九届山西省委委员，山西省九届、十届、十一届人大代表。</w:t>
        <w:br/>
        <w:br/>
        <w:t>（人民网资料 截至2009年1月）</w:t>
        <w:tab/>
        <w:br/>
      </w:r>
    </w:p>
    <w:p/>
    <w:p>
      <w:pPr>
        <w:pStyle w:val="Heading3"/>
      </w:pPr>
      <w:r>
        <w:t xml:space="preserve">内蒙古自治区  </w:t>
      </w:r>
    </w:p>
    <w:p>
      <w:r>
        <w:rPr>
          <w:i/>
        </w:rPr>
        <w:t>李纪恒 内蒙古自治区党委书记</w:t>
      </w:r>
    </w:p>
    <w:p>
      <w:r>
        <w:t>性别:  男</w:t>
      </w:r>
    </w:p>
    <w:p>
      <w:r>
        <w:t>生年：  1957年01月</w:t>
      </w:r>
    </w:p>
    <w:p>
      <w:r>
        <w:t>籍贯:  广西贵港</w:t>
      </w:r>
    </w:p>
    <w:p>
      <w:r>
        <w:t>学历:  博士</w:t>
      </w:r>
    </w:p>
    <w:p>
      <w:r>
        <w:t xml:space="preserve">简历:  </w:t>
        <w:br/>
        <w:t xml:space="preserve">李纪恒，男，1957年1月生，汉族，广西贵港人。1976年10月加入中国共产党，1979年8月参加工作，博士研究生学历。 </w:t>
        <w:br/>
        <w:br/>
        <w:t xml:space="preserve">1976.11 广西大学中文系文学创作专业学习 </w:t>
        <w:br/>
        <w:br/>
        <w:t>1979.08 广西壮族自治区贵县文工团、文化局干部</w:t>
        <w:br/>
        <w:br/>
        <w:t xml:space="preserve">1980.09 广西壮族自治区贵县县委宣传部新闻干事、贵县报社筹备组负责人 </w:t>
        <w:br/>
        <w:br/>
        <w:t>1983.11 广西壮族自治区贵县瓦塘公社（乡）党委书记</w:t>
        <w:br/>
        <w:br/>
        <w:t xml:space="preserve">1985.05 广西壮族自治区贵县县委副书记 </w:t>
        <w:br/>
        <w:br/>
        <w:t xml:space="preserve">1987.09 广西壮族自治区平南县委第一副书记 </w:t>
        <w:br/>
        <w:br/>
        <w:t xml:space="preserve">1988.06 广西壮族自治区平南县委书记 </w:t>
        <w:br/>
        <w:br/>
        <w:t xml:space="preserve">1990.02 广西壮族自治区桂平县委书记 </w:t>
        <w:br/>
        <w:br/>
        <w:t xml:space="preserve">1991.08 广西壮族自治区河池地委副书记、行署副专员 </w:t>
        <w:br/>
        <w:br/>
        <w:t xml:space="preserve">1992.08 广西壮族自治区河池地委副书记、行署专员 </w:t>
        <w:br/>
        <w:br/>
        <w:t>1995.02 广西壮族自治区河池地委书记、行署专员</w:t>
        <w:br/>
        <w:br/>
        <w:t xml:space="preserve">1996.04 广西壮族自治区河池地委书记 </w:t>
        <w:br/>
        <w:br/>
        <w:t>（1995.09-1996.07在中央党校一年制中青年干部培训班学习）</w:t>
        <w:br/>
        <w:br/>
        <w:t xml:space="preserve">1996.07 广西壮族自治区玉林地（市）委书记 </w:t>
        <w:br/>
        <w:br/>
        <w:t>1997.12 广西壮族自治区党委常委，玉林市委书记、市人大常委会主任</w:t>
        <w:br/>
        <w:br/>
        <w:t xml:space="preserve"> （1995.09-1998.07在中央党校研究生院经济管理专业在职研究生班学习） </w:t>
        <w:br/>
        <w:br/>
        <w:t>2001.06 广西壮族自治区党委常委，南宁市委书记</w:t>
        <w:br/>
        <w:br/>
        <w:t xml:space="preserve">2001.08 广西壮族自治区党委常委，南宁市委书记、市人大常委会主任 </w:t>
        <w:br/>
        <w:br/>
        <w:t xml:space="preserve">2003.04 广西壮族自治区党委副书记，南宁市委书记、市人大常委会主任 </w:t>
        <w:br/>
        <w:br/>
        <w:t>（1999.09-2003.07中国社会科学院研究生院农业经济管理专业农村工业化、城市化方向专业在职博士研究生）</w:t>
        <w:br/>
        <w:br/>
        <w:t xml:space="preserve">2005.03 广西壮族自治区党委副书记 </w:t>
        <w:br/>
        <w:br/>
        <w:t xml:space="preserve">2006.07 云南省委副书记 </w:t>
        <w:br/>
        <w:br/>
        <w:t>2006.11 云南省委副书记，省委党校（云南行政学院）校（院）长</w:t>
        <w:br/>
        <w:br/>
        <w:t xml:space="preserve">2011.08 云南省委副书记，省人民政府副省长、代理省长、党组书记，省委党校（云南行政学院）校（院）长 </w:t>
        <w:br/>
        <w:br/>
        <w:t xml:space="preserve">2011.11 云南省委副书记，省人民政府副省长、代理省长、党组书记 </w:t>
        <w:br/>
        <w:br/>
        <w:t xml:space="preserve">2012.02 云南省委副书记，省人民政府省长、党组书记 </w:t>
        <w:br/>
        <w:br/>
        <w:t>2014.10 云南省委书记</w:t>
        <w:br/>
        <w:br/>
        <w:t>2015.01 云南省委书记、省人大常委会主任</w:t>
        <w:br/>
        <w:br/>
        <w:t>2016.08 内蒙古自治区党委书记，云南省人大常委会主任</w:t>
        <w:br/>
        <w:br/>
        <w:t>2016.09 内蒙古自治区党委书记</w:t>
        <w:br/>
        <w:br/>
        <w:t xml:space="preserve">第十五届、十六届、十七届中央候补委员，十八届中央委员。 </w:t>
        <w:br/>
        <w:br/>
        <w:t>（人民网资料 截至2016年9月）</w:t>
        <w:tab/>
        <w:br/>
      </w:r>
    </w:p>
    <w:p/>
    <w:p>
      <w:pPr>
        <w:pStyle w:val="Heading3"/>
      </w:pPr>
      <w:r>
        <w:t xml:space="preserve">内蒙古自治区  </w:t>
      </w:r>
    </w:p>
    <w:p>
      <w:r>
        <w:rPr>
          <w:i/>
        </w:rPr>
        <w:t>王君 内蒙古自治区人大常委会主任</w:t>
      </w:r>
    </w:p>
    <w:p>
      <w:r>
        <w:t>性别:  男</w:t>
      </w:r>
    </w:p>
    <w:p>
      <w:r>
        <w:t>生年：  1952年03月</w:t>
      </w:r>
    </w:p>
    <w:p>
      <w:r>
        <w:t>籍贯:  山西大同</w:t>
      </w:r>
    </w:p>
    <w:p>
      <w:r>
        <w:t>学历:  硕士</w:t>
      </w:r>
    </w:p>
    <w:p>
      <w:r>
        <w:t xml:space="preserve">简历:  </w:t>
        <w:br/>
        <w:t xml:space="preserve">王君，男，汉族，1952年3月生，山西大同人，1977年7月加入中国共产党，1971年10月参加工作，中央党校哲学专业毕业，中央党校研究生学历。 　　</w:t>
        <w:br/>
        <w:br/>
        <w:t xml:space="preserve">1971.10-1974.09 山西省大同青磁窑矿工人 </w:t>
        <w:br/>
        <w:br/>
        <w:t>1974.09-1977.09 山西矿业学院采矿系采煤专业学习</w:t>
        <w:br/>
        <w:br/>
        <w:t xml:space="preserve">1977.09-1982.08 山西省大同矿务局晋华宫矿通风区技术员、助理工程师 </w:t>
        <w:br/>
        <w:br/>
        <w:t>1982.08-1982.12 山西省大同矿务局晋华宫矿通风区副区长</w:t>
        <w:br/>
        <w:br/>
        <w:t>1982.12-1984.03 山西省大同矿务局晋华宫矿通风区区长</w:t>
        <w:br/>
        <w:br/>
        <w:t>1984.03-1985.04 山西省大同矿务局晋华宫矿副矿长</w:t>
        <w:br/>
        <w:br/>
        <w:t>1985.04-1993.02 山西省大同矿务局党委副书记(其间：1985.09-1986.01中央党校理论学习班学习；1990.09-1991.01中央党校培训班学习)</w:t>
        <w:br/>
        <w:br/>
        <w:t>1993.02-1995.06 山西省大同矿务局副局长</w:t>
        <w:br/>
        <w:br/>
        <w:t xml:space="preserve">1995.06-1997.10 山西省大同矿务局局长(其间：1995.09-1996.07中央党校一年制中青年干部培训班学习) </w:t>
        <w:br/>
        <w:br/>
        <w:t>1997.10-1998.03 国家煤炭工业部副部长、党组成员</w:t>
        <w:br/>
        <w:br/>
        <w:t>1998.03-1999.09 国家煤炭工业局副局长、党组成员(副部长级)</w:t>
        <w:br/>
        <w:br/>
        <w:t>(1995.09--1998.09中央党校哲学专业在职研究生学习)</w:t>
        <w:br/>
        <w:br/>
        <w:t>1999.09-2001.12 江西省副省长</w:t>
        <w:br/>
        <w:br/>
        <w:t>2001.12-2002.01 江西省委副书记、副省长</w:t>
        <w:br/>
        <w:br/>
        <w:t>2002.01-2006.10 江西省委副书记</w:t>
        <w:br/>
        <w:br/>
        <w:t>2006.10-2007.01 中华全国供销合作总社党组副书记</w:t>
        <w:br/>
        <w:br/>
        <w:t>2007.01-2007.07 中华全国供销合作总社党组副书记、理事会副主任</w:t>
        <w:br/>
        <w:br/>
        <w:t>2007.07-2008.03 中华全国供销合作总社党组书记、理事会副主任</w:t>
        <w:br/>
        <w:br/>
        <w:t xml:space="preserve">2008.03-2008.09 国家安全生产监督管理总局局长、党组书记 </w:t>
        <w:br/>
        <w:br/>
        <w:t>2008.09-2009.01 山西省委副书记、代省长</w:t>
        <w:br/>
        <w:br/>
        <w:t>2009.01-2012.12 山西省委副书记、省长</w:t>
        <w:br/>
        <w:br/>
        <w:t>2012.12-2013.01 内蒙古自治区党委书记，自治区人大常委会主任候选人</w:t>
        <w:br/>
        <w:br/>
        <w:t>2013.01-2013.02 内蒙古自治区党委书记，自治区人大常委会主任</w:t>
        <w:br/>
        <w:br/>
        <w:t>2013.02 内蒙古自治区党委书记，自治区人大常委会主任、党组书记</w:t>
        <w:br/>
        <w:br/>
        <w:t>2016.08 内蒙古自治区人大常委会主任、党组书记</w:t>
        <w:br/>
        <w:br/>
        <w:t>2016.09 全国人大民族委员会副主任委员，内蒙古自治区人大常委会主任、党组书记</w:t>
        <w:br/>
        <w:br/>
        <w:t xml:space="preserve">第十六届中央候补委员，十七届、十八届中央委员。 　　</w:t>
        <w:br/>
        <w:br/>
        <w:t>（人民网资料 截至2016年9月）</w:t>
        <w:tab/>
        <w:br/>
      </w:r>
    </w:p>
    <w:p/>
    <w:p>
      <w:pPr>
        <w:pStyle w:val="Heading3"/>
      </w:pPr>
      <w:r>
        <w:t xml:space="preserve">内蒙古自治区  </w:t>
      </w:r>
    </w:p>
    <w:p>
      <w:r>
        <w:rPr>
          <w:i/>
        </w:rPr>
        <w:t>布小林 内蒙古自治区党委副书记、主席</w:t>
      </w:r>
    </w:p>
    <w:p>
      <w:r>
        <w:t>性别:  女</w:t>
      </w:r>
    </w:p>
    <w:p>
      <w:r>
        <w:t>生年：  1958年08月</w:t>
      </w:r>
    </w:p>
    <w:p>
      <w:r>
        <w:t>籍贯:  内蒙古土左旗</w:t>
      </w:r>
    </w:p>
    <w:p>
      <w:r>
        <w:t>学历:  博士</w:t>
      </w:r>
    </w:p>
    <w:p>
      <w:r>
        <w:t xml:space="preserve">简历:  </w:t>
        <w:br/>
        <w:t xml:space="preserve">布小林，女，蒙古族，1958年8月生，内蒙古土左旗人，在职研究生学历，法学博士，1985年6月入党，1976年6月参加工作。 </w:t>
        <w:br/>
        <w:br/>
        <w:t xml:space="preserve">1976.06 蒙古自治区乌拉特中后联合旗温根公社插队知青 </w:t>
        <w:br/>
        <w:br/>
        <w:t xml:space="preserve">1977.01 内蒙古军区战士 </w:t>
        <w:br/>
        <w:br/>
        <w:t xml:space="preserve">1980.09 北京大学法律系经济法专业学习 </w:t>
        <w:br/>
        <w:br/>
        <w:t xml:space="preserve">1984.07 内蒙古大学法律系教师 </w:t>
        <w:br/>
        <w:br/>
        <w:t xml:space="preserve">1985.04 内蒙古自治区政府办公厅法规处、政府法制局干部 </w:t>
        <w:br/>
        <w:br/>
        <w:t xml:space="preserve">1987.04 内蒙古自治区政府法制局主任科员 </w:t>
        <w:br/>
        <w:br/>
        <w:t xml:space="preserve">1989.10 内蒙古自治区政府法制局三处副处长 </w:t>
        <w:br/>
        <w:br/>
        <w:t xml:space="preserve">1993.03 内蒙古自治区政府法制局三处处长 </w:t>
        <w:br/>
        <w:br/>
        <w:t xml:space="preserve">1996.08 内蒙古自治区政府法制局副局长 </w:t>
        <w:br/>
        <w:br/>
        <w:t xml:space="preserve">1997.05 内蒙古自治区政府法制局局长（副厅级） </w:t>
        <w:br/>
        <w:br/>
        <w:t>2000.02 内蒙古自治区政府法制办公室主任、党组书记</w:t>
        <w:br/>
        <w:br/>
        <w:t xml:space="preserve">(1998.09-2001.06在吉林大学法学院学习,获法学博士学位；2000.09-2001.01在 中央党校进修部第35期进修二班学习) </w:t>
        <w:br/>
        <w:br/>
        <w:t xml:space="preserve">2003.07 内蒙古自治区政府副秘书长、办公厅党组成员，内蒙古自治区政府调查研究室(参事室)主任、党组书记 </w:t>
        <w:br/>
        <w:br/>
        <w:t>2004.09 内蒙古自治区阿拉善盟盟委副书记、盟长</w:t>
        <w:br/>
        <w:br/>
        <w:t xml:space="preserve">(2003.09-2006.01在中国社会科学院社会学所从事博士后研究；2005.06-2005.09在国务院发展研究中心、哈佛大学肯尼迪政府学院、清华大学公共管理学院合作举办的第四期公共管理高级培训班学习） </w:t>
        <w:br/>
        <w:br/>
        <w:t xml:space="preserve">2006.09 内蒙古自治区阿拉善盟盟委书记、阿拉善军分区党委第一书记 </w:t>
        <w:br/>
        <w:br/>
        <w:t xml:space="preserve">2006.12 内蒙古自治区阿拉善盟盟委书记、盟人大工委主任、阿拉善军分区党委第一书记 </w:t>
        <w:br/>
        <w:br/>
        <w:t xml:space="preserve">2007.12 内蒙古自治区阿拉善盟盟委书记、阿拉善军分区党委第一书记 </w:t>
        <w:br/>
        <w:br/>
        <w:t xml:space="preserve">2008.01 内蒙古自治区副主席、政府党组成员兼阿拉善盟盟委书记、阿拉善军分区党委第一书记 </w:t>
        <w:br/>
        <w:br/>
        <w:t xml:space="preserve">2008.02 内蒙古自治区副主席、政府党组成员（其间：2010.03-2010.05在国防大学第36期国防战略研究班学习） </w:t>
        <w:br/>
        <w:br/>
        <w:t xml:space="preserve">2010.10 内蒙古自治区副主席、政府党组成员兼中国贸促会内蒙古自治区分会会长 </w:t>
        <w:br/>
        <w:br/>
        <w:t xml:space="preserve">2011.09 内蒙古自治区副主席、党组成员 </w:t>
        <w:br/>
        <w:br/>
        <w:t xml:space="preserve">2014.01 内蒙古自治区党委常委、统战部部长 </w:t>
        <w:br/>
        <w:br/>
        <w:t xml:space="preserve">2016.03 内蒙古自治区党委副书记、统战部部长，自治区代主席、政府党组书记 </w:t>
        <w:br/>
        <w:br/>
        <w:t xml:space="preserve">2016.04 内蒙古自治区党委副书记，自治区代主席、政府党组书记 </w:t>
        <w:br/>
        <w:br/>
        <w:t>2016.06 内蒙古自治区党委副书记，自治区主席、政府党组书记</w:t>
        <w:br/>
        <w:br/>
        <w:t>（人民网资料 截至2016年6月）</w:t>
        <w:br/>
      </w:r>
    </w:p>
    <w:p/>
    <w:p>
      <w:pPr>
        <w:pStyle w:val="Heading3"/>
      </w:pPr>
      <w:r>
        <w:t xml:space="preserve">内蒙古自治区  </w:t>
      </w:r>
    </w:p>
    <w:p>
      <w:r>
        <w:rPr>
          <w:i/>
        </w:rPr>
        <w:t>任亚平 内蒙古自治区政协主席</w:t>
      </w:r>
    </w:p>
    <w:p>
      <w:r>
        <w:t>性别:  男</w:t>
      </w:r>
    </w:p>
    <w:p>
      <w:r>
        <w:t>生年：  1952年09月</w:t>
      </w:r>
    </w:p>
    <w:p>
      <w:r>
        <w:t>籍贯:  山西五台</w:t>
      </w:r>
    </w:p>
    <w:p>
      <w:r>
        <w:t>学历:  硕士</w:t>
      </w:r>
    </w:p>
    <w:p>
      <w:r>
        <w:t xml:space="preserve">简历:  </w:t>
        <w:br/>
        <w:t>任亚平，男，汉族，1952年9月生，山西五台人，中央党校研究生学历，1969年5月参加工作，1970年11月加入中国共产党。</w:t>
        <w:br/>
        <w:br/>
        <w:t>1969.05—1975.07 内蒙古生产建设兵团二师十三团战士、干部</w:t>
        <w:br/>
        <w:br/>
        <w:t>1975.07—1978.03 内蒙古自治区包头市第二阀门厂金加工车间主任</w:t>
        <w:br/>
        <w:br/>
        <w:t>1978.03—1980.01 内蒙古自治区呼和浩特师范专科学校政史专业学习</w:t>
        <w:br/>
        <w:br/>
        <w:t>1980.01—1984.03 内蒙古自治区呼和浩特市二中教师、校团委书记</w:t>
        <w:br/>
        <w:br/>
        <w:t>1984.03—1987.06 共青团内蒙古自治区委研究室副主任、主任</w:t>
        <w:br/>
        <w:br/>
        <w:t>1987.06—1991.10 共青团内蒙古自治区委副书记</w:t>
        <w:br/>
        <w:br/>
        <w:t xml:space="preserve">(1986.09—1987.07中央党校培训部一年制班学习) </w:t>
        <w:br/>
        <w:br/>
        <w:t>1991.10—1992.03 内蒙古自治区巴彦淖尔盟委委员、临河市委书记</w:t>
        <w:br/>
        <w:br/>
        <w:t>1992.03—1994.04 内蒙古自治区巴彦淖尔盟委副书记、临河市委书记</w:t>
        <w:br/>
        <w:br/>
        <w:t>1994.04—1994.06 内蒙古自治区巴彦淖尔盟委书记</w:t>
        <w:br/>
        <w:br/>
        <w:t xml:space="preserve">1994.06—1997.06 内蒙古自治区巴彦淖尔盟委书记、盟人大工委主任(其间：1995.09—1996.07中央党校一年制中青年干部培训班学习) </w:t>
        <w:br/>
        <w:br/>
        <w:t>1997.06—1998.05 内蒙古自治区党委秘书长兼自治区直属机关工委书记</w:t>
        <w:br/>
        <w:br/>
        <w:t>1998.05—2006.12 内蒙古自治区党委常委、秘书长、办公厅主任兼自治区直属机关工委书记</w:t>
        <w:br/>
        <w:br/>
        <w:t xml:space="preserve">(1995.09—1998.07中央党校研究生院在职研究生班马克思主义哲学专业学习) </w:t>
        <w:br/>
        <w:br/>
        <w:t>2006.12—2008.12 内蒙古自治区党委常委、自治区政府常务副主席、党组副书记</w:t>
        <w:br/>
        <w:br/>
        <w:t>2008.12—2010.11 内蒙古自治区党委副书记、自治区政府常务副主席、党组副书记</w:t>
        <w:br/>
        <w:br/>
        <w:t>2010.11—2011.01 内蒙古自治区党委副书记</w:t>
        <w:br/>
        <w:br/>
        <w:t>2011.01 内蒙古自治区党委副书记，自治区政协党组书记、主席</w:t>
        <w:br/>
        <w:br/>
        <w:t>2013.01 内蒙古自治区政协主席</w:t>
        <w:br/>
        <w:br/>
        <w:t>十七届中央候补委员。</w:t>
        <w:br/>
        <w:br/>
        <w:t>（人民网资料 截至2013年3月）</w:t>
        <w:br/>
      </w:r>
    </w:p>
    <w:p/>
    <w:p>
      <w:pPr>
        <w:pStyle w:val="Heading3"/>
      </w:pPr>
      <w:r>
        <w:t xml:space="preserve">辽宁省  </w:t>
      </w:r>
    </w:p>
    <w:p>
      <w:r>
        <w:rPr>
          <w:i/>
        </w:rPr>
        <w:t>李希 辽宁省委书记、省人大常委会主任</w:t>
      </w:r>
    </w:p>
    <w:p>
      <w:r>
        <w:t>性别:  男</w:t>
      </w:r>
    </w:p>
    <w:p>
      <w:r>
        <w:t>生年：  1956年09月</w:t>
      </w:r>
    </w:p>
    <w:p>
      <w:r>
        <w:t>籍贯:  甘肃两当</w:t>
      </w:r>
    </w:p>
    <w:p>
      <w:r>
        <w:t>学历:  硕士</w:t>
      </w:r>
    </w:p>
    <w:p>
      <w:r>
        <w:t xml:space="preserve">简历:  </w:t>
        <w:br/>
        <w:t>李希，男，1956年10月生，汉族，甘肃两当人，中共党员，1982年1月加入中国共产党，1975年7月参加工作，大学，工商管理硕士。</w:t>
        <w:br/>
        <w:br/>
        <w:t>曾任甘肃省委组织部正处级组织员、省委知识分子工作办公室副主任、省委组织部党政干部处处长，兰州市西固区委书记、兰州市委常委、组织部部长、市委副书记，张掖地委书记、市委书记，省委秘书长兼省直机关工委书记，陕西省委常委、秘书长、延安市委书记、市人大常委会主任，上海市委组织部部长等职。</w:t>
        <w:br/>
        <w:br/>
        <w:t>2013.04 上海市委副书记</w:t>
        <w:br/>
        <w:br/>
        <w:t>2014.04 辽宁省委副书记</w:t>
        <w:br/>
        <w:br/>
        <w:t>2014.05 辽宁省委副书记，省政府代省长</w:t>
        <w:br/>
        <w:br/>
        <w:t>2014.10 辽宁省委副书记，省政府省长</w:t>
        <w:br/>
        <w:br/>
        <w:t>2015.05 辽宁省委书记</w:t>
        <w:br/>
        <w:br/>
        <w:t>2015.06 辽宁省委书记、省人大常委会主任</w:t>
        <w:br/>
        <w:br/>
        <w:t>十七届、十八届中央候补委员。</w:t>
        <w:br/>
        <w:br/>
        <w:t xml:space="preserve">（人民网资料 截至2015年6月） </w:t>
        <w:br/>
      </w:r>
    </w:p>
    <w:p/>
    <w:p>
      <w:pPr>
        <w:pStyle w:val="Heading3"/>
      </w:pPr>
      <w:r>
        <w:t xml:space="preserve">辽宁省  </w:t>
      </w:r>
    </w:p>
    <w:p>
      <w:r>
        <w:rPr>
          <w:i/>
        </w:rPr>
        <w:t>李希 辽宁省委书记、省人大常委会主任</w:t>
      </w:r>
    </w:p>
    <w:p>
      <w:r>
        <w:t>性别:  男</w:t>
      </w:r>
    </w:p>
    <w:p>
      <w:r>
        <w:t>生年：  1956年09月</w:t>
      </w:r>
    </w:p>
    <w:p>
      <w:r>
        <w:t>籍贯:  甘肃两当</w:t>
      </w:r>
    </w:p>
    <w:p>
      <w:r>
        <w:t>学历:  硕士</w:t>
      </w:r>
    </w:p>
    <w:p>
      <w:r>
        <w:t xml:space="preserve">简历:  </w:t>
        <w:br/>
        <w:t>李希，男，1956年10月生，汉族，甘肃两当人，中共党员，1982年1月加入中国共产党，1975年7月参加工作，大学，工商管理硕士。</w:t>
        <w:br/>
        <w:br/>
        <w:t>曾任甘肃省委组织部正处级组织员、省委知识分子工作办公室副主任、省委组织部党政干部处处长，兰州市西固区委书记、兰州市委常委、组织部部长、市委副书记，张掖地委书记、市委书记，省委秘书长兼省直机关工委书记，陕西省委常委、秘书长、延安市委书记、市人大常委会主任，上海市委组织部部长等职。</w:t>
        <w:br/>
        <w:br/>
        <w:t>2013.04 上海市委副书记</w:t>
        <w:br/>
        <w:br/>
        <w:t>2014.04 辽宁省委副书记</w:t>
        <w:br/>
        <w:br/>
        <w:t>2014.05 辽宁省委副书记，省政府代省长</w:t>
        <w:br/>
        <w:br/>
        <w:t>2014.10 辽宁省委副书记，省政府省长</w:t>
        <w:br/>
        <w:br/>
        <w:t>2015.05 辽宁省委书记</w:t>
        <w:br/>
        <w:br/>
        <w:t>2015.06 辽宁省委书记、省人大常委会主任</w:t>
        <w:br/>
        <w:br/>
        <w:t>十七届、十八届中央候补委员。</w:t>
        <w:br/>
        <w:br/>
        <w:t xml:space="preserve">（人民网资料 截至2015年6月） </w:t>
        <w:br/>
      </w:r>
    </w:p>
    <w:p/>
    <w:p>
      <w:pPr>
        <w:pStyle w:val="Heading3"/>
      </w:pPr>
      <w:r>
        <w:t xml:space="preserve">辽宁省  </w:t>
      </w:r>
    </w:p>
    <w:p>
      <w:r>
        <w:rPr>
          <w:i/>
        </w:rPr>
        <w:t>陈求发 辽宁省委副书记、省长</w:t>
      </w:r>
    </w:p>
    <w:p>
      <w:r>
        <w:t>性别:  男</w:t>
      </w:r>
    </w:p>
    <w:p>
      <w:r>
        <w:t>生年：  1954年11月</w:t>
      </w:r>
    </w:p>
    <w:p>
      <w:r>
        <w:t>籍贯:  湖南城步</w:t>
      </w:r>
    </w:p>
    <w:p>
      <w:r>
        <w:t>学历:  学士</w:t>
      </w:r>
    </w:p>
    <w:p>
      <w:r>
        <w:t xml:space="preserve">简历:  </w:t>
        <w:br/>
        <w:t xml:space="preserve">陈求发，男，苗族，1954年12月生，湖南城步人，1973年3月参加工作，1974年9月加入中国共产党，高级工程师，国防科技大学电子工程系雷达对抗专业全日制大学普通班学历。   </w:t>
        <w:br/>
        <w:br/>
        <w:t xml:space="preserve">1973.03 湖南省城步县联兴小学民办教师、学校负责人　　     </w:t>
        <w:br/>
        <w:br/>
        <w:t xml:space="preserve">1975.09 国防科技大学电子工程系雷达对抗专业学生　　     </w:t>
        <w:br/>
        <w:br/>
        <w:t xml:space="preserve">1978.10 航天工业部一院十四所四室设计员     </w:t>
        <w:br/>
        <w:br/>
        <w:t>1983.09 航天工业部一院政治部组织处干事、院办秘书处秘书、政治部秘书处副处长</w:t>
        <w:br/>
        <w:br/>
        <w:t xml:space="preserve">1988.02 航天工业部一院二四厂厂办主任、副厂长、党总支书记　　     </w:t>
        <w:br/>
        <w:br/>
        <w:t>1991.08 航空航天工业部一院政治部干部处处长</w:t>
        <w:br/>
        <w:br/>
        <w:t>1994.05 中国航天工业总公司一院办公室副主任</w:t>
        <w:br/>
        <w:br/>
        <w:t xml:space="preserve">1995.05 中国航天工业总公司人事劳动教育部副经理　　     </w:t>
        <w:br/>
        <w:br/>
        <w:t xml:space="preserve">1997.02 中国航天工业总公司人事劳动教育局局长　　     </w:t>
        <w:br/>
        <w:br/>
        <w:t xml:space="preserve">1998.07 国防科学技术工业委员会人事教育司司长　　     </w:t>
        <w:br/>
        <w:br/>
        <w:t xml:space="preserve">2000.11 中央纪委驻国防科学技术工业委员会纪检组组长，国防科学技术工业委员会党组成员(其间：2002.03-2002.05 中央党校省部级干部进修班学习)     </w:t>
        <w:br/>
        <w:br/>
        <w:t xml:space="preserve">2005.07 国防科学技术工业委员会副主任、党组成员　　    </w:t>
        <w:br/>
        <w:br/>
        <w:t xml:space="preserve">2007.01 国防科学技术工业委员会副主任、党组副书记　　    </w:t>
        <w:br/>
        <w:br/>
        <w:t>2008.03 工业和信息化部副部长、党组成员，国家国防科技工业局局长、党组书记</w:t>
        <w:br/>
        <w:br/>
        <w:t xml:space="preserve">2008.08 工业和信息化部副部长、党组成员，国家原子能机构主任，国家国防科技工业局局长、党组书记     </w:t>
        <w:br/>
        <w:br/>
        <w:t xml:space="preserve">2010.07 工业和信息化部副部长、党组成员，国家航天局局长，国家原子能机构主任，国家国防科技工业局局长、党组书记　　     </w:t>
        <w:br/>
        <w:br/>
        <w:t>2011.06 工业和信息化部副部长、党组副书记，国家航天局局长，国家原子能机构主任，国家国防科技工业局局长、党组书记</w:t>
        <w:br/>
        <w:br/>
        <w:t>2013.01 湖南省政协主席、党组书记</w:t>
        <w:br/>
        <w:br/>
        <w:t xml:space="preserve">2015.04 辽宁省委副书记 </w:t>
        <w:br/>
        <w:br/>
        <w:t xml:space="preserve">2015.05 辽宁省委副书记，省政府代省长、党组书记 </w:t>
        <w:br/>
        <w:br/>
        <w:t xml:space="preserve">2015.06 辽宁省委副书记，省政府省长、党组书记 </w:t>
        <w:br/>
        <w:br/>
        <w:t>第十八届中央委员。</w:t>
        <w:br/>
        <w:br/>
        <w:t>（人民网资料 截至2015年6月）</w:t>
        <w:tab/>
        <w:br/>
      </w:r>
    </w:p>
    <w:p/>
    <w:p>
      <w:pPr>
        <w:pStyle w:val="Heading3"/>
      </w:pPr>
      <w:r>
        <w:t xml:space="preserve">辽宁省  </w:t>
      </w:r>
    </w:p>
    <w:p>
      <w:r>
        <w:rPr>
          <w:i/>
        </w:rPr>
        <w:t>夏德仁 辽宁省政协主席</w:t>
      </w:r>
    </w:p>
    <w:p>
      <w:r>
        <w:t>性别:  男</w:t>
      </w:r>
    </w:p>
    <w:p>
      <w:r>
        <w:t>生年：  1955年05月</w:t>
      </w:r>
    </w:p>
    <w:p>
      <w:r>
        <w:t>籍贯:  山东荣成</w:t>
      </w:r>
    </w:p>
    <w:p>
      <w:r>
        <w:t>学历:  博士</w:t>
      </w:r>
    </w:p>
    <w:p>
      <w:r>
        <w:t xml:space="preserve">简历:  </w:t>
        <w:br/>
        <w:t>夏德仁，男，汉族，1955年6月生，山东荣成人，1974年7月参加工作，东北财经大学财政金融系货币银行学专业毕业，研究生学历，经济学博士、教授。</w:t>
        <w:br/>
        <w:br/>
        <w:t>1974.07 复县镇郊公社知青</w:t>
        <w:br/>
        <w:br/>
        <w:t>1978.03 辽宁财经学院财政金融系金融专业学习</w:t>
        <w:br/>
        <w:br/>
        <w:t>1982.01 辽宁财经学院财政金融系助教</w:t>
        <w:br/>
        <w:br/>
        <w:t xml:space="preserve">1984.07 东北财经大学财政金融系金融专业硕士研究生 </w:t>
        <w:br/>
        <w:br/>
        <w:t>1987.07 东北财经大学财政金融系货币银行学专业博士研究生</w:t>
        <w:br/>
        <w:br/>
        <w:t xml:space="preserve">1990.07 东北财经大学财政金融系副主任、副教授 　</w:t>
        <w:br/>
        <w:br/>
        <w:t xml:space="preserve">1992.05 东北财经大学校长助理、教授、博士生导师 </w:t>
        <w:br/>
        <w:br/>
        <w:t>1994.05 东北财经大学副校长（主持工作）</w:t>
        <w:br/>
        <w:br/>
        <w:t>1996.07 东北财经大学校长</w:t>
        <w:br/>
        <w:br/>
        <w:t>1998.01 大连市政府副市长</w:t>
        <w:br/>
        <w:br/>
        <w:t>2000.11 大连市委常委、市政府副市长</w:t>
        <w:br/>
        <w:br/>
        <w:t>2001.05 辽宁省政府副省长</w:t>
        <w:br/>
        <w:br/>
        <w:t>2001.10 辽宁省委常委、省政府副省长</w:t>
        <w:br/>
        <w:br/>
        <w:t>2003.01 辽宁省委常委，大连市委副书记、市长</w:t>
        <w:br/>
        <w:br/>
        <w:t>2006.10 大连市委副书记、市长</w:t>
        <w:br/>
        <w:br/>
        <w:t>2009.05 辽宁省委常委、大连市委书记</w:t>
        <w:br/>
        <w:br/>
        <w:t>2011.06 辽宁省委副书记</w:t>
        <w:br/>
        <w:br/>
        <w:t>2013.01 辽宁省委副书记、省政协主席</w:t>
        <w:br/>
        <w:br/>
        <w:t>2014.04 辽宁省政协主席</w:t>
        <w:br/>
        <w:br/>
        <w:t>（人民网资料 截至2013年4月）</w:t>
        <w:tab/>
        <w:br/>
      </w:r>
    </w:p>
    <w:p/>
    <w:p>
      <w:pPr>
        <w:pStyle w:val="Heading3"/>
      </w:pPr>
      <w:r>
        <w:t xml:space="preserve">吉林省  </w:t>
      </w:r>
    </w:p>
    <w:p>
      <w:r>
        <w:rPr>
          <w:i/>
        </w:rPr>
        <w:t>巴音朝鲁 吉林省委书记、省人大常委会主任</w:t>
      </w:r>
    </w:p>
    <w:p>
      <w:r>
        <w:t>性别:  男</w:t>
      </w:r>
    </w:p>
    <w:p>
      <w:r>
        <w:t>生年：  1955年04月</w:t>
      </w:r>
    </w:p>
    <w:p>
      <w:r>
        <w:t>籍贯:  内蒙古鄂托克前旗</w:t>
      </w:r>
    </w:p>
    <w:p>
      <w:r>
        <w:t>学历:  硕士</w:t>
      </w:r>
    </w:p>
    <w:p>
      <w:r>
        <w:t xml:space="preserve">简历:  </w:t>
        <w:br/>
        <w:t>巴音朝鲁，1955年5月生，蒙古族，内蒙古鄂托克前旗人。1976年9月加入中国共产党，1976年10月参加工作，吉林大学经济管理系国民经济计划与管理专业毕业，在职研究生学历，经济学硕士。</w:t>
        <w:br/>
        <w:br/>
        <w:t>1976年 中共伊克昭盟委组织部干事</w:t>
        <w:br/>
        <w:br/>
        <w:t>1980年 内蒙古师范大学政教系学生</w:t>
        <w:br/>
        <w:br/>
        <w:t>1982年 中共伊克昭盟委组织部科长</w:t>
        <w:br/>
        <w:br/>
        <w:t>1985年 中共伊金霍洛旗(县)委副书记、旗(县)长</w:t>
        <w:br/>
        <w:br/>
        <w:t>1988年 中共伊金霍洛旗(县)委书记</w:t>
        <w:br/>
        <w:br/>
        <w:t>1991年 团内蒙古自治区委副书记</w:t>
        <w:br/>
        <w:br/>
        <w:t>1992年 团内蒙古自治区委书记、青联主席</w:t>
        <w:br/>
        <w:br/>
        <w:t>1993年 团中央书记处书记、全国青联常务副主席</w:t>
        <w:br/>
        <w:br/>
        <w:t>1998年 团中央书记处常务书记、全国青联主席、全国少工委主任</w:t>
        <w:br/>
        <w:br/>
        <w:t>2001.04 浙江省副省长、党组成员</w:t>
        <w:br/>
        <w:br/>
        <w:t>2003.12 浙江省委常委，省政府副省长，宁波市委书记</w:t>
        <w:br/>
        <w:br/>
        <w:t>2004.01 浙江省委常委，宁波市委书记</w:t>
        <w:br/>
        <w:br/>
        <w:t>2007.05 浙江省委常委，宁波市委书记、市人大常委会主任</w:t>
        <w:br/>
        <w:br/>
        <w:t>2010.08 吉林省委副书记，省委党校校长</w:t>
        <w:br/>
        <w:br/>
        <w:t>2011.02 吉林省委副书记，省政协主席、党组书记、省委党校校长</w:t>
        <w:br/>
        <w:br/>
        <w:t>2012.12 吉林省委副书记，省政府副省长、代省长，省政协主席、党组书记</w:t>
        <w:br/>
        <w:br/>
        <w:t>2013.01 吉林省委副书记，省政府省长</w:t>
        <w:br/>
        <w:br/>
        <w:t>2014.09 吉林省委书记</w:t>
        <w:br/>
        <w:br/>
        <w:t>2014.10 吉林省委书记、省人大常委会主任</w:t>
        <w:br/>
        <w:br/>
        <w:t>第八届全国政协委员、第九届全国政协常委，十七届中央候补委员，十八届中央委员。</w:t>
        <w:br/>
        <w:br/>
        <w:t>（人民网资料 截至2014年10月）</w:t>
        <w:br/>
      </w:r>
    </w:p>
    <w:p/>
    <w:p>
      <w:pPr>
        <w:pStyle w:val="Heading3"/>
      </w:pPr>
      <w:r>
        <w:t xml:space="preserve">吉林省  </w:t>
      </w:r>
    </w:p>
    <w:p>
      <w:r>
        <w:rPr>
          <w:i/>
        </w:rPr>
        <w:t>巴音朝鲁 吉林省委书记、省人大常委会主任</w:t>
      </w:r>
    </w:p>
    <w:p>
      <w:r>
        <w:t>性别:  男</w:t>
      </w:r>
    </w:p>
    <w:p>
      <w:r>
        <w:t>生年：  1955年04月</w:t>
      </w:r>
    </w:p>
    <w:p>
      <w:r>
        <w:t>籍贯:  内蒙古鄂托克前旗</w:t>
      </w:r>
    </w:p>
    <w:p>
      <w:r>
        <w:t>学历:  硕士</w:t>
      </w:r>
    </w:p>
    <w:p>
      <w:r>
        <w:t xml:space="preserve">简历:  </w:t>
        <w:br/>
        <w:t>巴音朝鲁，1955年5月生，蒙古族，内蒙古鄂托克前旗人。1976年9月加入中国共产党，1976年10月参加工作，吉林大学经济管理系国民经济计划与管理专业毕业，在职研究生学历，经济学硕士。</w:t>
        <w:br/>
        <w:br/>
        <w:t>1976年 中共伊克昭盟委组织部干事</w:t>
        <w:br/>
        <w:br/>
        <w:t>1980年 内蒙古师范大学政教系学生</w:t>
        <w:br/>
        <w:br/>
        <w:t>1982年 中共伊克昭盟委组织部科长</w:t>
        <w:br/>
        <w:br/>
        <w:t>1985年 中共伊金霍洛旗(县)委副书记、旗(县)长</w:t>
        <w:br/>
        <w:br/>
        <w:t>1988年 中共伊金霍洛旗(县)委书记</w:t>
        <w:br/>
        <w:br/>
        <w:t>1991年 团内蒙古自治区委副书记</w:t>
        <w:br/>
        <w:br/>
        <w:t>1992年 团内蒙古自治区委书记、青联主席</w:t>
        <w:br/>
        <w:br/>
        <w:t>1993年 团中央书记处书记、全国青联常务副主席</w:t>
        <w:br/>
        <w:br/>
        <w:t>1998年 团中央书记处常务书记、全国青联主席、全国少工委主任</w:t>
        <w:br/>
        <w:br/>
        <w:t>2001.04 浙江省副省长、党组成员</w:t>
        <w:br/>
        <w:br/>
        <w:t>2003.12 浙江省委常委，省政府副省长，宁波市委书记</w:t>
        <w:br/>
        <w:br/>
        <w:t>2004.01 浙江省委常委，宁波市委书记</w:t>
        <w:br/>
        <w:br/>
        <w:t>2007.05 浙江省委常委，宁波市委书记、市人大常委会主任</w:t>
        <w:br/>
        <w:br/>
        <w:t>2010.08 吉林省委副书记，省委党校校长</w:t>
        <w:br/>
        <w:br/>
        <w:t>2011.02 吉林省委副书记，省政协主席、党组书记、省委党校校长</w:t>
        <w:br/>
        <w:br/>
        <w:t>2012.12 吉林省委副书记，省政府副省长、代省长，省政协主席、党组书记</w:t>
        <w:br/>
        <w:br/>
        <w:t>2013.01 吉林省委副书记，省政府省长</w:t>
        <w:br/>
        <w:br/>
        <w:t>2014.09 吉林省委书记</w:t>
        <w:br/>
        <w:br/>
        <w:t>2014.10 吉林省委书记、省人大常委会主任</w:t>
        <w:br/>
        <w:br/>
        <w:t>第八届全国政协委员、第九届全国政协常委，十七届中央候补委员，十八届中央委员。</w:t>
        <w:br/>
        <w:br/>
        <w:t>（人民网资料 截至2014年10月）</w:t>
        <w:br/>
      </w:r>
    </w:p>
    <w:p/>
    <w:p>
      <w:pPr>
        <w:pStyle w:val="Heading3"/>
      </w:pPr>
      <w:r>
        <w:t xml:space="preserve">吉林省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吉林省  </w:t>
      </w:r>
    </w:p>
    <w:p>
      <w:r>
        <w:rPr>
          <w:i/>
        </w:rPr>
        <w:t>黄燕明 吉林省政协主席</w:t>
      </w:r>
    </w:p>
    <w:p>
      <w:r>
        <w:t>性别:  男</w:t>
      </w:r>
    </w:p>
    <w:p>
      <w:r>
        <w:t>生年：  1954年12月</w:t>
      </w:r>
    </w:p>
    <w:p>
      <w:r>
        <w:t>籍贯:  北京</w:t>
      </w:r>
    </w:p>
    <w:p>
      <w:r>
        <w:t>学历:  硕士</w:t>
      </w:r>
    </w:p>
    <w:p>
      <w:r>
        <w:t xml:space="preserve">简历:  </w:t>
        <w:br/>
        <w:t xml:space="preserve">黄燕明，男，汉族，1955年1月生，北京市人，中共党员，中央党校在职研究生班政治学专业毕业，中央党校在职研究生学历。     </w:t>
        <w:br/>
        <w:br/>
        <w:t>现任十一届全国人大常委会委员、全国人大华侨委员会委员，吉林省政协主席、党组书记。</w:t>
        <w:br/>
        <w:br/>
        <w:t>（人民网资料 截至2013年6月）</w:t>
        <w:tab/>
        <w:br/>
      </w:r>
    </w:p>
    <w:p/>
    <w:p>
      <w:pPr>
        <w:pStyle w:val="Heading3"/>
      </w:pPr>
      <w:r>
        <w:t xml:space="preserve">黑龙江省  </w:t>
      </w:r>
    </w:p>
    <w:p>
      <w:r>
        <w:rPr>
          <w:i/>
        </w:rPr>
        <w:t>王宪魁 黑龙江省委书记、省人大常委会主任</w:t>
      </w:r>
    </w:p>
    <w:p>
      <w:r>
        <w:t>性别:  男</w:t>
      </w:r>
    </w:p>
    <w:p>
      <w:r>
        <w:t>生年：  1952年07月</w:t>
      </w:r>
    </w:p>
    <w:p>
      <w:r>
        <w:t>籍贯:  河北沧县</w:t>
      </w:r>
    </w:p>
    <w:p>
      <w:r>
        <w:t>学历:  硕士</w:t>
      </w:r>
    </w:p>
    <w:p>
      <w:r>
        <w:t xml:space="preserve">简历:  </w:t>
        <w:br/>
        <w:t>王宪魁，男，汉族，1952年7月生，河北沧县人，1971年3月参加工作，1974年5月加入中国共产党，西南交通大学运输系铁路运输管理专业、中央党校函授学院在职研究生班经济管理专业毕业，高级政工师。</w:t>
        <w:br/>
        <w:br/>
        <w:t>1971.03 铁道部哈尔滨铁路局牡丹江铁路分局牡丹江机务段机车司炉、副司机</w:t>
        <w:br/>
        <w:br/>
        <w:t>1974.05 铁道部哈尔滨铁路局牡丹江铁路分局牡丹江机务段运转车间团总支部书记、车间代理副主任</w:t>
        <w:br/>
        <w:br/>
        <w:t>1976.10 铁道部哈尔滨铁路局牡丹江铁路分局团委书记</w:t>
        <w:br/>
        <w:br/>
        <w:t>1981.09 华东交通大学(南昌)基础课部学习</w:t>
        <w:br/>
        <w:br/>
        <w:t>1982.09 西南交通大学运输系铁路运输管理专业学习</w:t>
        <w:br/>
        <w:br/>
        <w:t>1984.07 铁道部哈尔滨铁路局牡丹江铁路分局团委书记，牡丹江车站党委书记</w:t>
        <w:br/>
        <w:br/>
        <w:t>1985.05 铁道部哈尔滨铁路局牡丹江铁路分局党委书记</w:t>
        <w:br/>
        <w:br/>
        <w:t>1996.05 铁道部呼和浩特铁路局党委书记(其间：1998.03-1998.07中央党校地厅级干部进修班学习)</w:t>
        <w:br/>
        <w:br/>
        <w:t>1999.01 铁道部党组成员、政治部主任</w:t>
        <w:br/>
        <w:br/>
        <w:t>2001.11 铁道部党组成员、政治部主任，中央精神文明建设指导委员会委员</w:t>
        <w:br/>
        <w:br/>
        <w:t>(1999.09-2002.07中央党校函授学院在职研究生班经济管理专业学习)</w:t>
        <w:br/>
        <w:br/>
        <w:t>2003.04甘肃省委副书记、组织部部长，省委党校校长</w:t>
        <w:br/>
        <w:br/>
        <w:t>(2001.09-2003.07西南交通大学网络教育学院交通运输专业专升本学习)</w:t>
        <w:br/>
        <w:br/>
        <w:t>2004.03 甘肃省委副书记、省委党校校长</w:t>
        <w:br/>
        <w:br/>
        <w:t xml:space="preserve">2006.10 江西省委副书记、省委党校校长、中国井冈山干部学院第一副院长(2006.12) </w:t>
        <w:br/>
        <w:br/>
        <w:t>2010.08 黑龙江省委副书记、代省长，省政府党组书记</w:t>
        <w:br/>
        <w:br/>
        <w:t>2010.11 黑龙江省委副书记、省长，省政府党组书记</w:t>
        <w:br/>
        <w:br/>
        <w:t>2013.03 黑龙江省委书记</w:t>
        <w:br/>
        <w:br/>
        <w:t>2013.06 黑龙江省委书记、省人大常委会主任</w:t>
        <w:br/>
        <w:br/>
        <w:t>第十七届中央候补委员、十八届中央委员。</w:t>
        <w:br/>
        <w:br/>
        <w:t>（人民网资料 截至2013年6月）</w:t>
        <w:br/>
      </w:r>
    </w:p>
    <w:p/>
    <w:p>
      <w:pPr>
        <w:pStyle w:val="Heading3"/>
      </w:pPr>
      <w:r>
        <w:t xml:space="preserve">黑龙江省  </w:t>
      </w:r>
    </w:p>
    <w:p>
      <w:r>
        <w:rPr>
          <w:i/>
        </w:rPr>
        <w:t>王宪魁 黑龙江省委书记、省人大常委会主任</w:t>
      </w:r>
    </w:p>
    <w:p>
      <w:r>
        <w:t>性别:  男</w:t>
      </w:r>
    </w:p>
    <w:p>
      <w:r>
        <w:t>生年：  1952年07月</w:t>
      </w:r>
    </w:p>
    <w:p>
      <w:r>
        <w:t>籍贯:  河北沧县</w:t>
      </w:r>
    </w:p>
    <w:p>
      <w:r>
        <w:t>学历:  硕士</w:t>
      </w:r>
    </w:p>
    <w:p>
      <w:r>
        <w:t xml:space="preserve">简历:  </w:t>
        <w:br/>
        <w:t>王宪魁，男，汉族，1952年7月生，河北沧县人，1971年3月参加工作，1974年5月加入中国共产党，西南交通大学运输系铁路运输管理专业、中央党校函授学院在职研究生班经济管理专业毕业，高级政工师。</w:t>
        <w:br/>
        <w:br/>
        <w:t>1971.03 铁道部哈尔滨铁路局牡丹江铁路分局牡丹江机务段机车司炉、副司机</w:t>
        <w:br/>
        <w:br/>
        <w:t>1974.05 铁道部哈尔滨铁路局牡丹江铁路分局牡丹江机务段运转车间团总支部书记、车间代理副主任</w:t>
        <w:br/>
        <w:br/>
        <w:t>1976.10 铁道部哈尔滨铁路局牡丹江铁路分局团委书记</w:t>
        <w:br/>
        <w:br/>
        <w:t>1981.09 华东交通大学(南昌)基础课部学习</w:t>
        <w:br/>
        <w:br/>
        <w:t>1982.09 西南交通大学运输系铁路运输管理专业学习</w:t>
        <w:br/>
        <w:br/>
        <w:t>1984.07 铁道部哈尔滨铁路局牡丹江铁路分局团委书记，牡丹江车站党委书记</w:t>
        <w:br/>
        <w:br/>
        <w:t>1985.05 铁道部哈尔滨铁路局牡丹江铁路分局党委书记</w:t>
        <w:br/>
        <w:br/>
        <w:t>1996.05 铁道部呼和浩特铁路局党委书记(其间：1998.03-1998.07中央党校地厅级干部进修班学习)</w:t>
        <w:br/>
        <w:br/>
        <w:t>1999.01 铁道部党组成员、政治部主任</w:t>
        <w:br/>
        <w:br/>
        <w:t>2001.11 铁道部党组成员、政治部主任，中央精神文明建设指导委员会委员</w:t>
        <w:br/>
        <w:br/>
        <w:t>(1999.09-2002.07中央党校函授学院在职研究生班经济管理专业学习)</w:t>
        <w:br/>
        <w:br/>
        <w:t>2003.04甘肃省委副书记、组织部部长，省委党校校长</w:t>
        <w:br/>
        <w:br/>
        <w:t>(2001.09-2003.07西南交通大学网络教育学院交通运输专业专升本学习)</w:t>
        <w:br/>
        <w:br/>
        <w:t>2004.03 甘肃省委副书记、省委党校校长</w:t>
        <w:br/>
        <w:br/>
        <w:t xml:space="preserve">2006.10 江西省委副书记、省委党校校长、中国井冈山干部学院第一副院长(2006.12) </w:t>
        <w:br/>
        <w:br/>
        <w:t>2010.08 黑龙江省委副书记、代省长，省政府党组书记</w:t>
        <w:br/>
        <w:br/>
        <w:t>2010.11 黑龙江省委副书记、省长，省政府党组书记</w:t>
        <w:br/>
        <w:br/>
        <w:t>2013.03 黑龙江省委书记</w:t>
        <w:br/>
        <w:br/>
        <w:t>2013.06 黑龙江省委书记、省人大常委会主任</w:t>
        <w:br/>
        <w:br/>
        <w:t>第十七届中央候补委员、十八届中央委员。</w:t>
        <w:br/>
        <w:br/>
        <w:t>（人民网资料 截至2013年6月）</w:t>
        <w:br/>
      </w:r>
    </w:p>
    <w:p/>
    <w:p>
      <w:pPr>
        <w:pStyle w:val="Heading3"/>
      </w:pPr>
      <w:r>
        <w:t xml:space="preserve">黑龙江省  </w:t>
      </w:r>
    </w:p>
    <w:p>
      <w:r>
        <w:rPr>
          <w:i/>
        </w:rPr>
        <w:t>陆昊 黑龙江省委副书记、省长</w:t>
      </w:r>
    </w:p>
    <w:p>
      <w:r>
        <w:t>性别:  男</w:t>
      </w:r>
    </w:p>
    <w:p>
      <w:r>
        <w:t>生年：  1967年06月</w:t>
      </w:r>
    </w:p>
    <w:p>
      <w:r>
        <w:t>籍贯:  上海</w:t>
      </w:r>
    </w:p>
    <w:p>
      <w:r>
        <w:t>学历:  硕士</w:t>
      </w:r>
    </w:p>
    <w:p>
      <w:r>
        <w:t xml:space="preserve">简历:  </w:t>
        <w:br/>
        <w:t>陆昊，男，汉族，1967年6月生，籍贯上海，1985年5月入党，1989年8月参加工作，北京大学经济管理系国民经济计划与管理专业在职研究生学历，经济学硕士，高级经济师。</w:t>
        <w:br/>
        <w:br/>
        <w:t>1985年09月 北京大学经济管理系国民经济管理学专业学习，北京大学学生会主席、系学生党支部书记</w:t>
        <w:br/>
        <w:br/>
        <w:t>1989年08月 北京制呢厂职工、厂属金时代呢绒时装厂副厂长、厂长助理</w:t>
        <w:br/>
        <w:br/>
        <w:t>1994年02月 北京制呢厂副厂长</w:t>
        <w:br/>
        <w:br/>
        <w:t xml:space="preserve">（1991年09月—1994年07月在北京大学经济管理系国民经济计划与管理专业在职研究生学习，获经济学硕士学位） </w:t>
        <w:br/>
        <w:br/>
        <w:t>1995年11月 北京制呢厂厂长、党委副书记</w:t>
        <w:br/>
        <w:br/>
        <w:t>1998年12月 北京纺织控股（集团）有限责任公司党委常委、董事、副总经理</w:t>
        <w:br/>
        <w:br/>
        <w:t>1999年08月 中关村科技园区管委会副主任、党组副书记</w:t>
        <w:br/>
        <w:br/>
        <w:t>1999年11月 中关村科技园区管委会主任、党组书记，海淀区委副书记（2001年4月）</w:t>
        <w:br/>
        <w:br/>
        <w:t xml:space="preserve">2001年06月 中关村科技园区管委会党组书记、常务副主任，海淀区委副书记（其间：2001年09月—2002年01月在中央党校进修部进修二班学习） </w:t>
        <w:br/>
        <w:br/>
        <w:t>2003年01月 北京市副市长，中关村科技园区管委会党组书记、常务副主任</w:t>
        <w:br/>
        <w:br/>
        <w:t>2003年02月 北京市副市长，市委工业工委书记、市经委主任</w:t>
        <w:br/>
        <w:br/>
        <w:t>（2002年03月—2003年03月挂职任中国长江三峡工程开发总公司党组成员、总经理助理）</w:t>
        <w:br/>
        <w:br/>
        <w:t>2003年09月 北京市副市长（其间：2007年10月—2007年12月在国防大学省军级干部国防战略研究班学习）</w:t>
        <w:br/>
        <w:br/>
        <w:t>2008年04月 共青团中央书记处第一书记（其间：2010年11月—2011年01月在中央党校进修部省部级干部进修班学习）</w:t>
        <w:br/>
        <w:br/>
        <w:t>2013年03月 黑龙江省委副书记、副省长、代省长，省政府党组书记</w:t>
        <w:br/>
        <w:br/>
        <w:t>2013年06月 黑龙江省委副书记、省长，省政府党组书记</w:t>
        <w:br/>
        <w:br/>
        <w:t>第十八届中央委员。</w:t>
        <w:br/>
        <w:br/>
        <w:t>（人民网资料 截至2013年6月）</w:t>
        <w:br/>
      </w:r>
    </w:p>
    <w:p/>
    <w:p>
      <w:pPr>
        <w:pStyle w:val="Heading3"/>
      </w:pPr>
      <w:r>
        <w:t xml:space="preserve">黑龙江省  </w:t>
      </w:r>
    </w:p>
    <w:p>
      <w:r>
        <w:rPr>
          <w:i/>
        </w:rPr>
        <w:t>杜宇新 黑龙江省政协主席</w:t>
      </w:r>
    </w:p>
    <w:p>
      <w:r>
        <w:t>性别:  男</w:t>
      </w:r>
    </w:p>
    <w:p>
      <w:r>
        <w:t>生年：  1953年11月</w:t>
      </w:r>
    </w:p>
    <w:p>
      <w:r>
        <w:t>籍贯:  黑龙江林口</w:t>
      </w:r>
    </w:p>
    <w:p>
      <w:r>
        <w:t>学历:  硕士</w:t>
      </w:r>
    </w:p>
    <w:p>
      <w:r>
        <w:t xml:space="preserve">简历:  </w:t>
        <w:br/>
        <w:t>杜宇新，男，汉族，1953年12月出生，黑龙江林口人。1969年9月参加工作，1976年8月入党，中央党校研究生学历。</w:t>
        <w:br/>
        <w:br/>
        <w:t>1969.09 黑龙江省交通局汽车一队工人</w:t>
        <w:br/>
        <w:br/>
        <w:t xml:space="preserve">1971.08 黑龙江省双鸭山市公安局刑警大队刑警　　</w:t>
        <w:br/>
        <w:br/>
        <w:t xml:space="preserve">1973.09 黑龙江大学中文系学习　　</w:t>
        <w:br/>
        <w:br/>
        <w:t xml:space="preserve">1976.09 黑龙江省双鸭山市安邦公社干事 </w:t>
        <w:br/>
        <w:br/>
        <w:t>1978.08 黑龙江省双鸭山市郊区团委副书记，市委农工部副科长、科长</w:t>
        <w:br/>
        <w:br/>
        <w:t xml:space="preserve">1981.12 黑龙江省农办经营管理处科长 </w:t>
        <w:br/>
        <w:br/>
        <w:t>1984.02 黑龙江省委农工部办公室副主任</w:t>
        <w:br/>
        <w:br/>
        <w:t xml:space="preserve">1986.02 黑龙江省尚志县委副书记　　</w:t>
        <w:br/>
        <w:br/>
        <w:t xml:space="preserve">1987.12 黑龙江省委农工部国企处、产业开发处处长 </w:t>
        <w:br/>
        <w:br/>
        <w:t xml:space="preserve">1989.03 黑龙江省农委综合处处长 　　</w:t>
        <w:br/>
        <w:br/>
        <w:t xml:space="preserve">1991.03 黑龙江省农委副主任 　　</w:t>
        <w:br/>
        <w:br/>
        <w:t xml:space="preserve">1995.10 黑龙江省大兴安岭地委书记、大兴安岭林业集团公司党委书记、大兴安岭军分区党委第一书记　　</w:t>
        <w:br/>
        <w:br/>
        <w:t xml:space="preserve">1999.11 黑龙江省委常委、企业工作委员会书记 　　</w:t>
        <w:br/>
        <w:br/>
        <w:t xml:space="preserve">2001.10 黑龙江陆军预备役高射炮师第一政委　</w:t>
        <w:br/>
        <w:br/>
        <w:t xml:space="preserve">2002.04 黑龙江省委常委、政法委员会书记 　　</w:t>
        <w:br/>
        <w:br/>
        <w:t>2003.12 黑龙江省委常委、省委政法委书记，哈尔滨市委书记</w:t>
        <w:br/>
        <w:br/>
        <w:t xml:space="preserve">2005.01 黑龙江省委常委、哈尔滨市委书记　</w:t>
        <w:br/>
        <w:br/>
        <w:t xml:space="preserve">2009.08 中共黑龙江省委副书记 　　</w:t>
        <w:br/>
        <w:br/>
        <w:t>2011.01 政协黑龙江省第十届委员会主席</w:t>
        <w:br/>
        <w:br/>
        <w:t>2013.01 政协黑龙江省第十一届委员会主席</w:t>
        <w:br/>
        <w:br/>
        <w:t>第十五届、十六届、第十七届中央候补委员。</w:t>
        <w:br/>
        <w:br/>
        <w:t>（人民网资料 截至2013年1月）</w:t>
        <w:tab/>
        <w:br/>
      </w:r>
    </w:p>
    <w:p/>
    <w:p>
      <w:pPr>
        <w:pStyle w:val="Heading3"/>
      </w:pPr>
      <w:r>
        <w:t xml:space="preserve">上海市  </w:t>
      </w:r>
    </w:p>
    <w:p>
      <w:r>
        <w:rPr>
          <w:i/>
        </w:rPr>
        <w:t>韩正 上海市委书记</w:t>
      </w:r>
    </w:p>
    <w:p>
      <w:r>
        <w:t>性别:  男</w:t>
      </w:r>
    </w:p>
    <w:p>
      <w:r>
        <w:t>生年：  1954年03月</w:t>
      </w:r>
    </w:p>
    <w:p>
      <w:r>
        <w:t>籍贯:  浙江慈溪</w:t>
      </w:r>
    </w:p>
    <w:p>
      <w:r>
        <w:t>学历:  硕士</w:t>
      </w:r>
    </w:p>
    <w:p>
      <w:r>
        <w:t xml:space="preserve">简历:  </w:t>
        <w:br/>
        <w:t>韩正，男，汉族，1954年4月生，浙江慈溪人，1975年12月参加工作，1979年5月加入中国共产党，华东师范大学国际问题研究所国际关系与世界经济专业毕业，在职研究生学历，经济学硕士学位，高级经济师。</w:t>
        <w:br/>
        <w:br/>
        <w:t>1975－1980年 上海徐汇起重安装队仓库管理员、供销股办事员、团总支副书记</w:t>
        <w:br/>
        <w:br/>
        <w:t>1980－1982年 上海市化工装备工业公司干事、团委负责人</w:t>
        <w:br/>
        <w:br/>
        <w:t xml:space="preserve">1982－1986年 上海市化工局团委书记（其间：1983－1985年复旦大学大专班学习） </w:t>
        <w:br/>
        <w:br/>
        <w:t>1986－1987年 上海市化工专科学校党委副书记</w:t>
        <w:br/>
        <w:br/>
        <w:t>1987－1988年 上海胶鞋厂党委书记、副厂长</w:t>
        <w:br/>
        <w:br/>
        <w:t>（1985－1987年华东师范大学夜大学政教系政教专业学习）</w:t>
        <w:br/>
        <w:br/>
        <w:t>1988－1990年 上海大中华橡胶厂党委书记、副厂长</w:t>
        <w:br/>
        <w:br/>
        <w:t>1990－1991年 共青团上海市委副书记（主持工作）</w:t>
        <w:br/>
        <w:br/>
        <w:t>1991－1992年 共青团上海市委书记</w:t>
        <w:br/>
        <w:br/>
        <w:t>1992－1993年 上海市卢湾区委副书记、代区长</w:t>
        <w:br/>
        <w:br/>
        <w:t>1993－1995年 上海市卢湾区委副书记、区长</w:t>
        <w:br/>
        <w:br/>
        <w:t>（1991－1994年华东师范大学国际问题研究所国际关系与世界经济专业在职研究生学习，获经济学硕士学位）</w:t>
        <w:br/>
        <w:br/>
        <w:t xml:space="preserve">1995－1997年 上海市政府副秘书长，市综合经济工作党委副书记，市计委主任、党组书记，市证券管理办公室主任 </w:t>
        <w:br/>
        <w:br/>
        <w:t>1997－1998年 上海市委常委、市政府副秘书长</w:t>
        <w:br/>
        <w:br/>
        <w:t>1998－2002年 上海市委常委、副市长</w:t>
        <w:br/>
        <w:br/>
        <w:t>2002－2003年 上海市委副书记、副市长</w:t>
        <w:br/>
        <w:br/>
        <w:t>2003－2004年 上海市委副书记、市长</w:t>
        <w:br/>
        <w:br/>
        <w:t>2004－2006年 上海市委副书记、市长，2010年上海世界博览会组织委员会副主任委员、执行委员会执行主任</w:t>
        <w:br/>
        <w:br/>
        <w:t>2006－2007年上海市委代理书记、市长，2010年上海世界博览会组织委员会副主任委员、第一副主任委员、执行委员会执行主任</w:t>
        <w:br/>
        <w:br/>
        <w:t>2007－2008年 上海市委副书记、市长，2010年上海世界博览会组织委员会第一副主任委员、执行委员会执行主任</w:t>
        <w:br/>
        <w:br/>
        <w:t>2008－2011年 上海市委副书记、市长，2010年上海世界博览会组织委员会副主任委员、执行委员会执行主任</w:t>
        <w:br/>
        <w:br/>
        <w:t>2011－2012年 上海市委副书记、市长</w:t>
        <w:br/>
        <w:br/>
        <w:t>2012.11 上海市委书记、市长</w:t>
        <w:br/>
        <w:br/>
        <w:t>2012.12 上海市委书记</w:t>
        <w:br/>
        <w:br/>
        <w:t>第十六届、十七届、十八届中央委员，十八届中央政治局委员。</w:t>
        <w:br/>
        <w:br/>
        <w:t>（人民网资料 截至2013年3月）</w:t>
        <w:br/>
      </w:r>
    </w:p>
    <w:p/>
    <w:p>
      <w:pPr>
        <w:pStyle w:val="Heading3"/>
      </w:pPr>
      <w:r>
        <w:t xml:space="preserve">上海市  </w:t>
      </w:r>
    </w:p>
    <w:p>
      <w:r>
        <w:rPr>
          <w:i/>
        </w:rPr>
        <w:t>殷一璀 上海市人大常委会主任</w:t>
      </w:r>
    </w:p>
    <w:p>
      <w:r>
        <w:t>性别:  女</w:t>
      </w:r>
    </w:p>
    <w:p>
      <w:r>
        <w:t>生年：  1955年01月</w:t>
      </w:r>
    </w:p>
    <w:p>
      <w:r>
        <w:t>籍贯:  浙江苍南</w:t>
      </w:r>
    </w:p>
    <w:p>
      <w:r>
        <w:t>学历:  硕士</w:t>
      </w:r>
    </w:p>
    <w:p>
      <w:r>
        <w:t xml:space="preserve">简历:  </w:t>
        <w:br/>
        <w:t xml:space="preserve">殷一璀，女，1955年1月生，汉族，浙江苍南人，1973年6月加入中国共产党，1972年12月参加工作，在职研究生，法学硕士，副教授。 　　</w:t>
        <w:br/>
        <w:br/>
        <w:t>曾任华东师范大学党委委员、青年部部长，华东师范大学党委副书记，静安区委副书记、副区长，市政府教卫办副主任，市教委副主任，市教卫工作党委副书记，市政府副秘书长，市委常委、宣传部部长，市委副书记、中国浦东干部学院第一副院长等职。</w:t>
        <w:br/>
        <w:br/>
        <w:t xml:space="preserve">殷一璀同志是十六届、十七届中央候补委员。 　</w:t>
        <w:br/>
        <w:br/>
        <w:t>现任上海市人大常委会主任、党组书记，中国浦东干部学院第一副院长。</w:t>
        <w:br/>
        <w:br/>
        <w:t>（人民网资料 截至2013年5月）</w:t>
        <w:tab/>
        <w:br/>
      </w:r>
    </w:p>
    <w:p/>
    <w:p>
      <w:pPr>
        <w:pStyle w:val="Heading3"/>
      </w:pPr>
      <w:r>
        <w:t xml:space="preserve">上海市  </w:t>
      </w:r>
    </w:p>
    <w:p>
      <w:r>
        <w:rPr>
          <w:i/>
        </w:rPr>
        <w:t>杨雄 上海市委副书记、市长</w:t>
      </w:r>
    </w:p>
    <w:p>
      <w:r>
        <w:t>性别:  男</w:t>
      </w:r>
    </w:p>
    <w:p>
      <w:r>
        <w:t>生年：  1953年10月</w:t>
      </w:r>
    </w:p>
    <w:p>
      <w:r>
        <w:t>籍贯:  浙江杭州</w:t>
      </w:r>
    </w:p>
    <w:p>
      <w:r>
        <w:t>学历:  硕士</w:t>
      </w:r>
    </w:p>
    <w:p>
      <w:r>
        <w:t xml:space="preserve">简历:  </w:t>
        <w:br/>
        <w:t xml:space="preserve">杨雄，男，1953年11月生，汉族，浙江杭州人，中共党员，1969年11月参加工作，研究生，经济学硕士，高级经济师。1985年7月毕业于中国社会科学院研究生院。 　　</w:t>
        <w:br/>
        <w:br/>
        <w:t xml:space="preserve">历任市经济研究中心副处长，上海实事公司综合信息部副经理，市计委长远计划综合处副处长、处长，市计委主任助理兼计划投资处处长，市计委副主任，上海联和投资有限公司总经理、市信息投资股份有限公司董事长、上海航空公司董事长、上海航空股份有限公司监事会主席。 　　</w:t>
        <w:br/>
        <w:br/>
        <w:t xml:space="preserve">2001年02月 市政府副秘书长。 　　</w:t>
        <w:br/>
        <w:br/>
        <w:t xml:space="preserve">2003年02月 上海市副市长。 　　</w:t>
        <w:br/>
        <w:br/>
        <w:t xml:space="preserve">2007年05月 中共上海市委常委，市政府副市长。 　　</w:t>
        <w:br/>
        <w:br/>
        <w:t xml:space="preserve">2008年01月 中共上海市委常委，市政府常务副市长。 　　</w:t>
        <w:br/>
        <w:br/>
        <w:t xml:space="preserve">2012年12月 中共上海市委副书记，市政府代市长、党组书记。 　　</w:t>
        <w:br/>
        <w:br/>
        <w:t xml:space="preserve">2013年02月 中共上海市委副书记，市政府市长、党组书记。 </w:t>
        <w:br/>
        <w:br/>
        <w:t>（人民网资料 截至2013年3月）</w:t>
        <w:tab/>
        <w:br/>
      </w:r>
    </w:p>
    <w:p/>
    <w:p>
      <w:pPr>
        <w:pStyle w:val="Heading3"/>
      </w:pPr>
      <w:r>
        <w:t xml:space="preserve">上海市  </w:t>
      </w:r>
    </w:p>
    <w:p>
      <w:r>
        <w:rPr>
          <w:i/>
        </w:rPr>
        <w:t>吴志明 上海市政协主席</w:t>
      </w:r>
    </w:p>
    <w:p>
      <w:r>
        <w:t>性别:  男</w:t>
      </w:r>
    </w:p>
    <w:p>
      <w:r>
        <w:t>生年：  1952年01月</w:t>
      </w:r>
    </w:p>
    <w:p>
      <w:r>
        <w:t>籍贯:  江苏扬州</w:t>
      </w:r>
    </w:p>
    <w:p>
      <w:r>
        <w:t>学历:  硕士</w:t>
      </w:r>
    </w:p>
    <w:p>
      <w:r>
        <w:t xml:space="preserve">简历:  </w:t>
        <w:br/>
        <w:t>吴志明，男，1952年2月生，汉族，江苏扬州人，1986年3月加入中国共产党，1968年9月参加工作，在职研究生，管理学硕士。</w:t>
        <w:br/>
        <w:br/>
        <w:t>历任上海铁路公安局南京铁路公安处处长、党委副书记，上海铁路公安局局长、党委副书记，市公安局党委副书记、副局长，市公安局党委书记、局长，上海公安高等专科学校校长、武警上海市总队第一政委，市委常委、政法委书记、市公安局党委书记、局长、市政法党校校长，市政协副主席、党组副书记等职。</w:t>
        <w:br/>
        <w:br/>
        <w:t xml:space="preserve">2013.01 政协上海市第十二届委员会主席　</w:t>
        <w:br/>
        <w:br/>
        <w:t>中共第八、九、十届市委委员，第八、九届市委常委，第十二、十三届市人大代表，第十一届市政协副主席。</w:t>
        <w:br/>
        <w:br/>
        <w:t>（人民网资料 截至2013年3月）</w:t>
        <w:br/>
      </w:r>
    </w:p>
    <w:p/>
    <w:p>
      <w:pPr>
        <w:pStyle w:val="Heading3"/>
      </w:pPr>
      <w:r>
        <w:t xml:space="preserve">江苏省  </w:t>
      </w:r>
    </w:p>
    <w:p>
      <w:r>
        <w:rPr>
          <w:i/>
        </w:rPr>
        <w:t>李强 江苏省委书记</w:t>
      </w:r>
    </w:p>
    <w:p>
      <w:r>
        <w:t>性别:  男</w:t>
      </w:r>
    </w:p>
    <w:p>
      <w:r>
        <w:t>生年：  1959年09月</w:t>
      </w:r>
    </w:p>
    <w:p>
      <w:r>
        <w:t>籍贯:  浙江瑞安</w:t>
      </w:r>
    </w:p>
    <w:p>
      <w:r>
        <w:t>学历:  硕士</w:t>
      </w:r>
    </w:p>
    <w:p>
      <w:r>
        <w:t xml:space="preserve">简历:  </w:t>
        <w:br/>
        <w:t xml:space="preserve">李强，男，汉族，1959年7月生，浙江瑞安人。1976年7月参加工作，1983年4月加入中国共产党。中央党校研究生学历，高级管理人员工商管理硕士。 　　</w:t>
        <w:br/>
        <w:br/>
        <w:t xml:space="preserve">曾任瑞安县马屿区机电排灌站职工，瑞安县工具三厂职工，瑞安县莘塍区团委负责人，共青团瑞安县委书记，省民政厅农村救济处副处长，省民政厅农村救济处处长，省民政厅救灾救济处处长，省民政厅党组成员、人事处处长，省民政厅副厅长、党组成员，金华市委常委、永康市委书记，金华市委常委、永康市委书记、市人大常委会主任，省政府办公厅副主任、党组成员，省工商行政管理局局长、党委书记，温州市委书记，温州市委书记、市人大常委会主任，省委秘书长，省委常委、秘书长，省委常委、秘书长、政法委书记，省委副书记、秘书长、政法委书记，省委副书记、政法委书记等职。 　　</w:t>
        <w:br/>
        <w:br/>
        <w:t xml:space="preserve">2012.12 浙江省委副书记，省政府副省长、代理省长　</w:t>
        <w:br/>
        <w:br/>
        <w:t>2013.01 浙江省委副书记，省政府省长</w:t>
        <w:br/>
        <w:br/>
        <w:t>2016.06 江苏省委书记，浙江省政府省长</w:t>
        <w:br/>
        <w:br/>
        <w:t>2016.07 江苏省委书记</w:t>
        <w:br/>
        <w:br/>
        <w:t xml:space="preserve">十八届中央候补委员。 　　</w:t>
        <w:br/>
        <w:br/>
        <w:t>（人民网资料 截至2016年7月）</w:t>
        <w:tab/>
        <w:br/>
      </w:r>
    </w:p>
    <w:p/>
    <w:p>
      <w:pPr>
        <w:pStyle w:val="Heading3"/>
      </w:pPr>
      <w:r>
        <w:t xml:space="preserve">江苏省  </w:t>
      </w:r>
    </w:p>
    <w:p>
      <w:r>
        <w:rPr>
          <w:i/>
        </w:rPr>
        <w:t>罗志军 江苏省人大常委会主任</w:t>
      </w:r>
    </w:p>
    <w:p>
      <w:r>
        <w:t>性别:  男</w:t>
      </w:r>
    </w:p>
    <w:p>
      <w:r>
        <w:t>生年：  1951年11月</w:t>
      </w:r>
    </w:p>
    <w:p>
      <w:r>
        <w:t>籍贯:  辽宁凌源</w:t>
      </w:r>
    </w:p>
    <w:p>
      <w:r>
        <w:t>学历:  硕士</w:t>
      </w:r>
    </w:p>
    <w:p>
      <w:r>
        <w:t xml:space="preserve">简历:  </w:t>
        <w:br/>
        <w:t xml:space="preserve">罗志军，男，汉族，1951年11月生，辽宁凌源人，1969年4月入党，1968年2月参加工作，在职研究生学历，硕士学位。 </w:t>
        <w:br/>
        <w:br/>
        <w:t xml:space="preserve">1968.02 海军北海舰队战士、文书、技师　</w:t>
        <w:br/>
        <w:br/>
        <w:t xml:space="preserve">1978.09 北京医用射线机厂团委书记　</w:t>
        <w:br/>
        <w:br/>
        <w:t xml:space="preserve">1980.12 中国青年报社干部，发行处副处长，报社副秘书长，秘书长　</w:t>
        <w:br/>
        <w:br/>
        <w:t>1990.07 中日青年交流中心管委会委员、副总经理</w:t>
        <w:br/>
        <w:br/>
        <w:t>1993.02 共青团中央常委、实业发展部部长，团中央常委、实业发展部部长、中国青年实业发展总公司董事长(其间：</w:t>
        <w:br/>
        <w:br/>
        <w:t xml:space="preserve">1994.01-1995.09中国政法大学政治学与行政管理系政治学专业在职硕士研究生学习)　　</w:t>
        <w:br/>
        <w:br/>
        <w:t xml:space="preserve">1995.09 南京市政府副市长，市委常委、副市长　　</w:t>
        <w:br/>
        <w:br/>
        <w:t xml:space="preserve">2001.09 南京市委副书记，市政府副市长　　</w:t>
        <w:br/>
        <w:br/>
        <w:t xml:space="preserve">2001.10 南京市委副书记，市政府代市长　　</w:t>
        <w:br/>
        <w:br/>
        <w:t xml:space="preserve">2002.01 南京市委副书记，市政府市长 　　</w:t>
        <w:br/>
        <w:br/>
        <w:t xml:space="preserve">2003.04 江苏省委常委、南京市委书记　　</w:t>
        <w:br/>
        <w:br/>
        <w:t xml:space="preserve">2008.01 江苏省委副书记，省政府省长，南京市委书记　</w:t>
        <w:br/>
        <w:br/>
        <w:t xml:space="preserve">2008.02 江苏省委副书记，省政府省长　　</w:t>
        <w:br/>
        <w:br/>
        <w:t xml:space="preserve">2010.12 江苏省委书记　</w:t>
        <w:br/>
        <w:br/>
        <w:t xml:space="preserve">2011.02 江苏省委书记、省人大常委会主任 </w:t>
        <w:br/>
        <w:br/>
        <w:t xml:space="preserve">2016.06 江苏省人大常委会主任　</w:t>
        <w:br/>
        <w:br/>
        <w:t xml:space="preserve">（人民网资料 截至2016年6月） </w:t>
        <w:tab/>
        <w:br/>
      </w:r>
    </w:p>
    <w:p/>
    <w:p>
      <w:pPr>
        <w:pStyle w:val="Heading3"/>
      </w:pPr>
      <w:r>
        <w:t xml:space="preserve">江苏省  </w:t>
      </w:r>
    </w:p>
    <w:p>
      <w:r>
        <w:rPr>
          <w:i/>
        </w:rPr>
        <w:t>石泰峰 江苏省委副书记、省长</w:t>
      </w:r>
    </w:p>
    <w:p>
      <w:r>
        <w:t>性别:  男</w:t>
      </w:r>
    </w:p>
    <w:p>
      <w:r>
        <w:t>生年：  1956年08月</w:t>
      </w:r>
    </w:p>
    <w:p>
      <w:r>
        <w:t>籍贯:  山西榆社</w:t>
      </w:r>
    </w:p>
    <w:p>
      <w:r>
        <w:t>学历:  硕士</w:t>
      </w:r>
    </w:p>
    <w:p>
      <w:r>
        <w:t xml:space="preserve">简历:  </w:t>
        <w:br/>
        <w:t>石泰峰，男，1956年9月生，汉族，山西榆社人，研究生学历，法学硕士学位，教授，1982年6月加入中国共产党，1974年5月参加工作。</w:t>
        <w:br/>
        <w:br/>
        <w:t>1974.05 山西省榆社县大寨公社知青</w:t>
        <w:br/>
        <w:br/>
        <w:t>1975.09 山西机床厂技工学校学习</w:t>
        <w:br/>
        <w:br/>
        <w:t>1977.07 山西机床厂第五车间工人</w:t>
        <w:br/>
        <w:br/>
        <w:t>1978.09 北京大学法律系法律学专业学习</w:t>
        <w:br/>
        <w:br/>
        <w:t>1982.09 北京大学法律系法学基础理论专业硕士研究生</w:t>
        <w:br/>
        <w:br/>
        <w:t>1985.07 中央党校法学教研室教师（其间：1987.11-1988.11挂职任河北省宁晋县委副书记）</w:t>
        <w:br/>
        <w:br/>
        <w:t>1990.06 中央党校科学社会主义教研部法学室副主任（其间：1991.09-1992.09荷兰阿姆斯特丹大学法学院进修）</w:t>
        <w:br/>
        <w:br/>
        <w:t>1992.09 中央党校科学社会主义教研部法学室主任（1995.11教授）</w:t>
        <w:br/>
        <w:br/>
        <w:t>1996.03 中央党校政法教研部副主任</w:t>
        <w:br/>
        <w:br/>
        <w:t>1999.01 中央党校政法教研部主任</w:t>
        <w:br/>
        <w:br/>
        <w:t>1999.10 中央党校校务委员会委员兼政法教研部主任</w:t>
        <w:br/>
        <w:br/>
        <w:t>2000.12 中央党校校务委员会委员兼组织部部长、政法教研部主任</w:t>
        <w:br/>
        <w:br/>
        <w:t>2001.07 中央党校副校长兼组织部部长、政法教研部主任</w:t>
        <w:br/>
        <w:br/>
        <w:t>2002.02 中央党校副校长兼政法教研部主任</w:t>
        <w:br/>
        <w:br/>
        <w:t>2002.04 中央党校副校长</w:t>
        <w:br/>
        <w:br/>
        <w:t>2010.09 江苏省委常委、省委组织部部长</w:t>
        <w:br/>
        <w:br/>
        <w:t>2011.08 江苏省委副书记、省委组织部部长</w:t>
        <w:br/>
        <w:br/>
        <w:t>2011.09 江苏省委副书记、省委组织部部长兼省委党校校长</w:t>
        <w:br/>
        <w:br/>
        <w:t>2011.12 江苏省委副书记兼省委党校校长</w:t>
        <w:br/>
        <w:br/>
        <w:t>2014.06 江苏省委副书记兼省委党校校长、苏州市委书记</w:t>
        <w:br/>
        <w:br/>
        <w:t>2015.11 江苏省委副书记、省政府党组书记兼省委党校校长、苏州市委书记</w:t>
        <w:br/>
        <w:br/>
        <w:t>2015.12 江苏省委副书记，省政府代省长、党组书记兼省委党校校长</w:t>
        <w:br/>
        <w:br/>
        <w:t>2016.01 江苏省委副书记，省政府省长、党组书记兼省委党校校长</w:t>
        <w:br/>
        <w:br/>
        <w:t>党的十八大代表，十八届中央候补委员，十一届全国人大代表，十一届全国人大常委会委员、法律委员会委员，十二届全国人大代表，十二届省委委员、常委，省十二届人大代表。</w:t>
        <w:br/>
        <w:br/>
        <w:t>（人民网资料 截至2016年1月）</w:t>
        <w:br/>
      </w:r>
    </w:p>
    <w:p/>
    <w:p>
      <w:pPr>
        <w:pStyle w:val="Heading3"/>
      </w:pPr>
      <w:r>
        <w:t xml:space="preserve">江苏省  </w:t>
      </w:r>
    </w:p>
    <w:p>
      <w:r>
        <w:rPr>
          <w:i/>
        </w:rPr>
        <w:t>张连珍 江苏省政协主席</w:t>
      </w:r>
    </w:p>
    <w:p>
      <w:r>
        <w:t>性别:  女</w:t>
      </w:r>
    </w:p>
    <w:p>
      <w:r>
        <w:t>生年：  1951年03月</w:t>
      </w:r>
    </w:p>
    <w:p>
      <w:r>
        <w:t>籍贯:  江苏建湖</w:t>
      </w:r>
    </w:p>
    <w:p>
      <w:r>
        <w:t>学历:  研究生</w:t>
      </w:r>
    </w:p>
    <w:p>
      <w:r>
        <w:t xml:space="preserve">简历:  </w:t>
        <w:br/>
        <w:t xml:space="preserve">张连珍，女，1951年4月生，汉族，江苏建湖人，中央党校研究生学历，1973年6月加入中国共产党，1974年4月参加工作。 　　</w:t>
        <w:br/>
        <w:br/>
        <w:t xml:space="preserve">1970年10月华东师范大学生物系生物专业学习； 　　</w:t>
        <w:br/>
        <w:br/>
        <w:t xml:space="preserve">1974年04月盐城地委驻阜宁县沟墩公社、建湖县钟庄公社工作队副队长，驻滨海县临淮公社工作队队长； 　　</w:t>
        <w:br/>
        <w:br/>
        <w:t xml:space="preserve">1977年11月滨海县临淮公社党委书记； 　　</w:t>
        <w:br/>
        <w:br/>
        <w:t xml:space="preserve">1981年04月滨海县副县长、县委副书记、常务副县长、主持县政府全面工作； 　　</w:t>
        <w:br/>
        <w:br/>
        <w:t xml:space="preserve">1983年09月中央党校培训部学习； 　　</w:t>
        <w:br/>
        <w:br/>
        <w:t xml:space="preserve">1985年09月江苏省妇联副主任、党组副书记； 　　</w:t>
        <w:br/>
        <w:br/>
        <w:t xml:space="preserve">1990年10月徐州市委副书记； 　　</w:t>
        <w:br/>
        <w:br/>
        <w:t xml:space="preserve">1993年09月全国妇联书记处书记、党组成员； 　　</w:t>
        <w:br/>
        <w:br/>
        <w:t xml:space="preserve">1995年10月江苏省副省长、省政府党组成员； 　　</w:t>
        <w:br/>
        <w:br/>
        <w:t xml:space="preserve">2001年11月江苏省委常委、副省长、省政府党组成员； 　　</w:t>
        <w:br/>
        <w:br/>
        <w:t xml:space="preserve">2003年04月江苏省委副书记； 　　</w:t>
        <w:br/>
        <w:br/>
        <w:t xml:space="preserve">2006年11月江苏省委副书记兼省委党校校长； 　　</w:t>
        <w:br/>
        <w:br/>
        <w:t xml:space="preserve">2008年01月江苏省委副书记，省政协主席、党组书记； 　　</w:t>
        <w:br/>
        <w:br/>
        <w:t xml:space="preserve">2008年04月江苏省政协主席、党组书记； 　　</w:t>
        <w:br/>
        <w:br/>
        <w:t xml:space="preserve">2013年01月江苏省政协主席、党组书记。 　　</w:t>
        <w:br/>
        <w:br/>
        <w:t xml:space="preserve">党的十五大、十七大、十八大代表，十七届中央候补委员，十届全国人大代表，十一届全国政协委员，十二届省委委员，省十一届、十二届人大代表，省十届、十一届政协委员。 　　</w:t>
        <w:br/>
        <w:br/>
        <w:t>（人民网资料 截至2013年3月）</w:t>
        <w:tab/>
        <w:br/>
      </w:r>
    </w:p>
    <w:p/>
    <w:p>
      <w:pPr>
        <w:pStyle w:val="Heading3"/>
      </w:pPr>
      <w:r>
        <w:t xml:space="preserve">浙江省  </w:t>
      </w:r>
    </w:p>
    <w:p>
      <w:r>
        <w:rPr>
          <w:i/>
        </w:rPr>
        <w:t>夏宝龙 浙江省委书记、省人大常委会主任</w:t>
      </w:r>
    </w:p>
    <w:p>
      <w:r>
        <w:t>性别:  男</w:t>
      </w:r>
    </w:p>
    <w:p>
      <w:r>
        <w:t>生年：  1952年11月</w:t>
      </w:r>
    </w:p>
    <w:p>
      <w:r>
        <w:t>籍贯:  天津</w:t>
      </w:r>
    </w:p>
    <w:p>
      <w:r>
        <w:t>学历:  博士</w:t>
      </w:r>
    </w:p>
    <w:p>
      <w:r>
        <w:t xml:space="preserve">简历:  </w:t>
        <w:br/>
        <w:t xml:space="preserve">夏宝龙，男，汉族，1952年12月出生，天津市人。1969年8月参加工作，1973年11月加入中国共产党。在职研究生毕业，经济学博士。 　　</w:t>
        <w:br/>
        <w:br/>
        <w:t xml:space="preserve">曾任共青团天津市河西区委常委、副书记、书记，天津市河西区委街道部部长，天津市河西区体院北街党委书记，天津市河西区副区长，天津市河西区委常委、副区长，天津市河西区委副书记、代区长、区长，天津市河西区委书记、区长，天津市副市长，天津市委常委、副市长、常务副市长，浙江省委副书记，省委副书记、政法委书记，省委副书记等职。 　　</w:t>
        <w:br/>
        <w:br/>
        <w:t xml:space="preserve">2011年08月任浙江省副省长、代省长。 　　</w:t>
        <w:br/>
        <w:br/>
        <w:t xml:space="preserve">2012年01月任浙江省省长。 　　</w:t>
        <w:br/>
        <w:br/>
        <w:t xml:space="preserve">2012年06月任浙江省委副书记，浙江省省长。 　　</w:t>
        <w:br/>
        <w:br/>
        <w:t xml:space="preserve">2012年12月任浙江省委书记。 　　</w:t>
        <w:br/>
        <w:br/>
        <w:t xml:space="preserve">2013年01月任浙江省委书记、省人大常委会主任。 　　</w:t>
        <w:br/>
        <w:br/>
        <w:t xml:space="preserve">中共十五届、十六届、十七届中央候补委员，十八届中央委员。 　</w:t>
        <w:br/>
        <w:br/>
        <w:t>（人民网资料 截至2013年4月）</w:t>
        <w:tab/>
        <w:br/>
      </w:r>
    </w:p>
    <w:p/>
    <w:p>
      <w:pPr>
        <w:pStyle w:val="Heading3"/>
      </w:pPr>
      <w:r>
        <w:t xml:space="preserve">浙江省  </w:t>
      </w:r>
    </w:p>
    <w:p>
      <w:r>
        <w:rPr>
          <w:i/>
        </w:rPr>
        <w:t>夏宝龙 浙江省委书记、省人大常委会主任</w:t>
      </w:r>
    </w:p>
    <w:p>
      <w:r>
        <w:t>性别:  男</w:t>
      </w:r>
    </w:p>
    <w:p>
      <w:r>
        <w:t>生年：  1952年11月</w:t>
      </w:r>
    </w:p>
    <w:p>
      <w:r>
        <w:t>籍贯:  天津</w:t>
      </w:r>
    </w:p>
    <w:p>
      <w:r>
        <w:t>学历:  博士</w:t>
      </w:r>
    </w:p>
    <w:p>
      <w:r>
        <w:t xml:space="preserve">简历:  </w:t>
        <w:br/>
        <w:t xml:space="preserve">夏宝龙，男，汉族，1952年12月出生，天津市人。1969年8月参加工作，1973年11月加入中国共产党。在职研究生毕业，经济学博士。 　　</w:t>
        <w:br/>
        <w:br/>
        <w:t xml:space="preserve">曾任共青团天津市河西区委常委、副书记、书记，天津市河西区委街道部部长，天津市河西区体院北街党委书记，天津市河西区副区长，天津市河西区委常委、副区长，天津市河西区委副书记、代区长、区长，天津市河西区委书记、区长，天津市副市长，天津市委常委、副市长、常务副市长，浙江省委副书记，省委副书记、政法委书记，省委副书记等职。 　　</w:t>
        <w:br/>
        <w:br/>
        <w:t xml:space="preserve">2011年08月任浙江省副省长、代省长。 　　</w:t>
        <w:br/>
        <w:br/>
        <w:t xml:space="preserve">2012年01月任浙江省省长。 　　</w:t>
        <w:br/>
        <w:br/>
        <w:t xml:space="preserve">2012年06月任浙江省委副书记，浙江省省长。 　　</w:t>
        <w:br/>
        <w:br/>
        <w:t xml:space="preserve">2012年12月任浙江省委书记。 　　</w:t>
        <w:br/>
        <w:br/>
        <w:t xml:space="preserve">2013年01月任浙江省委书记、省人大常委会主任。 　　</w:t>
        <w:br/>
        <w:br/>
        <w:t xml:space="preserve">中共十五届、十六届、十七届中央候补委员，十八届中央委员。 　</w:t>
        <w:br/>
        <w:br/>
        <w:t>（人民网资料 截至2013年4月）</w:t>
        <w:tab/>
        <w:br/>
      </w:r>
    </w:p>
    <w:p/>
    <w:p>
      <w:pPr>
        <w:pStyle w:val="Heading3"/>
      </w:pPr>
      <w:r>
        <w:t xml:space="preserve">浙江省  </w:t>
      </w:r>
    </w:p>
    <w:p>
      <w:r>
        <w:rPr>
          <w:i/>
        </w:rPr>
        <w:t>车俊 浙江省委副书记、代省长</w:t>
      </w:r>
    </w:p>
    <w:p>
      <w:r>
        <w:t>性别:  男</w:t>
      </w:r>
    </w:p>
    <w:p>
      <w:r>
        <w:t>生年：  1955年07月</w:t>
      </w:r>
    </w:p>
    <w:p>
      <w:r>
        <w:t>籍贯:  安徽巢湖</w:t>
      </w:r>
    </w:p>
    <w:p>
      <w:r>
        <w:t>学历:  本科</w:t>
      </w:r>
    </w:p>
    <w:p>
      <w:r>
        <w:t xml:space="preserve">简历:  </w:t>
        <w:br/>
        <w:t>车俊，男，汉族，1955年7月生，安徽巢湖人，1973年12月入党，1973年2月参加工作，中央党校函授学院经济管理专业毕业，中央党校大学学历。</w:t>
        <w:br/>
        <w:br/>
        <w:t>1973.02 安徽省长丰县东方红公社知青、团委副书记、大队党支部书记、三和公社党委书记、杨公区委副书记</w:t>
        <w:br/>
        <w:br/>
        <w:t>1979.12 安徽省合肥市中级人民法院助理审判员、审判员，办公室秘书、副主任，刑一庭副庭长、庭长，院党组成员（其间：1981.07-1984.07在华东政法学院函授法律专业学习）</w:t>
        <w:br/>
        <w:br/>
        <w:t>1988.02 安徽省合肥市中级人民法院副院长、党组副书记</w:t>
        <w:br/>
        <w:br/>
        <w:t>1989.03 安徽省合肥市公安局副局长、党委副书记</w:t>
        <w:br/>
        <w:br/>
        <w:t>1990.12 安徽省合肥市公安局局长、党委副书记、书记</w:t>
        <w:br/>
        <w:br/>
        <w:t>1993.05 安徽省合肥市委副书记</w:t>
        <w:br/>
        <w:br/>
        <w:t>1995.03 安徽省合肥市委副书记，市政府常务副市长</w:t>
        <w:br/>
        <w:br/>
        <w:t>（1993.08-1995.12在中央党校函授学院经济管理专业学习）</w:t>
        <w:br/>
        <w:br/>
        <w:t>1999.05 安徽省合肥市委副书记，市政府代市长</w:t>
        <w:br/>
        <w:br/>
        <w:t>2000.01 安徽省合肥市委副书记，市政府市长</w:t>
        <w:br/>
        <w:br/>
        <w:t>2001.03 安徽省合肥市委书记</w:t>
        <w:br/>
        <w:br/>
        <w:t>2001.10 安徽省委常委，合肥市委书记</w:t>
        <w:br/>
        <w:br/>
        <w:t>2003.01 安徽省委常委，合肥市委书记、市人大常委会主任</w:t>
        <w:br/>
        <w:br/>
        <w:t>2005.03 河北省委常委、政法委书记</w:t>
        <w:br/>
        <w:br/>
        <w:t>2006.11 河北省委常委、组织部部长</w:t>
        <w:br/>
        <w:br/>
        <w:t>2008.05 河北省委副书记</w:t>
        <w:br/>
        <w:br/>
        <w:t>2008.09 河北省委副书记，石家庄市委书记</w:t>
        <w:br/>
        <w:br/>
        <w:t>2010.05 新疆维吾尔自治区党委副书记，新疆生产建设兵团党委书记、政委，中国新建集团公司董事长</w:t>
        <w:br/>
        <w:br/>
        <w:t>2010.08 新疆维吾尔自治区党委副书记，新疆生产建设兵团党委书记、政委，中国新建集团公司董事长，中央新疆工作协调小组成员（2010.09明确为正部长级）</w:t>
        <w:br/>
        <w:br/>
        <w:t>2015.04 新疆维吾尔自治区党委副书记</w:t>
        <w:br/>
        <w:br/>
        <w:t>2016.06 浙江省委副书记，新疆维吾尔自治区党委副书记</w:t>
        <w:br/>
        <w:br/>
        <w:t>2016.07 浙江省委副书记，省政府副省长、代省长</w:t>
        <w:br/>
        <w:br/>
        <w:t>十七届中央候补委员，十八届中央委员。</w:t>
        <w:br/>
        <w:br/>
        <w:t>（人民网资料 截至2016年7月）</w:t>
        <w:br/>
      </w:r>
    </w:p>
    <w:p/>
    <w:p>
      <w:pPr>
        <w:pStyle w:val="Heading3"/>
      </w:pPr>
      <w:r>
        <w:t xml:space="preserve">浙江省  </w:t>
      </w:r>
    </w:p>
    <w:p>
      <w:r>
        <w:rPr>
          <w:i/>
        </w:rPr>
        <w:t>乔传秀 浙江省政协主席</w:t>
      </w:r>
    </w:p>
    <w:p>
      <w:r>
        <w:t>性别:  女</w:t>
      </w:r>
    </w:p>
    <w:p>
      <w:r>
        <w:t>生年：  1954年01月</w:t>
      </w:r>
    </w:p>
    <w:p>
      <w:r>
        <w:t>籍贯:  安徽寿县</w:t>
      </w:r>
    </w:p>
    <w:p>
      <w:r>
        <w:t>学历:  硕士</w:t>
      </w:r>
    </w:p>
    <w:p>
      <w:r>
        <w:t xml:space="preserve">简历:  </w:t>
        <w:br/>
        <w:t>乔传秀，女，汉族，1954年1月生，安徽寿县人。1975年3月参加工作，1973年10月加入中国共产党。中央党校研究生学历。</w:t>
        <w:br/>
        <w:br/>
        <w:t>曾任安徽省寿县杨仙公社党委书记，省委组织部组织处副处长，寿县彭城公社革委会主任、党委副书记，寿县法院民事庭副庭长，寿县妇联主任，寿县副县长，寿县县委常委，寿县县委副书记，寿县县委副书记、县长，阜阳地区行署副专员，阜阳地委副书记，阜阳地委副书记、行署专员，阜阳市委副书记、市政府筹备组组长，省委常委、组织部部长，省委副书记、组织部部长，省委副书记，浙江省委副书记，全国总工会党组副书记，全国总工会副主席、书记处书记、党组副书记，全国总工会副主席、书记处书记、党组副书记、全国妇联副主席（兼职），全国总工会副主席、书记处书记、党组副书记（主持全国总工会日常工作）、全国妇联副主席（兼职），浙江省政协党组书记、中华全国总工会副主席、全国妇联副主席（兼职），省政协主席、党组书记、全国妇联副主席（兼职）等职。</w:t>
        <w:br/>
        <w:br/>
        <w:t>2011.01 政协第十届浙江省委员会主席</w:t>
        <w:br/>
        <w:br/>
        <w:t>2013.01 政协第十一届浙江省委员会主席</w:t>
        <w:br/>
        <w:br/>
        <w:t>十五、十六届中央候补委员，第十一届全国人大常委。</w:t>
        <w:br/>
        <w:br/>
        <w:t>（人民网资料 截至2013年1月）</w:t>
        <w:br/>
      </w:r>
    </w:p>
    <w:p/>
    <w:p>
      <w:pPr>
        <w:pStyle w:val="Heading3"/>
      </w:pPr>
      <w:r>
        <w:t xml:space="preserve">安徽省  </w:t>
      </w:r>
    </w:p>
    <w:p>
      <w:r>
        <w:rPr>
          <w:i/>
        </w:rPr>
        <w:t>李锦斌 安徽省委书记</w:t>
      </w:r>
    </w:p>
    <w:p>
      <w:r>
        <w:t>性别:  男</w:t>
      </w:r>
    </w:p>
    <w:p>
      <w:r>
        <w:t>生年：  1958年02月</w:t>
      </w:r>
    </w:p>
    <w:p>
      <w:r>
        <w:t>籍贯:  四川成都</w:t>
      </w:r>
    </w:p>
    <w:p>
      <w:r>
        <w:t>学历:  博士</w:t>
      </w:r>
    </w:p>
    <w:p>
      <w:r>
        <w:t xml:space="preserve">简历:  </w:t>
        <w:br/>
        <w:t>李锦斌，男，汉族，1958年2月出生，四川成都人，1974年12月参加工作，1978年9月加入中国共产党，在职研究生学历，法学博士学位。</w:t>
        <w:br/>
        <w:br/>
        <w:t>1974.12 吉林省通化市彩印厂参加工作，任政工科干事</w:t>
        <w:br/>
        <w:br/>
        <w:t>1979.01 长春师范学院团委干事</w:t>
        <w:br/>
        <w:br/>
        <w:t>1980.07 长春师范学院政治历史系历史专业学习</w:t>
        <w:br/>
        <w:br/>
        <w:t>1982.08 吉林省教育厅干事</w:t>
        <w:br/>
        <w:br/>
        <w:t>1984.04 吉林省教育厅人事处副处长</w:t>
        <w:br/>
        <w:br/>
        <w:t>1985.09 吉林省教育委员会干部处副处长</w:t>
        <w:br/>
        <w:br/>
        <w:t>1989.03 吉林省教育委员会干部处处长</w:t>
        <w:br/>
        <w:br/>
        <w:t>1991.02 吉林省教育委员会副主任（其间：1991.04-1992.09挂职任吉林省通榆县委副书记）</w:t>
        <w:br/>
        <w:br/>
        <w:t>1992.09 吉林省长春市委常委、组织部部长</w:t>
        <w:br/>
        <w:br/>
        <w:t>1994.03 吉林省长春市委副书记、组织部部长</w:t>
        <w:br/>
        <w:br/>
        <w:t>（1992.09-1995.07吉林大学经济管理学院国民经济计划与管理专业在职研究生学习）</w:t>
        <w:br/>
        <w:br/>
        <w:t>1995.10 吉林省长春市委副书记</w:t>
        <w:br/>
        <w:br/>
        <w:t>（1995.09-1996.07中央党校中青年干部培训班学习）</w:t>
        <w:br/>
        <w:br/>
        <w:t>1997.10 吉林省通化市委副书记</w:t>
        <w:br/>
        <w:br/>
        <w:t>1997.11 吉林省通化市委副书记，市政府副市长、代市长</w:t>
        <w:br/>
        <w:br/>
        <w:t>1998.01 吉林省通化市委副书记，市政府市长</w:t>
        <w:br/>
        <w:br/>
        <w:t>（1995.09-1998.06吉林大学行政学院政治学理论专业在职研究生学习，获法学博士学位；1999.06-11在美国芝加哥伊利诺伊大学MBA班进修）</w:t>
        <w:br/>
        <w:br/>
        <w:t>2001.07 吉林省辽源市委书记</w:t>
        <w:br/>
        <w:br/>
        <w:t>2002.08 吉林省政府副省长</w:t>
        <w:br/>
        <w:br/>
        <w:t>2007.04 陕西省委常委、组织部部长</w:t>
        <w:br/>
        <w:br/>
        <w:t>2013.04 安徽省委副书记</w:t>
        <w:br/>
        <w:br/>
        <w:t>2013.06 安徽省委副书记、省委党校校长(兼)</w:t>
        <w:br/>
        <w:br/>
        <w:t>2015.06 安徽省委副书记，省政府副省长、代理省长、党组书记，省委党校校长(兼)</w:t>
        <w:br/>
        <w:br/>
        <w:t>2015.07 安徽省委副书记，省政府省长、党组书记</w:t>
        <w:br/>
        <w:br/>
        <w:t>2016.08 安徽省委书记，省政府省长、党组书记</w:t>
        <w:br/>
        <w:br/>
        <w:t>2016.09 安徽省委书记</w:t>
        <w:br/>
        <w:br/>
        <w:t>中共十六大、十七大、十八大代表。九届、十二届全国人大代表。</w:t>
        <w:br/>
        <w:br/>
        <w:t>（人民网资料 截至2016年11月）</w:t>
        <w:br/>
      </w:r>
    </w:p>
    <w:p/>
    <w:p>
      <w:pPr>
        <w:pStyle w:val="Heading3"/>
      </w:pPr>
      <w:r>
        <w:t xml:space="preserve">安徽省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w:t>
      </w:r>
    </w:p>
    <w:p>
      <w:r>
        <w:rPr>
          <w:i/>
        </w:rPr>
        <w:t>李国英 安徽省委副书记，代省长</w:t>
      </w:r>
    </w:p>
    <w:p>
      <w:r>
        <w:t>性别:  男</w:t>
      </w:r>
    </w:p>
    <w:p>
      <w:r>
        <w:t>生年：  1963年12月</w:t>
      </w:r>
    </w:p>
    <w:p>
      <w:r>
        <w:t>籍贯:  河南禹州</w:t>
      </w:r>
    </w:p>
    <w:p>
      <w:r>
        <w:t>学历:  博士</w:t>
      </w:r>
    </w:p>
    <w:p>
      <w:r>
        <w:t xml:space="preserve">简历:  </w:t>
        <w:br/>
        <w:t>李国英，男，汉族，1963年12月生，河南禹州人，1984年7月参加工作，1988年8月入党，在职研究生学历，理学博士学位，教授级高工。</w:t>
        <w:br/>
        <w:br/>
        <w:t>1980.08 华北水利水电学院水利水电工程建筑系水利水电工程建筑专业学习</w:t>
        <w:br/>
        <w:br/>
        <w:t xml:space="preserve">1984.07 水利部黄河水利委员会勘测规划设计院规划处规划一室技术员 </w:t>
        <w:br/>
        <w:br/>
        <w:t xml:space="preserve">1987.03 水利部黄河水利委员会勘测规划设计研究院规划处一室副主任、综合规划室主任 </w:t>
        <w:br/>
        <w:br/>
        <w:t xml:space="preserve">1991.05 水利部黄河水利委员会勘测规划设计研究院规划一处副处长 </w:t>
        <w:br/>
        <w:br/>
        <w:t xml:space="preserve">1992.08 水利部黄河水利委员会勘测规划设计研究院规划一处处长 </w:t>
        <w:br/>
        <w:br/>
        <w:t xml:space="preserve">1994.05 水利部总工程师助理 </w:t>
        <w:br/>
        <w:br/>
        <w:t xml:space="preserve">1995.05 水利部副总工程师 </w:t>
        <w:br/>
        <w:br/>
        <w:t xml:space="preserve">1995.10 水利部副总工程师兼黄河小浪底水利枢纽建设管理局副局长、党委委员 </w:t>
        <w:br/>
        <w:br/>
        <w:t xml:space="preserve">1997.05 水利部黄河水利委员会副主任、党组成员兼黄河小浪底水利枢纽建设管理局副局长、党委委员 </w:t>
        <w:br/>
        <w:br/>
        <w:t xml:space="preserve">1998.09 水利部总工程师 </w:t>
        <w:br/>
        <w:br/>
        <w:t>1999.05 黑龙江省水利厅党组书记</w:t>
        <w:br/>
        <w:br/>
        <w:t xml:space="preserve">(1996.09-1999.07参加中央党校一年制中青年干部培训班学习，并继续参加中央党校研究生部哲学专业学习) </w:t>
        <w:br/>
        <w:br/>
        <w:t xml:space="preserve">1999.08 黑龙江省水利厅厅长、党组书记 </w:t>
        <w:br/>
        <w:br/>
        <w:t>2001.05 水利部黄河水利委员会主任、党组书记(副部长级) (其间：2007.09-2011.01参加东北师范大学城市与环境科学学院环境科学专业在职研究生学习，获理学博士学位)</w:t>
        <w:br/>
        <w:br/>
        <w:t xml:space="preserve">2011.03 水利部副部长、党组成员 </w:t>
        <w:br/>
        <w:br/>
        <w:t>2015.07 安徽省委副书记</w:t>
        <w:br/>
        <w:br/>
        <w:t xml:space="preserve">2015.08 安徽省委副书记、省委党校校长(兼) </w:t>
        <w:br/>
        <w:br/>
        <w:t xml:space="preserve">2016.08 安徽省委副书记、省委党校校长(兼)，省政府党组书记 </w:t>
        <w:br/>
        <w:br/>
        <w:t xml:space="preserve">2016.09 安徽省委副书记、省委党校校长(兼)，省政府党组书记、副省长、代理省长 </w:t>
        <w:br/>
        <w:br/>
        <w:t>中共第十八届中央候补委员，中共十六大、十七大、十八大代表，十届、十一届、十二届全国人大代表。</w:t>
        <w:br/>
        <w:br/>
        <w:t>（人民网资料 截至2016年11月）</w:t>
        <w:br/>
      </w:r>
    </w:p>
    <w:p/>
    <w:p>
      <w:pPr>
        <w:pStyle w:val="Heading3"/>
      </w:pPr>
      <w:r>
        <w:t xml:space="preserve">安徽省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w:t>
      </w:r>
    </w:p>
    <w:p>
      <w:r>
        <w:rPr>
          <w:i/>
        </w:rPr>
        <w:t>尤权 福建省委书记、省人大常委会主任</w:t>
      </w:r>
    </w:p>
    <w:p>
      <w:r>
        <w:t>性别:  男</w:t>
      </w:r>
    </w:p>
    <w:p>
      <w:r>
        <w:t>生年：  1953年12月</w:t>
      </w:r>
    </w:p>
    <w:p>
      <w:r>
        <w:t>籍贯:  河北卢龙</w:t>
      </w:r>
    </w:p>
    <w:p>
      <w:r>
        <w:t>学历:  硕士</w:t>
      </w:r>
    </w:p>
    <w:p>
      <w:r>
        <w:t xml:space="preserve">简历:  </w:t>
        <w:br/>
        <w:t>尤权，男，汉族，1954年1月生，河北省卢龙县人。研究生学历，经济学硕士。</w:t>
        <w:br/>
        <w:br/>
        <w:t xml:space="preserve">1969年09月 在黑龙江建设兵团二师十五团工作     </w:t>
        <w:br/>
        <w:br/>
        <w:t xml:space="preserve">1976年01月 在北京一机床厂工作     </w:t>
        <w:br/>
        <w:br/>
        <w:t xml:space="preserve">1980年09月 在中国人民大学国民经济计划系学习，获学士、硕士学位     </w:t>
        <w:br/>
        <w:br/>
        <w:t xml:space="preserve">1987年08月 中国人民大学国民经济管理系教师     </w:t>
        <w:br/>
        <w:br/>
        <w:t xml:space="preserve">1988年01月 在国务院办公厅先后任主任科员、副处长、处长、副局长、局长     </w:t>
        <w:br/>
        <w:br/>
        <w:t xml:space="preserve">2000年12月 任国务院副秘书长     </w:t>
        <w:br/>
        <w:br/>
        <w:t xml:space="preserve">2006年12月 任国家电力监管委员会主席     </w:t>
        <w:br/>
        <w:br/>
        <w:t xml:space="preserve">2008年03月 任国务院常务副秘书长、国办机关党组副书记（正部级）     </w:t>
        <w:br/>
        <w:br/>
        <w:t xml:space="preserve">2012年12月 任中共福建省委书记     </w:t>
        <w:br/>
        <w:br/>
        <w:t xml:space="preserve">2013年02月 任中共福建省委书记，省人大常委会主任     </w:t>
        <w:br/>
        <w:br/>
        <w:t xml:space="preserve">中共第十七届中央候补委员、第十八届中央委员。     </w:t>
        <w:br/>
        <w:br/>
        <w:t>（人民网资料 截至2013年5月）</w:t>
        <w:tab/>
        <w:br/>
      </w:r>
    </w:p>
    <w:p/>
    <w:p>
      <w:pPr>
        <w:pStyle w:val="Heading3"/>
      </w:pPr>
      <w:r>
        <w:t xml:space="preserve">福建省  </w:t>
      </w:r>
    </w:p>
    <w:p>
      <w:r>
        <w:rPr>
          <w:i/>
        </w:rPr>
        <w:t>尤权 福建省委书记、省人大常委会主任</w:t>
      </w:r>
    </w:p>
    <w:p>
      <w:r>
        <w:t>性别:  男</w:t>
      </w:r>
    </w:p>
    <w:p>
      <w:r>
        <w:t>生年：  1953年12月</w:t>
      </w:r>
    </w:p>
    <w:p>
      <w:r>
        <w:t>籍贯:  河北卢龙</w:t>
      </w:r>
    </w:p>
    <w:p>
      <w:r>
        <w:t>学历:  硕士</w:t>
      </w:r>
    </w:p>
    <w:p>
      <w:r>
        <w:t xml:space="preserve">简历:  </w:t>
        <w:br/>
        <w:t>尤权，男，汉族，1954年1月生，河北省卢龙县人。研究生学历，经济学硕士。</w:t>
        <w:br/>
        <w:br/>
        <w:t xml:space="preserve">1969年09月 在黑龙江建设兵团二师十五团工作     </w:t>
        <w:br/>
        <w:br/>
        <w:t xml:space="preserve">1976年01月 在北京一机床厂工作     </w:t>
        <w:br/>
        <w:br/>
        <w:t xml:space="preserve">1980年09月 在中国人民大学国民经济计划系学习，获学士、硕士学位     </w:t>
        <w:br/>
        <w:br/>
        <w:t xml:space="preserve">1987年08月 中国人民大学国民经济管理系教师     </w:t>
        <w:br/>
        <w:br/>
        <w:t xml:space="preserve">1988年01月 在国务院办公厅先后任主任科员、副处长、处长、副局长、局长     </w:t>
        <w:br/>
        <w:br/>
        <w:t xml:space="preserve">2000年12月 任国务院副秘书长     </w:t>
        <w:br/>
        <w:br/>
        <w:t xml:space="preserve">2006年12月 任国家电力监管委员会主席     </w:t>
        <w:br/>
        <w:br/>
        <w:t xml:space="preserve">2008年03月 任国务院常务副秘书长、国办机关党组副书记（正部级）     </w:t>
        <w:br/>
        <w:br/>
        <w:t xml:space="preserve">2012年12月 任中共福建省委书记     </w:t>
        <w:br/>
        <w:br/>
        <w:t xml:space="preserve">2013年02月 任中共福建省委书记，省人大常委会主任     </w:t>
        <w:br/>
        <w:br/>
        <w:t xml:space="preserve">中共第十七届中央候补委员、第十八届中央委员。     </w:t>
        <w:br/>
        <w:br/>
        <w:t>（人民网资料 截至2013年5月）</w:t>
        <w:tab/>
        <w:br/>
      </w:r>
    </w:p>
    <w:p/>
    <w:p>
      <w:pPr>
        <w:pStyle w:val="Heading3"/>
      </w:pPr>
      <w:r>
        <w:t xml:space="preserve">福建省  </w:t>
      </w:r>
    </w:p>
    <w:p>
      <w:r>
        <w:rPr>
          <w:i/>
        </w:rPr>
        <w:t>于伟国 福建省委副书记、省长</w:t>
      </w:r>
    </w:p>
    <w:p>
      <w:r>
        <w:t>性别:  男</w:t>
      </w:r>
    </w:p>
    <w:p>
      <w:r>
        <w:t>生年：  1955年09月</w:t>
      </w:r>
    </w:p>
    <w:p>
      <w:r>
        <w:t>籍贯:  山东文登</w:t>
      </w:r>
    </w:p>
    <w:p>
      <w:r>
        <w:t>学历:  本科</w:t>
      </w:r>
    </w:p>
    <w:p>
      <w:r>
        <w:t xml:space="preserve">简历:  </w:t>
        <w:br/>
        <w:t>于伟国，男，汉族，1955年10月生，山东文登人，1975年12月入党，1973年1月参加工作，大学学历。</w:t>
        <w:br/>
        <w:br/>
        <w:t>1994.10 历任中央办公厅秘书局副局级干部，厦门市副市长，市委常委、秘书长、组织部部长，市委副书记，省委组织部副部长、部长</w:t>
        <w:br/>
        <w:br/>
        <w:t>2006.11 福建省委常委、组织部部长</w:t>
        <w:br/>
        <w:br/>
        <w:t>2009.06 福建省委常委、厦门市委书记（2010.01-2012.01兼任厦门市人大常委会主任）</w:t>
        <w:br/>
        <w:br/>
        <w:t>2013.04 福建省委副书记</w:t>
        <w:br/>
        <w:br/>
        <w:t>2015.11 福建省委副书记，省政府副省长、代省长、党组书记</w:t>
        <w:br/>
        <w:br/>
        <w:t>2016.01 福建省委副书记，省政府省长、党组书记</w:t>
        <w:br/>
        <w:br/>
        <w:t>第十八届中央候补委员。</w:t>
        <w:br/>
        <w:br/>
        <w:t>（人民网资料 截至2016年1月）</w:t>
        <w:br/>
      </w:r>
    </w:p>
    <w:p/>
    <w:p>
      <w:pPr>
        <w:pStyle w:val="Heading3"/>
      </w:pPr>
      <w:r>
        <w:t xml:space="preserve">福建省  </w:t>
      </w:r>
    </w:p>
    <w:p>
      <w:r>
        <w:rPr>
          <w:i/>
        </w:rPr>
        <w:t>张昌平 福建省政协主席</w:t>
      </w:r>
    </w:p>
    <w:p>
      <w:r>
        <w:t>性别:  男</w:t>
      </w:r>
    </w:p>
    <w:p>
      <w:r>
        <w:t>生年：  1954年03月</w:t>
      </w:r>
    </w:p>
    <w:p>
      <w:r>
        <w:t>籍贯:  湖北孝感</w:t>
      </w:r>
    </w:p>
    <w:p>
      <w:r>
        <w:t>学历:  硕士</w:t>
      </w:r>
    </w:p>
    <w:p>
      <w:r>
        <w:t xml:space="preserve">简历:  </w:t>
        <w:br/>
        <w:t xml:space="preserve">张昌平，男，汉族，1954年4月生，湖北孝感人，1975年4月入党，1970年4月参加工作，在职研究生学历，工学硕士。 　　</w:t>
        <w:br/>
        <w:br/>
        <w:t xml:space="preserve">1984年12月起历任湖南团省委副书记、省青联主席，娄底地委委员、冷水江市委书记，省外经贸委副主任、省招商局党组书记（正厅级），常德市委副书记、市长，岳阳市委书记，福建省厦门市委副书记、副市长。　</w:t>
        <w:br/>
        <w:br/>
        <w:t>2002年12月任厦门市委副书记、市长</w:t>
        <w:br/>
        <w:br/>
        <w:t>2006年11月任福建省委常委、副省长、省纪委书记，省政协党组书记</w:t>
        <w:br/>
        <w:br/>
        <w:t>2013年01月任福建省政协主席</w:t>
        <w:br/>
        <w:br/>
        <w:t xml:space="preserve">第十八届中央纪委委员。 　　</w:t>
        <w:br/>
        <w:br/>
        <w:t>（人民网资料 截至2013年1月）</w:t>
        <w:tab/>
        <w:br/>
      </w:r>
    </w:p>
    <w:p/>
    <w:p>
      <w:pPr>
        <w:pStyle w:val="Heading3"/>
      </w:pPr>
      <w:r>
        <w:t xml:space="preserve">江西省  </w:t>
      </w:r>
    </w:p>
    <w:p>
      <w:r>
        <w:rPr>
          <w:i/>
        </w:rPr>
        <w:t>鹿心社 江西省委书记</w:t>
      </w:r>
    </w:p>
    <w:p>
      <w:r>
        <w:t>性别:  男</w:t>
      </w:r>
    </w:p>
    <w:p>
      <w:r>
        <w:t>生年：  1956年11月</w:t>
      </w:r>
    </w:p>
    <w:p>
      <w:r>
        <w:t>籍贯:  山东巨野</w:t>
      </w:r>
    </w:p>
    <w:p>
      <w:r>
        <w:t>学历:  学士</w:t>
      </w:r>
    </w:p>
    <w:p>
      <w:r>
        <w:t xml:space="preserve">简历:  </w:t>
        <w:br/>
        <w:t>鹿心社，男，汉族， 1956年11月出生，山东巨野人，1982年8月参加工作，1985年7月加入中国共产党，大学学历，工学学士，工程师。</w:t>
        <w:br/>
        <w:br/>
        <w:t>1978.09 武汉水利电力学院农田水利工程系农田水利工程专业学习</w:t>
        <w:br/>
        <w:br/>
        <w:t>1982.08 农牧渔业部土地管理局干部(其间：1985.11-1986.08在农牧渔业部西北农业大学德语培训中心学习)</w:t>
        <w:br/>
        <w:br/>
        <w:t>1986.08 国家土地管理局地籍管理司综合登记处主任科员、副处长(其间：1987.04-1988.04在联邦德国黑森洲测量局、汉诺威地籍局进修，1989.02-1989.07在中央党校中央国家机关分部学习)</w:t>
        <w:br/>
        <w:br/>
        <w:t>1990.05 国家土地管理局地籍管理司副司长</w:t>
        <w:br/>
        <w:br/>
        <w:t>1992.09 国家土地管理局地籍管理司司长</w:t>
        <w:br/>
        <w:br/>
        <w:t>1996.06 国家土地管理局副局长、党组成员</w:t>
        <w:br/>
        <w:br/>
        <w:t>(1995.06-1996.08挂职任江苏省南通市副市长)</w:t>
        <w:br/>
        <w:br/>
        <w:t>1998.03 国土资源部党组成员</w:t>
        <w:br/>
        <w:br/>
        <w:t>1998.07 国土资源部党组成员、耕地保护司司长</w:t>
        <w:br/>
        <w:br/>
        <w:t>1999.05 国土资源部副部长、党组成员(其间：2000.09-2000.11在中央党校省部级干部进修班学习)</w:t>
        <w:br/>
        <w:br/>
        <w:t>2005.11 国土资源部副部长、党组成员，国家测绘局局长、党组书记（其间：2007.03-2007.04在中央党校省部级干部进修班学习）</w:t>
        <w:br/>
        <w:br/>
        <w:t>2008.10 国土资源部副部长、党组成员</w:t>
        <w:br/>
        <w:br/>
        <w:t>2009.04 国土资源部副部长、党组副书记，国家土地副总督察</w:t>
        <w:br/>
        <w:br/>
        <w:t>2010.08 甘肃省委副书记</w:t>
        <w:br/>
        <w:br/>
        <w:t>2010.10 甘肃省委副书记、省委党校校长</w:t>
        <w:br/>
        <w:br/>
        <w:t>2011.05 江西省委副书记</w:t>
        <w:br/>
        <w:br/>
        <w:t>2011.06 江西省委副书记，省政府副省长、代省长</w:t>
        <w:br/>
        <w:br/>
        <w:t>2012.02 江西省委副书记，省政府省长、党组书记（其间：2014.05-2014.07在中央党校省部级干部进修班学习）</w:t>
        <w:br/>
        <w:br/>
        <w:t>2016.06 江西省委书记</w:t>
        <w:br/>
        <w:br/>
        <w:t>2016.07 江西省委书记，省人大常委会党组书记</w:t>
        <w:br/>
        <w:br/>
        <w:t>第十七届中央候补委员、十八届中央委员。</w:t>
        <w:br/>
        <w:br/>
        <w:t>（人民网资料　截至2016年11月）</w:t>
        <w:br/>
      </w:r>
    </w:p>
    <w:p/>
    <w:p>
      <w:pPr>
        <w:pStyle w:val="Heading3"/>
      </w:pPr>
      <w:r>
        <w:t xml:space="preserve">江西省  </w:t>
      </w:r>
    </w:p>
    <w:p>
      <w:r>
        <w:rPr>
          <w:i/>
        </w:rPr>
        <w:t>强卫 江西省省人大常委会主任</w:t>
      </w:r>
    </w:p>
    <w:p>
      <w:r>
        <w:t>性别:  男</w:t>
      </w:r>
    </w:p>
    <w:p>
      <w:r>
        <w:t>生年：  1953年03月</w:t>
      </w:r>
    </w:p>
    <w:p>
      <w:r>
        <w:t>籍贯:  江苏无锡</w:t>
      </w:r>
    </w:p>
    <w:p>
      <w:r>
        <w:t>学历:  硕士</w:t>
      </w:r>
    </w:p>
    <w:p>
      <w:r>
        <w:t xml:space="preserve">简历:  </w:t>
        <w:br/>
        <w:t xml:space="preserve">强卫，男，1953年3月生，江苏无锡人。1969年1月参加工作，1975年3月加入中国共产党，中国科技大学管理科学系经济管理专业毕业，研究生，工学硕士｡   </w:t>
        <w:br/>
        <w:br/>
        <w:t xml:space="preserve">1969年01月 海军福建基地后勤部军械修理所战士  </w:t>
        <w:br/>
        <w:br/>
        <w:t xml:space="preserve">1975年04月 北京化工厂八车间工人、副指导员  </w:t>
        <w:br/>
        <w:br/>
        <w:t xml:space="preserve">1979年02月 北京市化工局职工大学试剂总厂分校有机化学试剂专业学习  </w:t>
        <w:br/>
        <w:br/>
        <w:t xml:space="preserve">1982年08月 北京化工厂试剂研究所六室副主任、副所长  </w:t>
        <w:br/>
        <w:br/>
        <w:t>1984年11月 北京化工厂党委书记</w:t>
        <w:br/>
        <w:br/>
        <w:t>1987年06月 共青团北京市委书记</w:t>
        <w:br/>
        <w:br/>
        <w:t>1990年12月 北京市石景山区委书记、区人大常委会主任</w:t>
        <w:br/>
        <w:br/>
        <w:t>1992年12月 北京市委常委、石景山区委书记、区人大常委会主任</w:t>
        <w:br/>
        <w:br/>
        <w:t xml:space="preserve">1993年03月 北京市委常委、市城建工委书记 </w:t>
        <w:br/>
        <w:br/>
        <w:t>1994年03月 北京市委常委、宣传部部长</w:t>
        <w:br/>
        <w:br/>
        <w:t>1996年03月 北京市委常委、政法委书记</w:t>
        <w:br/>
        <w:br/>
        <w:t>1999年03月 北京市委常委、政法委书记，市公安局局长</w:t>
        <w:br/>
        <w:br/>
        <w:t>2001年03月 北京市委副书记、政法委书记，市公安局局长</w:t>
        <w:br/>
        <w:br/>
        <w:t xml:space="preserve">2001年08月 北京市委副书记、政法委书记 </w:t>
        <w:br/>
        <w:br/>
        <w:t>2002年05月 北京市委副书记</w:t>
        <w:br/>
        <w:br/>
        <w:t>2004年04月 北京市委副书记、政法委书记(其间：2005年12月至2006年11月兼任市纪委书记)</w:t>
        <w:br/>
        <w:br/>
        <w:t xml:space="preserve">2007年03月 青海省委书记   </w:t>
        <w:br/>
        <w:br/>
        <w:t xml:space="preserve">2007年06月 青海省委书记、省人大常委会主任 </w:t>
        <w:br/>
        <w:br/>
        <w:t>2013年03月 江西省委书记</w:t>
        <w:br/>
        <w:br/>
        <w:t xml:space="preserve">2013年04月 江西省委书记、省人大常委会主任 </w:t>
        <w:br/>
        <w:br/>
        <w:t>2016年06月 江西省人大常委会主任</w:t>
        <w:br/>
        <w:br/>
        <w:t xml:space="preserve">第十六届中央候补委员，十七届､十八届中央委员｡   </w:t>
        <w:br/>
        <w:br/>
        <w:t>(人民网资料 截至2016年6月)</w:t>
        <w:tab/>
        <w:br/>
      </w:r>
    </w:p>
    <w:p/>
    <w:p>
      <w:pPr>
        <w:pStyle w:val="Heading3"/>
      </w:pPr>
      <w:r>
        <w:t xml:space="preserve">江西省  </w:t>
      </w:r>
    </w:p>
    <w:p>
      <w:r>
        <w:rPr>
          <w:i/>
        </w:rPr>
        <w:t>刘奇 江西省委副书记、省长</w:t>
      </w:r>
    </w:p>
    <w:p>
      <w:r>
        <w:t>性别:  男</w:t>
      </w:r>
    </w:p>
    <w:p>
      <w:r>
        <w:t>生年：  1957年09月</w:t>
      </w:r>
    </w:p>
    <w:p>
      <w:r>
        <w:t>籍贯:  山东沂水</w:t>
      </w:r>
    </w:p>
    <w:p>
      <w:r>
        <w:t>学历:  博士</w:t>
      </w:r>
    </w:p>
    <w:p>
      <w:r>
        <w:t xml:space="preserve">简历:  </w:t>
        <w:br/>
        <w:t>刘奇，男，汉族，1957年9月出生，山东沂水人，1976年10月加入中国共产党，1974年3月参加工作，在职研究生学历，经济学博士学位，高级工程师。</w:t>
        <w:br/>
        <w:br/>
        <w:t>1974.03 浙江省武义县桃溪滩乡公社知青</w:t>
        <w:br/>
        <w:br/>
        <w:t>1977.03 浙江大学化工系高分子化工专业学习</w:t>
        <w:br/>
        <w:br/>
        <w:t>1980.03 浙江省衢州化学工业公司电化厂调度员、调度室副主任、烧碱车间副主任，电化厂副厂长、厂长、厂长兼党委书记</w:t>
        <w:br/>
        <w:br/>
        <w:t>1992.01 浙江化工厂副厂长兼浙江善高化学有限公司总经理</w:t>
        <w:br/>
        <w:br/>
        <w:t>1996.01 浙江省石油化学工业厅副厅长、党组成员</w:t>
        <w:br/>
        <w:br/>
        <w:t>1996.08 浙江省石油化学工业厅副厅长、党组副书记</w:t>
        <w:br/>
        <w:br/>
        <w:t>（1994.09-1996.12省委党校领导干部研究生班政治经济学专业学习）</w:t>
        <w:br/>
        <w:br/>
        <w:t>1997.04 浙江省计划与经济委员会副主任</w:t>
        <w:br/>
        <w:br/>
        <w:t>1997.09 浙江省巨化集团公司总经理、副董事长、党委委员</w:t>
        <w:br/>
        <w:br/>
        <w:t>1998.07 浙江省巨化集团公司总经理、副董事长、党委书记，衢州市委常委</w:t>
        <w:br/>
        <w:br/>
        <w:t>1998.09 浙江省巨化集团公司董事长、党委书记、总经理，衢州市委常委</w:t>
        <w:br/>
        <w:br/>
        <w:t>2000.02 浙江省巨化集团公司董事长、党委书记，衢州市委常委（其间：2002.03-2003.01 中央党校一年制中青年干部培训班学习）</w:t>
        <w:br/>
        <w:br/>
        <w:t>2003.02 浙江省温州市委副书记，市政府代市长</w:t>
        <w:br/>
        <w:br/>
        <w:t>2003.05 浙江省温州市委副书记，市政府市长</w:t>
        <w:br/>
        <w:br/>
        <w:t>2006.03 浙江省发展和改革委员会主任、党组书记</w:t>
        <w:br/>
        <w:br/>
        <w:t>（2003.03-2006.11西安交通大学应用经济学专业在职研究生学习，获经济学博士学位）</w:t>
        <w:br/>
        <w:br/>
        <w:t>2008.01 浙江省人大常委会副主任</w:t>
        <w:br/>
        <w:br/>
        <w:t>2008.04 浙江省人大常委会副主任、省总工会主席</w:t>
        <w:br/>
        <w:br/>
        <w:t>2011.01 浙江省宁波市委副书记，市政府代市长</w:t>
        <w:br/>
        <w:br/>
        <w:t>2011.02 浙江省宁波市委副书记，市政府市长</w:t>
        <w:br/>
        <w:br/>
        <w:t>2013.04 浙江省委常委、宁波市委书记</w:t>
        <w:br/>
        <w:br/>
        <w:t>2016.02 江西省委副书记、省委党校校长</w:t>
        <w:br/>
        <w:br/>
        <w:t>2016.07 江西省委副书记，省政府副省长、代省长、党组书记，省委党校校长</w:t>
        <w:br/>
        <w:br/>
        <w:t>2016.09 江西省委副书记，省政府省长、党组书记，省委党校校长</w:t>
        <w:br/>
        <w:br/>
        <w:t>（人民网资料 截至2016年11月）</w:t>
        <w:br/>
      </w:r>
    </w:p>
    <w:p/>
    <w:p>
      <w:pPr>
        <w:pStyle w:val="Heading3"/>
      </w:pPr>
      <w:r>
        <w:t xml:space="preserve">江西省  </w:t>
      </w:r>
    </w:p>
    <w:p>
      <w:r>
        <w:rPr>
          <w:i/>
        </w:rPr>
        <w:t>黄跃金 江西省政协主席</w:t>
      </w:r>
    </w:p>
    <w:p>
      <w:r>
        <w:t>性别:  男</w:t>
      </w:r>
    </w:p>
    <w:p>
      <w:r>
        <w:t>生年：  1953年04月</w:t>
      </w:r>
    </w:p>
    <w:p>
      <w:r>
        <w:t>籍贯:  辽宁凤城</w:t>
      </w:r>
    </w:p>
    <w:p>
      <w:r>
        <w:t>学历:  学士</w:t>
      </w:r>
    </w:p>
    <w:p>
      <w:r>
        <w:t xml:space="preserve">简历:  </w:t>
        <w:br/>
        <w:t xml:space="preserve">黄跃金，男，汉族，1953年4月生，辽宁凤城人。1974年1月加入中国共产党，1968年10月参加工作。同济大学建材系毕业，大学普通班学历，副研究员。     </w:t>
        <w:br/>
        <w:br/>
        <w:t>历任共青团上海市委副书记、市青联副主席，团市委书记，上海市虹口区委副书记、区长，上海市政府副秘书长、市建设工作党委副书记、市建委主任，市政管理委员会副主任，市政府秘书长兼办公厅主任，市政协党组副书记、市委统战部部长、市社会主义学院院长。</w:t>
        <w:br/>
        <w:br/>
        <w:t>2000.02 上海市政协副主席</w:t>
        <w:br/>
        <w:br/>
        <w:t>2000.04 上海市委常委</w:t>
        <w:br/>
        <w:br/>
        <w:t>2003.09 中央统战部副部长，曾兼任中国宋庆龄基金会党组书记、副主席等职</w:t>
        <w:br/>
        <w:br/>
        <w:t>2012.05 江西省政协党组书记</w:t>
        <w:br/>
        <w:br/>
        <w:t>2012.06 江西省政协主席、党组书记</w:t>
        <w:br/>
        <w:br/>
        <w:t xml:space="preserve">九届、十届全国政协委员，十一届全国人大常委会委员、华侨委员会委员。 </w:t>
        <w:br/>
        <w:br/>
        <w:t>（人民网资料 截至2012年6月）</w:t>
        <w:tab/>
        <w:br/>
      </w:r>
    </w:p>
    <w:p/>
    <w:p>
      <w:pPr>
        <w:pStyle w:val="Heading3"/>
      </w:pPr>
      <w:r>
        <w:t xml:space="preserve">山东省  </w:t>
      </w:r>
    </w:p>
    <w:p>
      <w:r>
        <w:rPr>
          <w:i/>
        </w:rPr>
        <w:t>姜异康 山东省委书记、省人大常委会主任</w:t>
      </w:r>
    </w:p>
    <w:p>
      <w:r>
        <w:t>性别:  男</w:t>
      </w:r>
    </w:p>
    <w:p>
      <w:r>
        <w:t>生年：  1952年12月</w:t>
      </w:r>
    </w:p>
    <w:p>
      <w:r>
        <w:t>籍贯:  山东招远</w:t>
      </w:r>
    </w:p>
    <w:p>
      <w:r>
        <w:t>学历:  硕士</w:t>
      </w:r>
    </w:p>
    <w:p>
      <w:r>
        <w:t xml:space="preserve">简历:  </w:t>
        <w:br/>
        <w:t>姜异康，男，汉族，1953年1月生，山东招远人。1969年12月参加工作，1970年12月加入中国共产党。中南工业大学管理工程硕士。先后在部队、工厂、机关工作。</w:t>
        <w:br/>
        <w:br/>
        <w:t>1988年03月起任中共中央办公厅秘书局副局长、中共中央直属机关事务管理局常务副局长、局长</w:t>
        <w:br/>
        <w:br/>
        <w:t>1995年07月任中共中央办公厅副主任兼中共中央直属机关事务管理局局长</w:t>
        <w:br/>
        <w:br/>
        <w:t>1997年04月任中共中央办公厅副主任兼中共中央直属机关事务管理局局长，中央精神文明建设指导委员会委员、办公室副主任</w:t>
        <w:br/>
        <w:br/>
        <w:t>2000年10月任中共中央办公厅副主任，中央精神文明建设指导委员会委员、办公室副主任</w:t>
        <w:br/>
        <w:br/>
        <w:t>2002年10月任中共重庆市委副书记</w:t>
        <w:br/>
        <w:br/>
        <w:t xml:space="preserve">2002年11月任中共重庆市委市委副书记、市委党校校长 　　</w:t>
        <w:br/>
        <w:br/>
        <w:t>2005年05月任中共重庆市委市委副书记、市委党校校长、市委移民工委书记</w:t>
        <w:br/>
        <w:br/>
        <w:t>2006年06月任国家行政学院党委书记、副院长（正部长级）2008年03月任山东省委书记</w:t>
        <w:br/>
        <w:br/>
        <w:t>2009年02月任山东省委书记、省人大常委会主任</w:t>
        <w:br/>
        <w:br/>
        <w:t xml:space="preserve">中共第十六届中央候补委员、第十七届中央委员。 　　</w:t>
        <w:br/>
        <w:br/>
        <w:t>（人民网资料 截至2012年5月）</w:t>
        <w:br/>
      </w:r>
    </w:p>
    <w:p/>
    <w:p>
      <w:pPr>
        <w:pStyle w:val="Heading3"/>
      </w:pPr>
      <w:r>
        <w:t xml:space="preserve">山东省  </w:t>
      </w:r>
    </w:p>
    <w:p>
      <w:r>
        <w:rPr>
          <w:i/>
        </w:rPr>
        <w:t>姜异康 山东省委书记、省人大常委会主任</w:t>
      </w:r>
    </w:p>
    <w:p>
      <w:r>
        <w:t>性别:  男</w:t>
      </w:r>
    </w:p>
    <w:p>
      <w:r>
        <w:t>生年：  1952年12月</w:t>
      </w:r>
    </w:p>
    <w:p>
      <w:r>
        <w:t>籍贯:  山东招远</w:t>
      </w:r>
    </w:p>
    <w:p>
      <w:r>
        <w:t>学历:  硕士</w:t>
      </w:r>
    </w:p>
    <w:p>
      <w:r>
        <w:t xml:space="preserve">简历:  </w:t>
        <w:br/>
        <w:t>姜异康，男，汉族，1953年1月生，山东招远人。1969年12月参加工作，1970年12月加入中国共产党。中南工业大学管理工程硕士。先后在部队、工厂、机关工作。</w:t>
        <w:br/>
        <w:br/>
        <w:t>1988年03月起任中共中央办公厅秘书局副局长、中共中央直属机关事务管理局常务副局长、局长</w:t>
        <w:br/>
        <w:br/>
        <w:t>1995年07月任中共中央办公厅副主任兼中共中央直属机关事务管理局局长</w:t>
        <w:br/>
        <w:br/>
        <w:t>1997年04月任中共中央办公厅副主任兼中共中央直属机关事务管理局局长，中央精神文明建设指导委员会委员、办公室副主任</w:t>
        <w:br/>
        <w:br/>
        <w:t>2000年10月任中共中央办公厅副主任，中央精神文明建设指导委员会委员、办公室副主任</w:t>
        <w:br/>
        <w:br/>
        <w:t>2002年10月任中共重庆市委副书记</w:t>
        <w:br/>
        <w:br/>
        <w:t xml:space="preserve">2002年11月任中共重庆市委市委副书记、市委党校校长 　　</w:t>
        <w:br/>
        <w:br/>
        <w:t>2005年05月任中共重庆市委市委副书记、市委党校校长、市委移民工委书记</w:t>
        <w:br/>
        <w:br/>
        <w:t>2006年06月任国家行政学院党委书记、副院长（正部长级）2008年03月任山东省委书记</w:t>
        <w:br/>
        <w:br/>
        <w:t>2009年02月任山东省委书记、省人大常委会主任</w:t>
        <w:br/>
        <w:br/>
        <w:t xml:space="preserve">中共第十六届中央候补委员、第十七届中央委员。 　　</w:t>
        <w:br/>
        <w:br/>
        <w:t>（人民网资料 截至2012年5月）</w:t>
        <w:br/>
      </w:r>
    </w:p>
    <w:p/>
    <w:p>
      <w:pPr>
        <w:pStyle w:val="Heading3"/>
      </w:pPr>
      <w:r>
        <w:t xml:space="preserve">山东省  </w:t>
      </w:r>
    </w:p>
    <w:p>
      <w:r>
        <w:rPr>
          <w:i/>
        </w:rPr>
        <w:t>郭树清 山东省委副书记、省长</w:t>
      </w:r>
    </w:p>
    <w:p>
      <w:r>
        <w:t>性别:  男</w:t>
      </w:r>
    </w:p>
    <w:p>
      <w:r>
        <w:t>生年：  1956年07月</w:t>
      </w:r>
    </w:p>
    <w:p>
      <w:r>
        <w:t>籍贯:  内蒙古察右后旗</w:t>
      </w:r>
    </w:p>
    <w:p>
      <w:r>
        <w:t>学历:  博士</w:t>
      </w:r>
    </w:p>
    <w:p>
      <w:r>
        <w:t xml:space="preserve">简历:  </w:t>
        <w:br/>
        <w:t>郭树清，男，1956年8月生，汉族，内蒙古察右后旗人，研究生学历，毕业于中国社会科学院研究生院马列系科学社会主义专业，法学博士学位。1974年8月参加工作，1984年4月加入中国共产党。</w:t>
        <w:br/>
        <w:br/>
        <w:t>1974.08　内蒙古自治区四子王旗红格尔公社插队</w:t>
        <w:br/>
        <w:br/>
        <w:t>1978.03　南开大学哲学系哲学专业学习</w:t>
        <w:br/>
        <w:br/>
        <w:t>1982.02　中国社会科学院研究生院马列系科学社会主义专业硕士研究生</w:t>
        <w:br/>
        <w:br/>
        <w:t>1985.02　中国社会科学院马列所助理研究员(其间：1985.02-1988.07中国社会科学院研究生院马列系科学社会主义专业在职研究生学习，获法学博士学位；1986.03-1986.06借调国务院经济体制改革方案设计办公室工作；1986.07-1987.08赴英国牛津大学作访问研究)</w:t>
        <w:br/>
        <w:br/>
        <w:t>1988.09　国家计委经研中心综合组副组长(副司级)</w:t>
        <w:br/>
        <w:br/>
        <w:t>1993.04　国家经济体制改革委员会综合规划和试点司司长</w:t>
        <w:br/>
        <w:br/>
        <w:t>1995.09　国家经济体制改革委员会宏观调控体制司司长</w:t>
        <w:br/>
        <w:br/>
        <w:t>1996.02　国家经济体制改革委员会党组成员，秘书长兼机关党委副书记</w:t>
        <w:br/>
        <w:br/>
        <w:t>1998.03　国务院经济体制改革办公室党组成员兼机关党委副书记</w:t>
        <w:br/>
        <w:br/>
        <w:t>1998.07　贵州省副省长</w:t>
        <w:br/>
        <w:br/>
        <w:t>2001.03　中国人民银行副行长、党委委员，国家外汇管理局局长、党组书记(其间：2004.03-2004.04在中央党校省部级干部进修班A班学习)</w:t>
        <w:br/>
        <w:br/>
        <w:t>2005.03　中国建设银行董事长、党委书记，中国信达资产管理公司党委书记，中国建银投资有限责任公司党委书记</w:t>
        <w:br/>
        <w:br/>
        <w:t>2009.01　中国建设银行董事长、党委书记，中国信达资产管理公司党委书记</w:t>
        <w:br/>
        <w:br/>
        <w:t>2010.07　中国建设银行董事长、党委书记</w:t>
        <w:br/>
        <w:br/>
        <w:t>2011.10　中国证券监督管理委员会主席、党委书记</w:t>
        <w:br/>
        <w:br/>
        <w:t>2013.03　中共山东省委副书记，省政府副省长、代理省长、党组书记</w:t>
        <w:br/>
        <w:br/>
        <w:t>2013.06  中共山东省委副书记，省政府省长、党组书记</w:t>
        <w:br/>
        <w:br/>
        <w:t>十七届中央候补委员，十八届中央委员，中共十六、十七、十八大代表，十二届全国人大代表，十届全国政协委员。</w:t>
        <w:br/>
        <w:br/>
        <w:t>（人民网资料 截至2013年6月）</w:t>
        <w:br/>
      </w:r>
    </w:p>
    <w:p/>
    <w:p>
      <w:pPr>
        <w:pStyle w:val="Heading3"/>
      </w:pPr>
      <w:r>
        <w:t xml:space="preserve">山东省  </w:t>
      </w:r>
    </w:p>
    <w:p>
      <w:r>
        <w:rPr>
          <w:i/>
        </w:rPr>
        <w:t>刘伟 山东省政协主席</w:t>
      </w:r>
    </w:p>
    <w:p>
      <w:r>
        <w:t>性别:  男</w:t>
      </w:r>
    </w:p>
    <w:p>
      <w:r>
        <w:t>生年：  1958年03月</w:t>
      </w:r>
    </w:p>
    <w:p>
      <w:r>
        <w:t>籍贯:  山东滕州</w:t>
      </w:r>
    </w:p>
    <w:p>
      <w:r>
        <w:t>学历:  硕士</w:t>
      </w:r>
    </w:p>
    <w:p>
      <w:r>
        <w:t xml:space="preserve">简历:  </w:t>
        <w:br/>
        <w:t>刘伟，男，汉族，1958年3月出生，山东滕州人，1977年4月参加工作，1980年3月加入中国共产党，中央党校函授学院在职研究生班政治学专业毕业，中央党校研究生文化。</w:t>
        <w:br/>
        <w:br/>
        <w:t>1977.04 安徽省砀山县良梨公社张庄大队知青，大队团支部书记</w:t>
        <w:br/>
        <w:br/>
        <w:t xml:space="preserve">1978.02 安徽省蚌埠师范学校学生　　</w:t>
        <w:br/>
        <w:br/>
        <w:t xml:space="preserve">1980.02 安徽省蚌埠师范学校团委书记　</w:t>
        <w:br/>
        <w:br/>
        <w:t>1981.01 安徽省蚌埠教育学院党委办公室秘书、团委书记</w:t>
        <w:br/>
        <w:br/>
        <w:t>1982.11 共青团安徽省蚌埠市委副书记、书记</w:t>
        <w:br/>
        <w:br/>
        <w:t>1985.10 安徽省固镇县委副书记</w:t>
        <w:br/>
        <w:br/>
        <w:t>（其间：1983.10-1986.12安徽省蚌埠教育学院中文专业学习）</w:t>
        <w:br/>
        <w:br/>
        <w:t>1987.07 共青团安徽省委副书记、党组成员（其间：1990.08-1992.12中央党校函授学院经济管理专业学习）</w:t>
        <w:br/>
        <w:br/>
        <w:t>1993.12 共青团安徽省委副书记、党组副书记（主持工作）</w:t>
        <w:br/>
        <w:br/>
        <w:t xml:space="preserve">1994.09 共青团安徽省委书记、党组书记； 　　</w:t>
        <w:br/>
        <w:br/>
        <w:t xml:space="preserve">1995.04 安徽省芜湖市委副书记、代市长　</w:t>
        <w:br/>
        <w:br/>
        <w:t>1996.01 安徽省芜湖市委副书记、市长（其间：</w:t>
        <w:br/>
        <w:br/>
        <w:t>1996.09-1997.07中央党校一年制中青年干部培训班学习）</w:t>
        <w:br/>
        <w:br/>
        <w:t>1998.02 安徽省芜湖市委书记、市长</w:t>
        <w:br/>
        <w:br/>
        <w:t>1998.05 安徽省芜湖市委书记</w:t>
        <w:br/>
        <w:br/>
        <w:t xml:space="preserve">1999.10 安徽省阜阳市委书记、市人大常委会党组书记　</w:t>
        <w:br/>
        <w:br/>
        <w:t>2000.01 安徽省阜阳市委书记、市人大常委会主任</w:t>
        <w:br/>
        <w:br/>
        <w:t xml:space="preserve">2001.07 山东省委常委、组织部部长 　</w:t>
        <w:br/>
        <w:br/>
        <w:t xml:space="preserve">2007.06 山东省委副书记 　　</w:t>
        <w:br/>
        <w:br/>
        <w:t>2010.01 山东省委副书记，省政协主席、党组书记</w:t>
        <w:br/>
        <w:br/>
        <w:t>2012.05 山东省政协主席、党组书记</w:t>
        <w:br/>
        <w:br/>
        <w:t xml:space="preserve">中共十七届中央候补委员，第九届全国人大代表。 </w:t>
        <w:br/>
        <w:br/>
        <w:t>（人民网资料 截至2012年5月）</w:t>
        <w:tab/>
        <w:br/>
      </w:r>
    </w:p>
    <w:p/>
    <w:p>
      <w:pPr>
        <w:pStyle w:val="Heading3"/>
      </w:pPr>
      <w:r>
        <w:t xml:space="preserve">河南省  </w:t>
      </w:r>
    </w:p>
    <w:p>
      <w:r>
        <w:rPr>
          <w:i/>
        </w:rPr>
        <w:t>谢伏瞻 河南省委书记，省人大常委会主任</w:t>
      </w:r>
    </w:p>
    <w:p>
      <w:r>
        <w:t>性别:  男</w:t>
      </w:r>
    </w:p>
    <w:p>
      <w:r>
        <w:t>生年：  1954年08月</w:t>
      </w:r>
    </w:p>
    <w:p>
      <w:r>
        <w:t>籍贯:  湖北天门</w:t>
      </w:r>
    </w:p>
    <w:p>
      <w:r>
        <w:t>学历:  硕士</w:t>
      </w:r>
    </w:p>
    <w:p>
      <w:r>
        <w:t xml:space="preserve">简历:  </w:t>
        <w:br/>
        <w:t>谢伏瞻，男，1954年8月生，汉族，湖北天门人，研究生学历，工学硕士，研究员，博士生导师，享受国务院政府特殊津贴，1974年11月加入中国共产党，1973年3月参加工作。</w:t>
        <w:br/>
        <w:br/>
        <w:t>1973.03 湖北省天门县知青</w:t>
        <w:br/>
        <w:br/>
        <w:t>1976.12 华中工学院计算机系学习</w:t>
        <w:br/>
        <w:br/>
        <w:t>1980.01 人民日报社技术处干部</w:t>
        <w:br/>
        <w:br/>
        <w:t>1983.08 机械工业部机械科学研究院工业自动化专业硕士研究生</w:t>
        <w:br/>
        <w:br/>
        <w:t>1986.09 国务院发展中心预测研究部助理研究员（其间：1991.10-1992.10美国普林斯顿大学访问学者）</w:t>
        <w:br/>
        <w:br/>
        <w:t>1993.08 国务院发展研究中心信息研究部负责人（副局长级）</w:t>
        <w:br/>
        <w:br/>
        <w:t>1994.02 国务院发展研究中心经济情报中心副主任</w:t>
        <w:br/>
        <w:br/>
        <w:t>1995.06 国务院发展研究中心办公厅主任（正局长级）</w:t>
        <w:br/>
        <w:br/>
        <w:t>1996.02 国务院发展研究中心党组成员、办公厅主任</w:t>
        <w:br/>
        <w:br/>
        <w:t>1999.10 国务院发展研究中心副主任、党组成员（其间：2001.09-2001.11中央党校省部级干部进修班学习；2003.07-2003.09清华大学、哈佛大学公共管理高级培训班学习）</w:t>
        <w:br/>
        <w:br/>
        <w:t>2006.10 国家统计局局长、党组书记，中国人民银行货币政策委员会委员，国家信息化领导小组成员（2007.12）</w:t>
        <w:br/>
        <w:br/>
        <w:t>2008.05 国务院研究室主任、党组书记，国家统计局局长、党组书记，中国人民银行货币政策委员会委员，国家信息化领导小组成员，国家应对气候变化及节能减排工作领导小组成员（2008.06）</w:t>
        <w:br/>
        <w:br/>
        <w:t>2008.09 国务院研究室主任、党组书记，中国人民银行货币政策委员会委员，国家信息化领导小组成员，国家应对气候变化及节能减排工作领导小组成员</w:t>
        <w:br/>
        <w:br/>
        <w:t>2008.10 国务院研究室主任、党组书记，国家信息化领导小组成员，国家应对气候变化及节能减排工作领导小组成员</w:t>
        <w:br/>
        <w:br/>
        <w:t>2013.03 河南省委副书记，省政府党组书记</w:t>
        <w:br/>
        <w:br/>
        <w:t>2013.04 河南省委副书记，省政府省长、党组书记，黄河防汛抗旱总指挥部总指挥</w:t>
        <w:br/>
        <w:br/>
        <w:t>2016.03 河南省委书记，省政府省长，省人大常委会主任候选人，黄河防汛抗旱总指挥部总指挥</w:t>
        <w:br/>
        <w:br/>
        <w:t>2016.04 河南省委书记，省人大常委会主任</w:t>
        <w:br/>
        <w:br/>
        <w:t>十七届中央纪委委员，十八届中央委员，党的十八大代表。</w:t>
        <w:br/>
        <w:br/>
        <w:t>（人民网资料 截至2016年11月）</w:t>
        <w:br/>
      </w:r>
    </w:p>
    <w:p/>
    <w:p>
      <w:pPr>
        <w:pStyle w:val="Heading3"/>
      </w:pPr>
      <w:r>
        <w:t xml:space="preserve">河南省  </w:t>
      </w:r>
    </w:p>
    <w:p>
      <w:r>
        <w:rPr>
          <w:i/>
        </w:rPr>
        <w:t>谢伏瞻 河南省委书记，省人大常委会主任</w:t>
      </w:r>
    </w:p>
    <w:p>
      <w:r>
        <w:t>性别:  男</w:t>
      </w:r>
    </w:p>
    <w:p>
      <w:r>
        <w:t>生年：  1954年08月</w:t>
      </w:r>
    </w:p>
    <w:p>
      <w:r>
        <w:t>籍贯:  湖北天门</w:t>
      </w:r>
    </w:p>
    <w:p>
      <w:r>
        <w:t>学历:  硕士</w:t>
      </w:r>
    </w:p>
    <w:p>
      <w:r>
        <w:t xml:space="preserve">简历:  </w:t>
        <w:br/>
        <w:t>谢伏瞻，男，1954年8月生，汉族，湖北天门人，研究生学历，工学硕士，研究员，博士生导师，享受国务院政府特殊津贴，1974年11月加入中国共产党，1973年3月参加工作。</w:t>
        <w:br/>
        <w:br/>
        <w:t>1973.03 湖北省天门县知青</w:t>
        <w:br/>
        <w:br/>
        <w:t>1976.12 华中工学院计算机系学习</w:t>
        <w:br/>
        <w:br/>
        <w:t>1980.01 人民日报社技术处干部</w:t>
        <w:br/>
        <w:br/>
        <w:t>1983.08 机械工业部机械科学研究院工业自动化专业硕士研究生</w:t>
        <w:br/>
        <w:br/>
        <w:t>1986.09 国务院发展中心预测研究部助理研究员（其间：1991.10-1992.10美国普林斯顿大学访问学者）</w:t>
        <w:br/>
        <w:br/>
        <w:t>1993.08 国务院发展研究中心信息研究部负责人（副局长级）</w:t>
        <w:br/>
        <w:br/>
        <w:t>1994.02 国务院发展研究中心经济情报中心副主任</w:t>
        <w:br/>
        <w:br/>
        <w:t>1995.06 国务院发展研究中心办公厅主任（正局长级）</w:t>
        <w:br/>
        <w:br/>
        <w:t>1996.02 国务院发展研究中心党组成员、办公厅主任</w:t>
        <w:br/>
        <w:br/>
        <w:t>1999.10 国务院发展研究中心副主任、党组成员（其间：2001.09-2001.11中央党校省部级干部进修班学习；2003.07-2003.09清华大学、哈佛大学公共管理高级培训班学习）</w:t>
        <w:br/>
        <w:br/>
        <w:t>2006.10 国家统计局局长、党组书记，中国人民银行货币政策委员会委员，国家信息化领导小组成员（2007.12）</w:t>
        <w:br/>
        <w:br/>
        <w:t>2008.05 国务院研究室主任、党组书记，国家统计局局长、党组书记，中国人民银行货币政策委员会委员，国家信息化领导小组成员，国家应对气候变化及节能减排工作领导小组成员（2008.06）</w:t>
        <w:br/>
        <w:br/>
        <w:t>2008.09 国务院研究室主任、党组书记，中国人民银行货币政策委员会委员，国家信息化领导小组成员，国家应对气候变化及节能减排工作领导小组成员</w:t>
        <w:br/>
        <w:br/>
        <w:t>2008.10 国务院研究室主任、党组书记，国家信息化领导小组成员，国家应对气候变化及节能减排工作领导小组成员</w:t>
        <w:br/>
        <w:br/>
        <w:t>2013.03 河南省委副书记，省政府党组书记</w:t>
        <w:br/>
        <w:br/>
        <w:t>2013.04 河南省委副书记，省政府省长、党组书记，黄河防汛抗旱总指挥部总指挥</w:t>
        <w:br/>
        <w:br/>
        <w:t>2016.03 河南省委书记，省政府省长，省人大常委会主任候选人，黄河防汛抗旱总指挥部总指挥</w:t>
        <w:br/>
        <w:br/>
        <w:t>2016.04 河南省委书记，省人大常委会主任</w:t>
        <w:br/>
        <w:br/>
        <w:t>十七届中央纪委委员，十八届中央委员，党的十八大代表。</w:t>
        <w:br/>
        <w:br/>
        <w:t>（人民网资料 截至2016年11月）</w:t>
        <w:br/>
      </w:r>
    </w:p>
    <w:p/>
    <w:p>
      <w:pPr>
        <w:pStyle w:val="Heading3"/>
      </w:pPr>
      <w:r>
        <w:t xml:space="preserve">河南省  </w:t>
      </w:r>
    </w:p>
    <w:p>
      <w:r>
        <w:rPr>
          <w:i/>
        </w:rPr>
        <w:t>陈润儿 河南省委副书记、省长</w:t>
      </w:r>
    </w:p>
    <w:p>
      <w:r>
        <w:t>性别:  男</w:t>
      </w:r>
    </w:p>
    <w:p>
      <w:r>
        <w:t>生年：  1957年10月</w:t>
      </w:r>
    </w:p>
    <w:p>
      <w:r>
        <w:t>籍贯:  湖南茶陵</w:t>
      </w:r>
    </w:p>
    <w:p>
      <w:r>
        <w:t>学历:  研究生</w:t>
      </w:r>
    </w:p>
    <w:p>
      <w:r>
        <w:t xml:space="preserve">简历:  </w:t>
        <w:br/>
        <w:t>陈润儿，男，1957年10月生，汉族，湖南茶陵人，中央党校研究生学历，1975年12月加入中国共产党，1975年9月参加工作。</w:t>
        <w:br/>
        <w:br/>
        <w:t>1975.09 湖南省茶陵县思聪人民公社秘书</w:t>
        <w:br/>
        <w:br/>
        <w:t>1976.11 湖南省茶陵县商业局干事</w:t>
        <w:br/>
        <w:br/>
        <w:t>1977.12 湖南省茶陵县委办公室干事</w:t>
        <w:br/>
        <w:br/>
        <w:t>1981.01 湖南省茶陵县马江人民公社（乡）党委书记</w:t>
        <w:br/>
        <w:br/>
        <w:t>1983.09 湖南农学院农学专修科农学专业学习</w:t>
        <w:br/>
        <w:br/>
        <w:t>1985.07 湖南省茶陵县委常委，县政府副县长</w:t>
        <w:br/>
        <w:br/>
        <w:t>1987.04 湖南省茶陵县委副书记，县政府县长</w:t>
        <w:br/>
        <w:br/>
        <w:t>1990.09 湖南省茶陵县委书记</w:t>
        <w:br/>
        <w:br/>
        <w:t>1992.09 湖南省郴州地委委员、郴州市（县级）委书记（其间：1993.09-1994.07中央党校一年制中青年干部培训班学习）</w:t>
        <w:br/>
        <w:br/>
        <w:t>1994.09 湖南省郴州地委副书记</w:t>
        <w:br/>
        <w:br/>
        <w:t>1995.04 湖南省郴州市委副书记</w:t>
        <w:br/>
        <w:br/>
        <w:t>（1993.09-1996.01中央党校研究生院在职研究生班经济管理专业学习）</w:t>
        <w:br/>
        <w:br/>
        <w:t>1997.08 湖南省娄底地委副书记、行署副专员</w:t>
        <w:br/>
        <w:br/>
        <w:t>1998.02 湖南省娄底地委副书记、行署专员</w:t>
        <w:br/>
        <w:br/>
        <w:t>1999.02 湖南省地质矿产厅副厅长、党组副书记</w:t>
        <w:br/>
        <w:br/>
        <w:t>2000.04 湖南省湘潭市委副书记，市政府代市长</w:t>
        <w:br/>
        <w:br/>
        <w:t>2001.01 湖南省湘潭市委副书记，市政府市长</w:t>
        <w:br/>
        <w:br/>
        <w:t>2003.02 湖南省湘潭市委书记</w:t>
        <w:br/>
        <w:br/>
        <w:t>2006.11 湖南省委常委、长沙市委书记</w:t>
        <w:br/>
        <w:br/>
        <w:t>2013.04 黑龙江省委副书记</w:t>
        <w:br/>
        <w:br/>
        <w:t>2016.03 河南省委副书记，省政府党组书记</w:t>
        <w:br/>
        <w:br/>
        <w:t>2016.04 河南省委副书记，省政府省长、党组书记</w:t>
        <w:br/>
        <w:br/>
        <w:t>十七届、十八届中央候补委员，党的十八大代表。</w:t>
        <w:br/>
        <w:br/>
        <w:t>（人民网资料 截至2016年11月）</w:t>
        <w:br/>
      </w:r>
    </w:p>
    <w:p/>
    <w:p>
      <w:pPr>
        <w:pStyle w:val="Heading3"/>
      </w:pPr>
      <w:r>
        <w:t xml:space="preserve">河南省  </w:t>
      </w:r>
    </w:p>
    <w:p>
      <w:r>
        <w:rPr>
          <w:i/>
        </w:rPr>
        <w:t>叶冬松 河南省政协主席</w:t>
      </w:r>
    </w:p>
    <w:p>
      <w:r>
        <w:t>性别:  男</w:t>
      </w:r>
    </w:p>
    <w:p>
      <w:r>
        <w:t>生年：  1958年11月</w:t>
      </w:r>
    </w:p>
    <w:p>
      <w:r>
        <w:t>籍贯:  安徽无为</w:t>
      </w:r>
    </w:p>
    <w:p>
      <w:r>
        <w:t>学历:  硕士</w:t>
      </w:r>
    </w:p>
    <w:p>
      <w:r>
        <w:t xml:space="preserve">简历:  </w:t>
        <w:br/>
        <w:t>叶冬松，男，汉族，1958年11月生，安徽无为人。1981年6月加入中国共产党，1977年3月参加工作，南开大学经济学专业毕业，硕士研究生，高级经济师，高级工程师。</w:t>
        <w:br/>
        <w:br/>
        <w:t xml:space="preserve">1977年03月在安徽省长丰县岗集乡插队劳动。 </w:t>
        <w:br/>
        <w:br/>
        <w:t xml:space="preserve">1978年02月在长春地质学院探矿工程专业学习。 </w:t>
        <w:br/>
        <w:br/>
        <w:t xml:space="preserve">1982年01月在安徽地矿局技工学校工作(借调至安徽地矿局宣传处)。 </w:t>
        <w:br/>
        <w:br/>
        <w:t xml:space="preserve">1984年06月任安徽地矿局政治部组织处干事。 </w:t>
        <w:br/>
        <w:br/>
        <w:t xml:space="preserve">1986年07月任安徽地矿局三二一队副队长。 　</w:t>
        <w:br/>
        <w:br/>
        <w:t xml:space="preserve">1988年08月任安徽地矿局劳务公司副经理。 　</w:t>
        <w:br/>
        <w:br/>
        <w:t xml:space="preserve">1990年01月南开大学经济学研究生。 　　</w:t>
        <w:br/>
        <w:br/>
        <w:t xml:space="preserve">1991年07月任安徽地矿局法规处副处长。 　　</w:t>
        <w:br/>
        <w:br/>
        <w:t xml:space="preserve">1991年12月任安徽地矿局探矿处处长。 　　</w:t>
        <w:br/>
        <w:br/>
        <w:t xml:space="preserve">1992年08月任安徽地矿局局长助理兼探矿处处长。 　　</w:t>
        <w:br/>
        <w:br/>
        <w:t xml:space="preserve">1993年03月任安徽地矿局副局长、党组成员。 </w:t>
        <w:br/>
        <w:br/>
        <w:t xml:space="preserve">1994年02月任中国地质工程公司常务副总经理。 </w:t>
        <w:br/>
        <w:br/>
        <w:t xml:space="preserve">1995年02月任中国地质工程公司代总经理、临时党委书记。 </w:t>
        <w:br/>
        <w:br/>
        <w:t xml:space="preserve">1996年03月任中国地质工程公司总经理、党委副书记。 　　</w:t>
        <w:br/>
        <w:br/>
        <w:t xml:space="preserve">1997年01月任地矿部财务司司长。 　　</w:t>
        <w:br/>
        <w:br/>
        <w:t>1998年07月任国土资源部财务司司长(其中，</w:t>
        <w:br/>
        <w:br/>
        <w:t xml:space="preserve">1998年09月在中央党校一年制中青年干部培训班学习)。 　</w:t>
        <w:br/>
        <w:br/>
        <w:t xml:space="preserve">1999年10月任国土资源部人事教育司司长。 　</w:t>
        <w:br/>
        <w:br/>
        <w:t xml:space="preserve">2000年07月任国土资源部党组成员、人事教育司司长。 　　</w:t>
        <w:br/>
        <w:br/>
        <w:t xml:space="preserve">2001年09月任国土资源部副部长、党组成员。 </w:t>
        <w:br/>
        <w:br/>
        <w:t xml:space="preserve">2004年07月任河南省委常委、组织部长。 　　</w:t>
        <w:br/>
        <w:br/>
        <w:t>2011年01月任河南省政协主席。</w:t>
        <w:br/>
        <w:br/>
        <w:t>（人民网资料 截至2011年1月）</w:t>
        <w:tab/>
        <w:br/>
      </w:r>
    </w:p>
    <w:p/>
    <w:p>
      <w:pPr>
        <w:pStyle w:val="Heading3"/>
      </w:pPr>
      <w:r>
        <w:t xml:space="preserve">湖北省  </w:t>
      </w:r>
    </w:p>
    <w:p>
      <w:r>
        <w:rPr>
          <w:i/>
        </w:rPr>
        <w:t>蒋超良 湖北省委书记</w:t>
      </w:r>
    </w:p>
    <w:p>
      <w:r>
        <w:t>性别:  男</w:t>
      </w:r>
    </w:p>
    <w:p>
      <w:r>
        <w:t>生年：  1957年08月</w:t>
      </w:r>
    </w:p>
    <w:p>
      <w:r>
        <w:t>籍贯:  湖南汨罗人</w:t>
      </w:r>
    </w:p>
    <w:p>
      <w:r>
        <w:t>学历:  硕士</w:t>
      </w:r>
    </w:p>
    <w:p>
      <w:r>
        <w:t xml:space="preserve">简历:  </w:t>
        <w:br/>
        <w:t>蒋超良，男，汉族，1957年8月生，湖南汨罗人，1981年5月加入中国共产党，1974年12月参加工作，湖南大学（原湖南财经学院）毕业，西南财经大学经济学硕士，高级经济师。</w:t>
        <w:br/>
        <w:br/>
        <w:t>1974.12 湖南省岳阳地区工艺美术厂工人</w:t>
        <w:br/>
        <w:br/>
        <w:t>1978.08 在湖南财经学院（现湖南大学）学习</w:t>
        <w:br/>
        <w:br/>
        <w:t>1981.08 中国农业银行计划部干部</w:t>
        <w:br/>
        <w:br/>
        <w:t>1984.11 中国农业银行计划部货币流通处副处长、资金计划部计划处副处长、资金计划部计划处处长、综合计划部主任助理</w:t>
        <w:br/>
        <w:br/>
        <w:t>1989.11 中国农业银行青岛市分行崂山区办事处副主任、中国农业银行青岛市分行副行长</w:t>
        <w:br/>
        <w:br/>
        <w:t>1991.03 中国农业银行综合计划部副主任、综合计划部主任、国际业务部总经理</w:t>
        <w:br/>
        <w:br/>
        <w:t>1996.04 中国人民银行银行司副司长</w:t>
        <w:br/>
        <w:br/>
        <w:t>（1993.09—1996.07 在西南财经大学金融系货币银行学专业在职研究生学习）</w:t>
        <w:br/>
        <w:br/>
        <w:t>1997.03 中国人民银行深圳分行行长、党组（委）书记兼国家外汇管理局深圳分局局长</w:t>
        <w:br/>
        <w:br/>
        <w:t>1998.11 中国人民银行广州分行行长、党委书记兼国家外汇管理局广州分局局长</w:t>
        <w:br/>
        <w:br/>
        <w:t>2000.06 中国人民银行行长助理、党委委员兼办公厅主任、党委办公室主任、工会工作委员会主任</w:t>
        <w:br/>
        <w:br/>
        <w:t>2002.09 湖北省人民政府副省长、省人民政府党组成员</w:t>
        <w:br/>
        <w:br/>
        <w:t>2004.05 交通银行董事长、党委书记（2007.02-2009.05兼任中国银行业协会会长，2007.03兼中国人民银行货币政策委员会委员）</w:t>
        <w:br/>
        <w:br/>
        <w:t>2008.09 国家开发银行股份有限公司党委副书记、副董事长兼行长</w:t>
        <w:br/>
        <w:br/>
        <w:t>2011.11 中国农业银行股份有限公司党委书记</w:t>
        <w:br/>
        <w:br/>
        <w:t>2011.12 中国农业银行股份有限公司党委书记、董事长</w:t>
        <w:br/>
        <w:br/>
        <w:t>2014.08 吉林省委副书记</w:t>
        <w:br/>
        <w:br/>
        <w:t>2014.09 吉林省委副书记，省政府副省长、代省长</w:t>
        <w:br/>
        <w:br/>
        <w:t>2014.10 吉林省委副书记，省政府省长</w:t>
        <w:br/>
        <w:br/>
        <w:t>2016.10 湖北省委书记</w:t>
        <w:br/>
        <w:br/>
        <w:t>中共第十八届中央委员会候补委员。</w:t>
        <w:br/>
        <w:br/>
        <w:t>（人民网资料 截至2016年10月）</w:t>
        <w:br/>
      </w:r>
    </w:p>
    <w:p/>
    <w:p>
      <w:pPr>
        <w:pStyle w:val="Heading3"/>
      </w:pPr>
      <w:r>
        <w:t xml:space="preserve">湖北省  </w:t>
      </w:r>
    </w:p>
    <w:p>
      <w:r>
        <w:rPr>
          <w:i/>
        </w:rPr>
        <w:t>李鸿忠 天津市委书记，湖北省人大常委会主任</w:t>
      </w:r>
    </w:p>
    <w:p>
      <w:r>
        <w:t>性别:  男</w:t>
      </w:r>
    </w:p>
    <w:p>
      <w:r>
        <w:t>生年：  1956年08月</w:t>
      </w:r>
    </w:p>
    <w:p>
      <w:r>
        <w:t>籍贯:  山东昌乐</w:t>
      </w:r>
    </w:p>
    <w:p>
      <w:r>
        <w:t>学历:  学士</w:t>
      </w:r>
    </w:p>
    <w:p>
      <w:r>
        <w:t xml:space="preserve">简历:  </w:t>
        <w:br/>
        <w:t xml:space="preserve">李鸿忠，男，汉族，1956年8月出生，山东昌乐人。1976年12月加入中国共产党，1975年8月参加工作，吉林大学历史系历史学专业毕业，大学学历。 　　</w:t>
        <w:br/>
        <w:br/>
        <w:t xml:space="preserve">1975.08 辽宁省沈阳市苏家屯区知青 　</w:t>
        <w:br/>
        <w:br/>
        <w:t xml:space="preserve">1978.02 吉林大学历史系历史学专业学习 </w:t>
        <w:br/>
        <w:br/>
        <w:t xml:space="preserve">1982.02 辽宁省沈阳市政府办公厅秘书处干部 </w:t>
        <w:br/>
        <w:br/>
        <w:t xml:space="preserve">1984.08 辽宁省沈阳市政府办公厅公文处理组副组长 </w:t>
        <w:br/>
        <w:br/>
        <w:t xml:space="preserve">1985.04 辽宁省委办公厅秘书 　</w:t>
        <w:br/>
        <w:br/>
        <w:t xml:space="preserve">1985.06 电子工业部办公厅秘书(1986年7月明确为副处级) </w:t>
        <w:br/>
        <w:br/>
        <w:t xml:space="preserve">1987.09 电子工业部党组办公室副主任、秘书（正处级） 　</w:t>
        <w:br/>
        <w:br/>
        <w:t>1988.11 挂职任广东省惠州市副市长、党组成员（1991.10电子工业部定为副厅级）</w:t>
        <w:br/>
        <w:br/>
        <w:t xml:space="preserve">1995.12 广东省惠州市委副书记、代市长、党组书记 　</w:t>
        <w:br/>
        <w:br/>
        <w:t xml:space="preserve">1996.04 广东省惠州市委副书记、市长、党组书记(其间：1996.09-1997.07在中央党校中青班学习) </w:t>
        <w:br/>
        <w:br/>
        <w:t xml:space="preserve">2000.03 广东省惠州市委书记 　</w:t>
        <w:br/>
        <w:br/>
        <w:t xml:space="preserve">2001.02 广东省副省长、党组成员 </w:t>
        <w:br/>
        <w:br/>
        <w:t xml:space="preserve">2002.05 广东省委常委、副省长、党组成员 </w:t>
        <w:br/>
        <w:br/>
        <w:t xml:space="preserve">2003.01 广东省委常委、常务副省长、党组副书记 </w:t>
        <w:br/>
        <w:br/>
        <w:t xml:space="preserve">2003.06 广东省委常委，深圳市委副书记、代市长、党组书记 　</w:t>
        <w:br/>
        <w:br/>
        <w:t>2004.02 广东省委常委，深圳市委副书记、市长、党组书记</w:t>
        <w:br/>
        <w:br/>
        <w:t>2005.03 广东省委常委，深圳市委书记、市长、党组书记</w:t>
        <w:br/>
        <w:br/>
        <w:t xml:space="preserve">2005.06 广东省委常委，深圳市委书记、市人大常委会主任、党组书记，深圳警备区党委第一书记 </w:t>
        <w:br/>
        <w:br/>
        <w:t xml:space="preserve">2007.11 湖北省委副书记 </w:t>
        <w:br/>
        <w:br/>
        <w:t xml:space="preserve">2007.12 湖北省委副书记、副省长、代省长　　</w:t>
        <w:br/>
        <w:br/>
        <w:t xml:space="preserve">2008.01 湖北省委副书记、省长 　　　</w:t>
        <w:br/>
        <w:br/>
        <w:t xml:space="preserve">2010.12 湖北省委书记　　</w:t>
        <w:br/>
        <w:br/>
        <w:t>2011.02 湖北省委书记、省人大常委会主任</w:t>
        <w:br/>
        <w:br/>
        <w:t xml:space="preserve">2016.09 天津市委书记，湖北省人大常委会主任　　</w:t>
        <w:br/>
        <w:br/>
        <w:t>第十六届、第十七届中央候补委员，第十八届中央委员。第十届全国人大代表。</w:t>
        <w:br/>
        <w:br/>
        <w:t>（人民网资料 截至2016年9月）</w:t>
        <w:tab/>
        <w:br/>
      </w:r>
    </w:p>
    <w:p/>
    <w:p>
      <w:pPr>
        <w:pStyle w:val="Heading3"/>
      </w:pPr>
      <w:r>
        <w:t xml:space="preserve">湖北省  </w:t>
      </w:r>
    </w:p>
    <w:p>
      <w:r>
        <w:rPr>
          <w:i/>
        </w:rPr>
        <w:t>王晓东 湖北省委副书记、代省长、政法委书记</w:t>
      </w:r>
    </w:p>
    <w:p>
      <w:r>
        <w:t>性别:  男</w:t>
      </w:r>
    </w:p>
    <w:p>
      <w:r>
        <w:t>生年：  1960年01月</w:t>
      </w:r>
    </w:p>
    <w:p>
      <w:r>
        <w:t>籍贯:  江西信丰</w:t>
      </w:r>
    </w:p>
    <w:p>
      <w:r>
        <w:t>学历:  研究生</w:t>
      </w:r>
    </w:p>
    <w:p>
      <w:r>
        <w:t xml:space="preserve">简历:  </w:t>
        <w:br/>
        <w:t>王晓东，男，1960年1月生，汉族，江西信丰人，1983年1月加入中国共产党，1983年8月参加工作，中央党校函授学院省部级干部研究生班政治学专业毕业，在职党校研究生学历。</w:t>
        <w:br/>
        <w:br/>
        <w:t>1979.09 江西大学哲学系马列主义基础理论专业学习</w:t>
        <w:br/>
        <w:br/>
        <w:t>1983.08 江西省委农村政策研究室综合处办事员、副主任科员、主任科员、副处长（其间:1987.01-1988.07月，北京经济函授大学现代经济管理专业学习）</w:t>
        <w:br/>
        <w:br/>
        <w:t>1989.04 江西省委办公厅副处级秘书</w:t>
        <w:br/>
        <w:br/>
        <w:t>1992.03 江西省委社教办副主任（正处级），省委政策研究室党建政法处处长（其间:1993.05-1993.09挂职任江西省南昌县委副书记）</w:t>
        <w:br/>
        <w:br/>
        <w:t>1993.10 贵州省委办公厅正处级秘书</w:t>
        <w:br/>
        <w:br/>
        <w:t>1994.10 贵州省委副秘书长（其间:1995.10-1997.08中国人民大学哲学系伦理学专业研究生课程进修班学习）</w:t>
        <w:br/>
        <w:br/>
        <w:t>1998.02 贵州省委副秘书长、办公厅主任</w:t>
        <w:br/>
        <w:br/>
        <w:t>1998.10 贵州省委秘书长、办公厅主任</w:t>
        <w:br/>
        <w:br/>
        <w:t>2000.01 贵州省贵阳市委书记</w:t>
        <w:br/>
        <w:br/>
        <w:t>2000.12 贵州省委常委，贵阳市委书记</w:t>
        <w:br/>
        <w:br/>
        <w:t>(2000.09-2003.07中央党校函授学院省部级干部研究生班政治学专业学习)</w:t>
        <w:br/>
        <w:br/>
        <w:t>2007.05 贵州省委常委，省政府常务副省长、党组副书记，贵阳市委书记</w:t>
        <w:br/>
        <w:br/>
        <w:t>2007.06 贵州省委常委，省政府常务副省长、党组副书记</w:t>
        <w:br/>
        <w:br/>
        <w:t>2011.12 湖北省委常委，省政府常务副省长、党组副书记</w:t>
        <w:br/>
        <w:br/>
        <w:t>2012.02 湖北省委常委，省政府常务副省长、党组副书记，省行政学院院长</w:t>
        <w:br/>
        <w:br/>
        <w:t>2016.04 湖北省委副书记、政法委书记，省政府常务副省长、党组副书记，省行政学院院长</w:t>
        <w:br/>
        <w:br/>
        <w:t>2016.09 湖北省委副书记、政法委书记，省政府副省长、代省长、党组副书记，省行政学院院长</w:t>
        <w:br/>
        <w:br/>
        <w:t>（人民网资料 截至2016年9月）</w:t>
        <w:br/>
      </w:r>
    </w:p>
    <w:p/>
    <w:p>
      <w:pPr>
        <w:pStyle w:val="Heading3"/>
      </w:pPr>
      <w:r>
        <w:t xml:space="preserve">湖北省  </w:t>
      </w:r>
    </w:p>
    <w:p>
      <w:r>
        <w:rPr>
          <w:i/>
        </w:rPr>
        <w:t>张昌尔 湖北省政协主席</w:t>
      </w:r>
    </w:p>
    <w:p>
      <w:r>
        <w:t>性别:  男</w:t>
      </w:r>
    </w:p>
    <w:p>
      <w:r>
        <w:t>生年：  1956年08月</w:t>
      </w:r>
    </w:p>
    <w:p>
      <w:r>
        <w:t>籍贯:  湖北黄石</w:t>
      </w:r>
    </w:p>
    <w:p>
      <w:r>
        <w:t>学历:  博士</w:t>
      </w:r>
    </w:p>
    <w:p>
      <w:r>
        <w:t xml:space="preserve">简历:  </w:t>
        <w:br/>
        <w:t>张昌尔，男，汉族，1956年8月出生，湖北黄石人，1976年6月加入中国共产党，1982年1月参加工作，华中科技大学管理科学与工程专业毕业，在职研究生学历，管理学博士。</w:t>
        <w:br/>
        <w:br/>
        <w:t>1974.07 湖北省黄石市下陆区南湖乡“七一”大队团支书、党支部副书记</w:t>
        <w:br/>
        <w:br/>
        <w:t>1978.02 华中工学院电力系电机制造专业学习</w:t>
        <w:br/>
        <w:br/>
        <w:t>1982.01 湖北省计委办公室办事员、副科长、科长</w:t>
        <w:br/>
        <w:br/>
        <w:t>1987.12 ，湖北省计委经济调节处副处长（其间:1988.11-1990.11挂职任湖北省大悟县副县长）</w:t>
        <w:br/>
        <w:br/>
        <w:t>1991.03 湖北省计委综合计划处处长</w:t>
        <w:br/>
        <w:br/>
        <w:t>1993.08 湖北省政府副秘书长</w:t>
        <w:br/>
        <w:br/>
        <w:t>1995.04 湖北省委副秘书长</w:t>
        <w:br/>
        <w:br/>
        <w:t>1996.08 湖北省孝感市委副书记，市政府代市长</w:t>
        <w:br/>
        <w:br/>
        <w:t>1997.01 湖北省孝感市委副书记，市政府市长</w:t>
        <w:br/>
        <w:br/>
        <w:t>1998.02 湖北省孝感市委书记，市政府市长</w:t>
        <w:br/>
        <w:br/>
        <w:t>1998.03 湖北省孝感市委书记</w:t>
        <w:br/>
        <w:br/>
        <w:t>（1996.03-2000.06华中科技大学管理科学与工程专业在职硕士研究生、博士研究生学习；2000.03-2001.01中央党校一年制中青年干部培训班学习）</w:t>
        <w:br/>
        <w:br/>
        <w:t>2002.06 湖北省委常委、省委宣传部部长，孝感市委书记</w:t>
        <w:br/>
        <w:br/>
        <w:t>2002.07 湖北省委常委、省委宣传部部长（其间:2006年.09-2006.11中央党校进修一班培训）</w:t>
        <w:br/>
        <w:br/>
        <w:t>2008.06 湖北省委常委、省委宣传部部长、省总工会主席</w:t>
        <w:br/>
        <w:br/>
        <w:t>2008.08 湖北省委常委、省新农村建设领导小组副组长、省总工会主席</w:t>
        <w:br/>
        <w:br/>
        <w:t>2011.10 湖北省委副书记、省总工会主席</w:t>
        <w:br/>
        <w:br/>
        <w:t>2012.07 湖北省委副书记、政法委书记，省总工会主席</w:t>
        <w:br/>
        <w:br/>
        <w:t>2013.07 湖北省委副书记、政法委书记</w:t>
        <w:br/>
        <w:br/>
        <w:t>2016.01 湖北省政协主席，省委副书记、省委政法委书记</w:t>
        <w:br/>
        <w:br/>
        <w:t>2016.04 湖北省政协主席</w:t>
        <w:br/>
        <w:br/>
        <w:t>（人民网资料 截至2016年4月）</w:t>
        <w:br/>
      </w:r>
    </w:p>
    <w:p/>
    <w:p>
      <w:pPr>
        <w:pStyle w:val="Heading3"/>
      </w:pPr>
      <w:r>
        <w:t xml:space="preserve">湖南省  </w:t>
      </w:r>
    </w:p>
    <w:p>
      <w:r>
        <w:rPr>
          <w:i/>
        </w:rPr>
        <w:t>杜家毫 湖南省委书记</w:t>
      </w:r>
    </w:p>
    <w:p>
      <w:r>
        <w:t>性别:  男</w:t>
      </w:r>
    </w:p>
    <w:p>
      <w:r>
        <w:t>生年：  1955年07月</w:t>
      </w:r>
    </w:p>
    <w:p>
      <w:r>
        <w:t>籍贯:  浙江宁波</w:t>
      </w:r>
    </w:p>
    <w:p>
      <w:r>
        <w:t>学历:  硕士</w:t>
      </w:r>
    </w:p>
    <w:p>
      <w:r>
        <w:t xml:space="preserve">简历:  </w:t>
        <w:br/>
        <w:t>杜家毫，男，汉族，1955年7月出生，浙江宁波人，中央党校研究生，工商管理硕士学位，高级经济师，高级政工师。1973年3月参加工作，1973年12月入党。</w:t>
        <w:br/>
        <w:br/>
        <w:t>1973.03 上海跃进农场工具厂工人、副指导员、党支部副书记</w:t>
        <w:br/>
        <w:br/>
        <w:t>1975.07 上海跃进农场党委委员、综合计划组组长、场党委副书记、场政治处副主任</w:t>
        <w:br/>
        <w:br/>
        <w:t>1978.09 上海市农场局团委副书记</w:t>
        <w:br/>
        <w:br/>
        <w:t>1981.09 上海市农场局团委书记（其间：1981.09-1982.01中央团校第20期培训班学习；1982.09-1983.01市委党校第九期轮训班学习）</w:t>
        <w:br/>
        <w:br/>
        <w:t>1984.06 上海市农场局科技处负责人</w:t>
        <w:br/>
        <w:br/>
        <w:t>1985.06 上海市农场局工会副主席（其间：1987.02正处级，主持工作；1983.09-1988.06华东师范大学夜大中文专业学习，获文学学士学位）</w:t>
        <w:br/>
        <w:br/>
        <w:t>1990.04 上海市农场局党委委员、党政办公室主任</w:t>
        <w:br/>
        <w:br/>
        <w:t>1992.03 上海市松江县委副书记</w:t>
        <w:br/>
        <w:br/>
        <w:t>1993.01 上海市松江县委书记（其间：1995.09-1996.07中央党校一年制中青年干部培训班学习；1995.09-1998.07中央党校在职研究生班世界经济专业学习）</w:t>
        <w:br/>
        <w:br/>
        <w:t>1998.07 上海市松江区委书记</w:t>
        <w:br/>
        <w:br/>
        <w:t>1999.10 上海市杨浦区委书记</w:t>
        <w:br/>
        <w:br/>
        <w:t>2003.02 上海市委副秘书长，市政府副秘书长</w:t>
        <w:br/>
        <w:br/>
        <w:t>2003.04 上海市委副秘书长，市政府秘书长、办公厅主任</w:t>
        <w:br/>
        <w:br/>
        <w:t>2003.08 上海市委副秘书长，市政府秘书长，市孙中山、宋庆龄文管会主任</w:t>
        <w:br/>
        <w:br/>
        <w:t>2004.04 上海市委常委、浦东新区区委书记（其间：2005.03-2007.05中欧国际工商学院在职学习，获工商管理硕士学位）</w:t>
        <w:br/>
        <w:br/>
        <w:t>2007.12 黑龙江省委常委，省政府副省长</w:t>
        <w:br/>
        <w:br/>
        <w:t>2011.04 黑龙江省委副书记，省政府副省长</w:t>
        <w:br/>
        <w:br/>
        <w:t>2011.09 黑龙江省委副书记</w:t>
        <w:br/>
        <w:br/>
        <w:t>2012.05 黑龙江省委副书记、政法委书记</w:t>
        <w:br/>
        <w:br/>
        <w:t>2013.03 湖南省委副书记，省政府党组书记</w:t>
        <w:br/>
        <w:br/>
        <w:t>2013.04 湖南省委副书记，省政府副省长、代理省长、党组书记</w:t>
        <w:br/>
        <w:br/>
        <w:t>2013.05 湖南省委副书记，省政府省长、党组书记</w:t>
        <w:br/>
        <w:br/>
        <w:t>2016.08 湖南省委书记，省政府省长</w:t>
        <w:br/>
        <w:br/>
        <w:t xml:space="preserve">2016.09 湖南省委书记，省人大常委会主任候选人   </w:t>
        <w:br/>
        <w:br/>
        <w:t>第十八届中央候补委员</w:t>
        <w:br/>
        <w:br/>
        <w:t>（人民网资料 截至2016年11月）</w:t>
        <w:br/>
      </w:r>
    </w:p>
    <w:p/>
    <w:p>
      <w:pPr>
        <w:pStyle w:val="Heading3"/>
      </w:pPr>
      <w:r>
        <w:t xml:space="preserve">湖南省  </w:t>
      </w:r>
    </w:p>
    <w:p>
      <w:r>
        <w:rPr>
          <w:i/>
        </w:rPr>
        <w:t>徐守盛 湖南省人大常委会主任</w:t>
      </w:r>
    </w:p>
    <w:p>
      <w:r>
        <w:t>性别:  男</w:t>
      </w:r>
    </w:p>
    <w:p>
      <w:r>
        <w:t>生年：  1953年01月</w:t>
      </w:r>
    </w:p>
    <w:p>
      <w:r>
        <w:t>籍贯:  江苏如东</w:t>
      </w:r>
    </w:p>
    <w:p>
      <w:r>
        <w:t>学历:  硕士</w:t>
      </w:r>
    </w:p>
    <w:p>
      <w:r>
        <w:t xml:space="preserve">简历:  </w:t>
        <w:br/>
        <w:t>徐守盛，男，汉族，1953年1月生，江苏如东人，1973年4月参加工作，1973年10月入党，省委党校研究生学历，高级经济师。</w:t>
        <w:br/>
        <w:br/>
        <w:t xml:space="preserve">1973.04 江苏省如东县委工作队队员、靖海公社二大队党支部副书记 </w:t>
        <w:br/>
        <w:br/>
        <w:t xml:space="preserve">1974.06 江苏省如东县靖海公社党委副书记 </w:t>
        <w:br/>
        <w:br/>
        <w:t xml:space="preserve">1977.06 江苏省如东县栟茶区委副书记 </w:t>
        <w:br/>
        <w:br/>
        <w:t>1979.08 江苏省如东县新林公社党委书记、革委会主任</w:t>
        <w:br/>
        <w:br/>
        <w:t xml:space="preserve">1981.12 江苏省如东县委常委、县农委主任 </w:t>
        <w:br/>
        <w:br/>
        <w:t>1984.04 江苏省如东县委副书记</w:t>
        <w:br/>
        <w:br/>
        <w:t xml:space="preserve">(1983.10-1985.07合肥农村经济管理干部学院农经系农业经济专业脱产学习) </w:t>
        <w:br/>
        <w:br/>
        <w:t xml:space="preserve">1985.10 江苏省如东县委副书记，县政府代县长、县长 </w:t>
        <w:br/>
        <w:br/>
        <w:t xml:space="preserve">1990.02 江苏省如东县委书记 </w:t>
        <w:br/>
        <w:br/>
        <w:t xml:space="preserve">1991.12 江苏省连云港市委副书记 </w:t>
        <w:br/>
        <w:br/>
        <w:t xml:space="preserve">1992.12 江苏省连云港市委副书记，市政府代市长 </w:t>
        <w:br/>
        <w:br/>
        <w:t xml:space="preserve">1993.03 江苏省连云港市委副书记，市政府市长 </w:t>
        <w:br/>
        <w:br/>
        <w:t xml:space="preserve">1996.07 江苏省宿迁市委书记 </w:t>
        <w:br/>
        <w:br/>
        <w:t xml:space="preserve">1996.09 江苏省宿迁市委书记、市人大常委会主任 </w:t>
        <w:br/>
        <w:br/>
        <w:t>2000.12 江苏省委常委，宿迁市委书记、市人大常委会主任</w:t>
        <w:br/>
        <w:br/>
        <w:t xml:space="preserve">2001.08 江苏省委常委，省委农村工作领导小组副组长、扶贫工作领导小组组长 </w:t>
        <w:br/>
        <w:br/>
        <w:t>2001.09 甘肃省委常委、组织部部长</w:t>
        <w:br/>
        <w:br/>
        <w:t xml:space="preserve">(1999.05-2002.10江苏省委党校政治经济学专业研究生班学习） </w:t>
        <w:br/>
        <w:br/>
        <w:t xml:space="preserve">2003.01 甘肃省委常委、组织部部长，省政府副省长 </w:t>
        <w:br/>
        <w:br/>
        <w:t xml:space="preserve">2003.04 甘肃省委常委，省政府副省长 </w:t>
        <w:br/>
        <w:br/>
        <w:t xml:space="preserve">2006.10 甘肃省委副书记，省政府代省长 </w:t>
        <w:br/>
        <w:br/>
        <w:t xml:space="preserve">2007.01 甘肃省委副书记，省政府省长 </w:t>
        <w:br/>
        <w:br/>
        <w:t xml:space="preserve">2010.05 湖南省委副书记 </w:t>
        <w:br/>
        <w:br/>
        <w:t>2010.06 湖南省委副书记，省政府副省长、代省长</w:t>
        <w:br/>
        <w:br/>
        <w:t xml:space="preserve">2010.09 湖南省委副书记，省政府省长 </w:t>
        <w:br/>
        <w:br/>
        <w:t xml:space="preserve">2013.03 湖南省委书记，省政府省长 </w:t>
        <w:br/>
        <w:br/>
        <w:t xml:space="preserve">2013.04 湖南省委书记 </w:t>
        <w:br/>
        <w:br/>
        <w:t xml:space="preserve">2013.05 湖南省委书记、省人大常委会主任 </w:t>
        <w:br/>
        <w:br/>
        <w:t>2016.08 湖南省人大常委会主任</w:t>
        <w:br/>
        <w:br/>
        <w:t>2016.09 全国人大农业与农村委员会副主任委员，湖南省人大常委会主任</w:t>
        <w:br/>
        <w:br/>
        <w:t xml:space="preserve">第十六届中央候补委员，十七届、十八届中央委员。 </w:t>
        <w:br/>
        <w:br/>
        <w:t>（人民网资料 截至2016年9月）</w:t>
        <w:tab/>
        <w:br/>
      </w:r>
    </w:p>
    <w:p/>
    <w:p>
      <w:pPr>
        <w:pStyle w:val="Heading3"/>
      </w:pPr>
      <w:r>
        <w:t xml:space="preserve">湖南省  </w:t>
      </w:r>
    </w:p>
    <w:p>
      <w:r>
        <w:rPr>
          <w:i/>
        </w:rPr>
        <w:t>许达哲 湖南省委副书记，代省长</w:t>
      </w:r>
    </w:p>
    <w:p>
      <w:r>
        <w:t>性别:  男</w:t>
      </w:r>
    </w:p>
    <w:p>
      <w:r>
        <w:t>生年：  1956年09月</w:t>
      </w:r>
    </w:p>
    <w:p>
      <w:r>
        <w:t>籍贯:  湖南浏阳</w:t>
      </w:r>
    </w:p>
    <w:p>
      <w:r>
        <w:t>学历:  硕士</w:t>
      </w:r>
    </w:p>
    <w:p>
      <w:r>
        <w:t xml:space="preserve">简历:  </w:t>
        <w:br/>
        <w:t>许达哲，男，汉族，1956年9月出生，湖南浏阳人，研究生学历，工学硕士学位，研究员。1975年12月参加工作，1982年1月入党。</w:t>
        <w:br/>
        <w:br/>
        <w:t>1975.12 江西省余干县河埠公社江坪大队知青</w:t>
        <w:br/>
        <w:br/>
        <w:t>1978.03 哈尔滨工业大学机械工程系机械制造专业学习</w:t>
        <w:br/>
        <w:br/>
        <w:t>1982.03 哈尔滨工业大学机械工程系机械制造专业研究生学习，获工学硕士学位</w:t>
        <w:br/>
        <w:br/>
        <w:t>1984.12 航天部、航空航天部一院15所九室设计员</w:t>
        <w:br/>
        <w:br/>
        <w:t>1988.12 航空航天部一院15所五室工程组长</w:t>
        <w:br/>
        <w:br/>
        <w:t>1990.03 航空航天部一院15所五室副主任</w:t>
        <w:br/>
        <w:br/>
        <w:t>1992.12 航空航天部、中国航天工业总公司一院15所五室主任</w:t>
        <w:br/>
        <w:br/>
        <w:t>1993.09 中国航天工业总公司一院15所副所长</w:t>
        <w:br/>
        <w:br/>
        <w:t>1994.04 中国航天工业总公司一院民品开发部副部长</w:t>
        <w:br/>
        <w:br/>
        <w:t>1995.01 中国航天工业总公司一院副院长（正厅级）</w:t>
        <w:br/>
        <w:br/>
        <w:t>1997.07 中国航天工业总公司一院副院长兼总工艺师（其间：1998.03-1998.07中央党校第30期地厅级进修班学习）</w:t>
        <w:br/>
        <w:br/>
        <w:t>1999.05 中国航天工业总公司、中国航天科技集团公司一院副院长、总工艺师兼211厂厂长</w:t>
        <w:br/>
        <w:br/>
        <w:t>2000.01 中国航天科技集团公司一院院长兼党委副书记</w:t>
        <w:br/>
        <w:br/>
        <w:t>2001.12 中国航天科技集团公司副总经理、党组成员（其间：2006.03-2007.01中央党校第22期一年制中青年干部培训班学习）</w:t>
        <w:br/>
        <w:br/>
        <w:t>2007.06 中国航天科工集团公司总经理、党组书记（2008年当选为国际欧亚科学院院士，2010年当选为国际宇航科学院院士）</w:t>
        <w:br/>
        <w:br/>
        <w:t>2013.04 中国航天科技集团公司董事长、党组书记</w:t>
        <w:br/>
        <w:br/>
        <w:t>2013.12 工业和信息化部副部长、党组副书记，国家航天局局长，国家原子能机构主任，国家国防科技工业局局长、党组书记，中央保密委员会委员（2014.01），国家国防动员委员会委员（2014.09），国务院中央军委专门委员会委员（2014.03）</w:t>
        <w:br/>
        <w:br/>
        <w:t>2016.08 湖南省委副书记、省政府党组书记</w:t>
        <w:br/>
        <w:br/>
        <w:t>2016.09 湖南省委副书记，省政府副省长、代理省长、党组书记</w:t>
        <w:br/>
        <w:br/>
        <w:t>第十七届中央纪委委员，第十八届中央委员</w:t>
        <w:br/>
        <w:br/>
        <w:t>（人民网资料 截至2016年11月）</w:t>
        <w:br/>
      </w:r>
    </w:p>
    <w:p/>
    <w:p>
      <w:pPr>
        <w:pStyle w:val="Heading3"/>
      </w:pPr>
      <w:r>
        <w:t xml:space="preserve">湖南省  </w:t>
      </w:r>
    </w:p>
    <w:p>
      <w:r>
        <w:rPr>
          <w:i/>
        </w:rPr>
        <w:t>李微微 湖南省政协主席</w:t>
      </w:r>
    </w:p>
    <w:p>
      <w:r>
        <w:t>性别:  女</w:t>
      </w:r>
    </w:p>
    <w:p>
      <w:r>
        <w:t>生年：  1958年03月</w:t>
      </w:r>
    </w:p>
    <w:p>
      <w:r>
        <w:t>籍贯:  湖南宁乡</w:t>
      </w:r>
    </w:p>
    <w:p>
      <w:r>
        <w:t>学历:  博士</w:t>
      </w:r>
    </w:p>
    <w:p>
      <w:r>
        <w:t xml:space="preserve">简历:  </w:t>
        <w:br/>
        <w:t>李微微，女，汉族，1958年3月出生，湖南宁乡人，在职研究生学历，经济学博士，1975年7月参加工作，1976年7月入党。</w:t>
        <w:br/>
        <w:br/>
        <w:t>1975.07 湖南省株洲县洲坪公社马洲大队知青、团支部书记</w:t>
        <w:br/>
        <w:br/>
        <w:t>1978.03 湖南师范学院中文系汉语言文学专业学习</w:t>
        <w:br/>
        <w:br/>
        <w:t>1981.12 湖南省株洲市第二中学教师</w:t>
        <w:br/>
        <w:br/>
        <w:t>1983.07 共青团湖南省株洲市委副书记</w:t>
        <w:br/>
        <w:br/>
        <w:t>1985.12 共青团湖南省株洲市委书记</w:t>
        <w:br/>
        <w:br/>
        <w:t>1990.12 共青团湖南省委副书记</w:t>
        <w:br/>
        <w:br/>
        <w:t>1995.06 湖南省怀化地委委员、行署副专员</w:t>
        <w:br/>
        <w:br/>
        <w:t>（1992.09-1996.10湖南大学管理工程专业学习，获工学硕士学位）</w:t>
        <w:br/>
        <w:br/>
        <w:t>1997.12 湖南省招商合作局副局长、党组副书记</w:t>
        <w:br/>
        <w:br/>
        <w:t>2000.04 中国国际贸易促进委员会湖南省分会会长、党组副书记</w:t>
        <w:br/>
        <w:br/>
        <w:t>（2000.03-2001.01中央党校一年制中青年干部培训班学习）</w:t>
        <w:br/>
        <w:br/>
        <w:t>2003.04 中国国际贸易促进委员会湖南省分会会长、党组书记</w:t>
        <w:br/>
        <w:br/>
        <w:t>2006.11 湖南省委常委、统战部部长</w:t>
        <w:br/>
        <w:br/>
        <w:t>（2003.09-2006.12湖南大学国际贸易学专业学习，获经济学博士学位）</w:t>
        <w:br/>
        <w:br/>
        <w:t>2015.08 湖南省委常委、省委政法委书记</w:t>
        <w:br/>
        <w:br/>
        <w:t>2016.01 湖南省政协主席、党组书记，省委常委、政法委书记</w:t>
        <w:br/>
        <w:br/>
        <w:t>2016.04 湖南省政协主席、党组书记</w:t>
        <w:br/>
        <w:br/>
        <w:t xml:space="preserve">（人民网资料 截至2016年8月） </w:t>
        <w:br/>
      </w:r>
    </w:p>
    <w:p/>
    <w:p>
      <w:pPr>
        <w:pStyle w:val="Heading3"/>
      </w:pPr>
      <w:r>
        <w:t xml:space="preserve">广东省  </w:t>
      </w:r>
    </w:p>
    <w:p>
      <w:r>
        <w:rPr>
          <w:i/>
        </w:rPr>
        <w:t>胡春华 广东省委书记</w:t>
      </w:r>
    </w:p>
    <w:p>
      <w:r>
        <w:t>性别:  男</w:t>
      </w:r>
    </w:p>
    <w:p>
      <w:r>
        <w:t>生年：  1963年04月</w:t>
      </w:r>
    </w:p>
    <w:p>
      <w:r>
        <w:t>籍贯:  湖北五峰</w:t>
      </w:r>
    </w:p>
    <w:p>
      <w:r>
        <w:t>学历:  学士</w:t>
      </w:r>
    </w:p>
    <w:p>
      <w:r>
        <w:t xml:space="preserve">简历:  </w:t>
        <w:br/>
        <w:t xml:space="preserve">胡春华，男，汉族，1963年4月生，湖北五峰人，1983年8月参加工作，1983年4月加入中国共产党，北京大学中文系毕业，大学学历。 　　</w:t>
        <w:br/>
        <w:br/>
        <w:t xml:space="preserve">1979年 北京大学中文系学习　</w:t>
        <w:br/>
        <w:br/>
        <w:t>1983年 共青团西藏自治区委组织部干部</w:t>
        <w:br/>
        <w:br/>
        <w:t>1984年 西藏青年报社工作</w:t>
        <w:br/>
        <w:br/>
        <w:t>1985年 西藏饭店党委委员、人事部副主任，党委副书记、人事部经理</w:t>
        <w:br/>
        <w:br/>
        <w:t>1987年 共青团西藏自治区委副书记（1990.02明确为副厅级）</w:t>
        <w:br/>
        <w:br/>
        <w:t>1992年 西藏自治区林芝地区行署副专员</w:t>
        <w:br/>
        <w:br/>
        <w:t>1992年 共青团西藏自治区委书记</w:t>
        <w:br/>
        <w:br/>
        <w:t>1995年 西藏自治区山南地委副书记、行署专员（其间：1996－1997年中央党校一年制中青年干部培训班学习）</w:t>
        <w:br/>
        <w:br/>
        <w:t>1997年 共青团中央书记处书记，全国青联副主席(1998.11任)</w:t>
        <w:br/>
        <w:br/>
        <w:t>（1996-1999年中央党校研究生院在职研究生班世界经济专业学习；2000.09－2000.11中央党校省部级干部进修班学习）</w:t>
        <w:br/>
        <w:br/>
        <w:t>2001年 西藏自治区党委常委、秘书长</w:t>
        <w:br/>
        <w:br/>
        <w:t>2003年 西藏自治区党委副书记、区政府常务副主席</w:t>
        <w:br/>
        <w:br/>
        <w:t>2005年 西藏自治区党委常务副书记、区政府常务副主席</w:t>
        <w:br/>
        <w:br/>
        <w:t>2005年 西藏自治区党委常务副书记</w:t>
        <w:br/>
        <w:br/>
        <w:t>2006年 共青团中央书记处第一书记</w:t>
        <w:br/>
        <w:br/>
        <w:t>2008年 河北省委副书记、代省长、省长</w:t>
        <w:br/>
        <w:br/>
        <w:t>2009年 内蒙古自治区党委书记</w:t>
        <w:br/>
        <w:br/>
        <w:t>2010年 内蒙古自治区党委书记、区人大常委会主任</w:t>
        <w:br/>
        <w:br/>
        <w:t>2012年 广东省委书记，内蒙古自治区党委书记、区人大常委会主任</w:t>
        <w:br/>
        <w:br/>
        <w:t>2012.12 广东省委书记，内蒙古自治区人大常委会主任</w:t>
        <w:br/>
        <w:br/>
        <w:t>2013.01 广东省委书记</w:t>
        <w:br/>
        <w:br/>
        <w:t xml:space="preserve">第十七届、十八届中央委员，十八届中央政治局委员。 　　</w:t>
        <w:br/>
        <w:br/>
        <w:t>（人民网资料 截至2013年5月）</w:t>
        <w:tab/>
        <w:br/>
      </w:r>
    </w:p>
    <w:p/>
    <w:p>
      <w:pPr>
        <w:pStyle w:val="Heading3"/>
      </w:pPr>
      <w:r>
        <w:t xml:space="preserve">广东省  </w:t>
      </w:r>
    </w:p>
    <w:p>
      <w:r>
        <w:rPr>
          <w:i/>
        </w:rPr>
        <w:t>黄龙云 广东省人大常委会主任</w:t>
      </w:r>
    </w:p>
    <w:p>
      <w:r>
        <w:t>性别:  男</w:t>
      </w:r>
    </w:p>
    <w:p>
      <w:r>
        <w:t>生年：  1951年10月</w:t>
      </w:r>
    </w:p>
    <w:p>
      <w:r>
        <w:t>籍贯:  广东梅县</w:t>
      </w:r>
    </w:p>
    <w:p>
      <w:r>
        <w:t>学历:  硕士</w:t>
      </w:r>
    </w:p>
    <w:p>
      <w:r>
        <w:t xml:space="preserve">简历:  </w:t>
        <w:br/>
        <w:t xml:space="preserve">黄龙云，男，汉族，1951年11月生，广东梅县人，1970年5月加入中国共产党，1968年2月参加工作，中山大学管理学院企业管理专业研究生班毕业，在职研究生学历，经济学硕士，高级政工师、经济师。 　　</w:t>
        <w:br/>
        <w:br/>
        <w:t xml:space="preserve">1968—1973年解放军0779部队战士、副班长、班长 　　</w:t>
        <w:br/>
        <w:br/>
        <w:t xml:space="preserve">1973—1974年广州钢铁厂第二炼钢车间工人 　　</w:t>
        <w:br/>
        <w:br/>
        <w:t xml:space="preserve">1974—1985年广州钢铁厂车间副主任、党总支副书记(其间:1981.07—1984.08在广州钢铁厂职工大学企业管理工程专业学习) </w:t>
        <w:br/>
        <w:br/>
        <w:t xml:space="preserve">1985—1989年广州钢铁厂厂长助理、党委副书记、纪委书记 </w:t>
        <w:br/>
        <w:br/>
        <w:t xml:space="preserve">1989—1991年广州钢铁厂党委书记 　　</w:t>
        <w:br/>
        <w:br/>
        <w:t xml:space="preserve">1991—1992年广州市委企业工委书记 　　</w:t>
        <w:br/>
        <w:br/>
        <w:t xml:space="preserve">1992—1993年广州市总工会主席 　　</w:t>
        <w:br/>
        <w:br/>
        <w:t>1993—1995年广州市委常委，市经济技术开发区党委书记、管委会主任</w:t>
        <w:br/>
        <w:br/>
        <w:t xml:space="preserve">(1990.09—1993.12在中山大学管理学院企业管理专业在职研究生班学习，获经济学硕士学位；1994.09—1995.01在中央党校进修二班学习) 　　</w:t>
        <w:br/>
        <w:br/>
        <w:t xml:space="preserve">1995—1996年珠海市委副书记、代市长 　　</w:t>
        <w:br/>
        <w:br/>
        <w:t xml:space="preserve">1996—1998年珠海市委副书记、市长 　　</w:t>
        <w:br/>
        <w:br/>
        <w:t xml:space="preserve">1998—2000年珠海市委书记、市长 　　</w:t>
        <w:br/>
        <w:br/>
        <w:t xml:space="preserve">2000—2000年珠海市委书记 　　</w:t>
        <w:br/>
        <w:br/>
        <w:t xml:space="preserve">2000—2002年省委常委、珠海市委书记 　　</w:t>
        <w:br/>
        <w:br/>
        <w:t xml:space="preserve">2002—2006年广东省委常委，佛山市委书记、市人大常委会主任(其间:2006.03—2006.07在中央党校省部级干部进修班学习) </w:t>
        <w:br/>
        <w:br/>
        <w:t xml:space="preserve">2006—2007年广东省委常委 　　</w:t>
        <w:br/>
        <w:br/>
        <w:t xml:space="preserve">2007年广东省委常委，省政府常务副省长、党组副书记 　　</w:t>
        <w:br/>
        <w:br/>
        <w:t xml:space="preserve">2010.02广东省政协主席 　　</w:t>
        <w:br/>
        <w:br/>
        <w:t>2013.01广东省人大常委会主任</w:t>
        <w:br/>
        <w:br/>
        <w:t>（人民网资料 截至2013年1月）</w:t>
        <w:br/>
      </w:r>
    </w:p>
    <w:p/>
    <w:p>
      <w:pPr>
        <w:pStyle w:val="Heading3"/>
      </w:pPr>
      <w:r>
        <w:t xml:space="preserve">广东省  </w:t>
      </w:r>
    </w:p>
    <w:p>
      <w:r>
        <w:rPr>
          <w:i/>
        </w:rPr>
        <w:t>朱小丹 广东省委副书记、省长</w:t>
      </w:r>
    </w:p>
    <w:p>
      <w:r>
        <w:t>性别:  男</w:t>
      </w:r>
    </w:p>
    <w:p>
      <w:r>
        <w:t>生年：  1953年01月</w:t>
      </w:r>
    </w:p>
    <w:p>
      <w:r>
        <w:t>籍贯:  浙江温州</w:t>
      </w:r>
    </w:p>
    <w:p>
      <w:r>
        <w:t>学历:  硕士</w:t>
      </w:r>
    </w:p>
    <w:p>
      <w:r>
        <w:t xml:space="preserve">简历:  </w:t>
        <w:br/>
        <w:t>朱小丹，男，汉族，1953年1月生，浙江温州人，1975年12月加入中国共产党，1971年8月参加工作，中央党校研究生院经济管理专业毕业，中央党校研究生学历。</w:t>
        <w:br/>
        <w:br/>
        <w:t>1971—1977年广东乐器厂工人、团支部书记，广州市乐器总厂团委副书记</w:t>
        <w:br/>
        <w:br/>
        <w:t>1977—1982年共青团广州市委干部，办公室副主任、主任</w:t>
        <w:br/>
        <w:br/>
        <w:t>1982—1984年共青团广州市委副书记</w:t>
        <w:br/>
        <w:br/>
        <w:t>1984—1987年共青团广州市委代书记、书记（其间：1985.09—1987.09在广州宣传函授学院科学社会主义专业学习）</w:t>
        <w:br/>
        <w:br/>
        <w:t>1987—1991年从化县委书记（其间：1990.09—1991.07在中央党校中青班学习）</w:t>
        <w:br/>
        <w:br/>
        <w:t>1991—1991年广州市委副秘书长</w:t>
        <w:br/>
        <w:br/>
        <w:t>1991—1996年广州市委常委、宣传部部长</w:t>
        <w:br/>
        <w:br/>
        <w:t>1996—1999年广州市委副书记、宣传部部</w:t>
        <w:br/>
        <w:br/>
        <w:t>（1995.09—1998.07在中央党校研究生院在职研究生班经济管理专业学习）</w:t>
        <w:br/>
        <w:br/>
        <w:t>1999—2002年广州市委副书记</w:t>
        <w:br/>
        <w:br/>
        <w:t>2002—2003年广东省委统战部常务副部长、部长</w:t>
        <w:br/>
        <w:br/>
        <w:t>2003—2003年广东省政协副主席，省委统战部部长</w:t>
        <w:br/>
        <w:br/>
        <w:t>2003—2004年广东省委常委、宣传部部长，省政协副主席</w:t>
        <w:br/>
        <w:br/>
        <w:t>2004—2006年广东省委常委、宣传部部长</w:t>
        <w:br/>
        <w:br/>
        <w:t>2006—2007年广东省委常委，广州市委书记</w:t>
        <w:br/>
        <w:br/>
        <w:t>2007—2010年广东省委常委，广州市委书记、市人大常委会主任</w:t>
        <w:br/>
        <w:br/>
        <w:t>2010—2011年广东省委常委、常务副省长</w:t>
        <w:br/>
        <w:br/>
        <w:t>2011—2011年广东省委副书记、常务副省长</w:t>
        <w:br/>
        <w:br/>
        <w:t>2011—2012年广东省委副书记、代省长</w:t>
        <w:br/>
        <w:br/>
        <w:t>2012年 广东省委副书记、省长</w:t>
        <w:br/>
        <w:br/>
        <w:t>中共第十七届中央候补委员、第十届全国政协委员。</w:t>
        <w:br/>
        <w:br/>
        <w:t>（人民网资料 截至2012年1月）</w:t>
        <w:br/>
      </w:r>
    </w:p>
    <w:p/>
    <w:p>
      <w:pPr>
        <w:pStyle w:val="Heading3"/>
      </w:pPr>
      <w:r>
        <w:t xml:space="preserve">广东省  </w:t>
      </w:r>
    </w:p>
    <w:p>
      <w:r>
        <w:rPr>
          <w:i/>
        </w:rPr>
        <w:t>王荣 广东省政协主席</w:t>
      </w:r>
    </w:p>
    <w:p>
      <w:r>
        <w:t>性别:  男</w:t>
      </w:r>
    </w:p>
    <w:p>
      <w:r>
        <w:t>生年：  1958年04月</w:t>
      </w:r>
    </w:p>
    <w:p>
      <w:r>
        <w:t>籍贯:  江苏滨海</w:t>
      </w:r>
    </w:p>
    <w:p>
      <w:r>
        <w:t>学历:  博士</w:t>
      </w:r>
    </w:p>
    <w:p>
      <w:r>
        <w:t xml:space="preserve">简历:  </w:t>
        <w:br/>
        <w:t>王荣，男，汉族，1958年4月生，江苏滨海人，1976年10月入党，1975年7月参加工作，南京农业大学农经系农业经济管理专业毕业，研究生学历，农学博士，教授、研究员。</w:t>
        <w:br/>
        <w:br/>
        <w:t>1975年 江苏省滨海县天场公社插队</w:t>
        <w:br/>
        <w:br/>
        <w:t>1978年 南京农学院农经系农业经济管理专业学习</w:t>
        <w:br/>
        <w:br/>
        <w:t>1982年 南京农学院农业经济管理专业硕士研究生学习</w:t>
        <w:br/>
        <w:br/>
        <w:t>1985年 南京农业大学农经系农业经济管理专业博士研究生学习，获农学博士学位</w:t>
        <w:br/>
        <w:br/>
        <w:t>1988年 南京农业大学农经系讲师</w:t>
        <w:br/>
        <w:br/>
        <w:t>1988年 南京农业大学农经系副教授</w:t>
        <w:br/>
        <w:br/>
        <w:t>1989年 南京农业大学经贸学院副院长</w:t>
        <w:br/>
        <w:br/>
        <w:t>1990年 南京农业大学校长助理（其间：1991.10-1992.06荷兰Tilburg大学学习）</w:t>
        <w:br/>
        <w:br/>
        <w:t>1992年 南京农业大学校长助理兼校长办公室主任1994年 南京农业大学副校长（1994.12评为教授）</w:t>
        <w:br/>
        <w:br/>
        <w:t>1997年 江苏省农业科学院院长、党委副书记（1997.09评为研究员）</w:t>
        <w:br/>
        <w:br/>
        <w:t>1999年 江苏省农业科学院院长、党委副书记兼省农林厅副厅长、党组副书记</w:t>
        <w:br/>
        <w:br/>
        <w:t>2000年 江苏省教育厅厅长、党组书记，省委教育工委书记</w:t>
        <w:br/>
        <w:br/>
        <w:t>2001年 江苏省无锡市委副书记、代市长</w:t>
        <w:br/>
        <w:br/>
        <w:t>2002年 江苏省无锡市委副书记、市长</w:t>
        <w:br/>
        <w:br/>
        <w:t>2003年 江苏省无锡市委书记</w:t>
        <w:br/>
        <w:br/>
        <w:t>2004年 江苏省委常委、苏州市委书记</w:t>
        <w:br/>
        <w:br/>
        <w:t>2009年 广东省委常委，深圳市委副书记、代市长</w:t>
        <w:br/>
        <w:br/>
        <w:t>2010年 广东省委常委，深圳市委书记</w:t>
        <w:br/>
        <w:br/>
        <w:t>2015.02 广东省政协主席、省委常委，深圳市委书记</w:t>
        <w:br/>
        <w:br/>
        <w:t>2015.03 广东省政协主席</w:t>
        <w:br/>
        <w:br/>
        <w:t>第十七届、十八届中央候补委员。第十届、十一届广东省委委员。中共十七大、十八大代表。政协第十一届广东省委员会委员。</w:t>
        <w:br/>
        <w:br/>
        <w:t>（人民网资料 截至2015年3月）</w:t>
        <w:br/>
      </w:r>
    </w:p>
    <w:p/>
    <w:p>
      <w:pPr>
        <w:pStyle w:val="Heading3"/>
      </w:pPr>
      <w:r>
        <w:t xml:space="preserve">广西壮族自治区  </w:t>
      </w:r>
    </w:p>
    <w:p>
      <w:r>
        <w:rPr>
          <w:i/>
        </w:rPr>
        <w:t>彭清华 广西壮族自治区党委书记、自治区人大常委会主任</w:t>
        <w:tab/>
      </w:r>
    </w:p>
    <w:p>
      <w:r>
        <w:t>性别:  男</w:t>
      </w:r>
    </w:p>
    <w:p>
      <w:r>
        <w:t>生年：  1957年04月</w:t>
      </w:r>
    </w:p>
    <w:p>
      <w:r>
        <w:t>籍贯:  湖北大冶</w:t>
      </w:r>
    </w:p>
    <w:p>
      <w:r>
        <w:t>学历:  博士</w:t>
      </w:r>
    </w:p>
    <w:p>
      <w:r>
        <w:t xml:space="preserve">简历:  </w:t>
        <w:br/>
        <w:t xml:space="preserve">彭清华，男，汉族，1957年4月生，湖北大冶人。1974年8月参加工作，1976年6月加入中国共产党。中山大学管理学院毕业，在职研究生学历，博士，研究员。     </w:t>
        <w:br/>
        <w:br/>
        <w:t xml:space="preserve">1974年 湖北省大冶县太婆尖茶场知青组长     </w:t>
        <w:br/>
        <w:br/>
        <w:t xml:space="preserve">1975年 湖北省大冶县委知青办干事、还地桥公社党办秘书、大冶县委办公室秘书     </w:t>
        <w:br/>
        <w:br/>
        <w:t xml:space="preserve">1979年 北京大学哲学系学生     </w:t>
        <w:br/>
        <w:br/>
        <w:t xml:space="preserve">1983年 中组部党政干部局干事，地方干部局干事、副处长     </w:t>
        <w:br/>
        <w:br/>
        <w:t xml:space="preserve">1988年 中组部秘书，党建研究所副所长、所长，《党建研究》杂志社总编辑，中组部研究室主任（其间：1993年－1996年在湖南大学国际商学院读硕士研究生，1996年－2001年在中山大学管理学院读博士研究生）     </w:t>
        <w:br/>
        <w:br/>
        <w:t xml:space="preserve">2001年 中组部部务委员兼干部一局局长     </w:t>
        <w:br/>
        <w:br/>
        <w:t xml:space="preserve">2003年 中央政府驻港联络办副主任     </w:t>
        <w:br/>
        <w:br/>
        <w:t xml:space="preserve">2009年 中央政府驻港联络办主任 　　</w:t>
        <w:br/>
        <w:br/>
        <w:t xml:space="preserve">2012.12 广西壮族自治区党委书记 　　</w:t>
        <w:br/>
        <w:br/>
        <w:t xml:space="preserve">2013.01 广西壮族自治区党委书记，区人大常委会主任    </w:t>
        <w:br/>
        <w:br/>
        <w:t xml:space="preserve">中共十七届、十八届中央委员。    </w:t>
        <w:br/>
        <w:br/>
        <w:t>（人民网资料 截至2013年4月）</w:t>
        <w:tab/>
        <w:br/>
      </w:r>
    </w:p>
    <w:p/>
    <w:p>
      <w:pPr>
        <w:pStyle w:val="Heading3"/>
      </w:pPr>
      <w:r>
        <w:t xml:space="preserve">广西壮族自治区  </w:t>
      </w:r>
    </w:p>
    <w:p>
      <w:r>
        <w:rPr>
          <w:i/>
        </w:rPr>
        <w:t>彭清华 广西壮族自治区党委书记、自治区人大常委会主任</w:t>
        <w:tab/>
      </w:r>
    </w:p>
    <w:p>
      <w:r>
        <w:t>性别:  男</w:t>
      </w:r>
    </w:p>
    <w:p>
      <w:r>
        <w:t>生年：  1957年04月</w:t>
      </w:r>
    </w:p>
    <w:p>
      <w:r>
        <w:t>籍贯:  湖北大冶</w:t>
      </w:r>
    </w:p>
    <w:p>
      <w:r>
        <w:t>学历:  博士</w:t>
      </w:r>
    </w:p>
    <w:p>
      <w:r>
        <w:t xml:space="preserve">简历:  </w:t>
        <w:br/>
        <w:t xml:space="preserve">彭清华，男，汉族，1957年4月生，湖北大冶人。1974年8月参加工作，1976年6月加入中国共产党。中山大学管理学院毕业，在职研究生学历，博士，研究员。     </w:t>
        <w:br/>
        <w:br/>
        <w:t xml:space="preserve">1974年 湖北省大冶县太婆尖茶场知青组长     </w:t>
        <w:br/>
        <w:br/>
        <w:t xml:space="preserve">1975年 湖北省大冶县委知青办干事、还地桥公社党办秘书、大冶县委办公室秘书     </w:t>
        <w:br/>
        <w:br/>
        <w:t xml:space="preserve">1979年 北京大学哲学系学生     </w:t>
        <w:br/>
        <w:br/>
        <w:t xml:space="preserve">1983年 中组部党政干部局干事，地方干部局干事、副处长     </w:t>
        <w:br/>
        <w:br/>
        <w:t xml:space="preserve">1988年 中组部秘书，党建研究所副所长、所长，《党建研究》杂志社总编辑，中组部研究室主任（其间：1993年－1996年在湖南大学国际商学院读硕士研究生，1996年－2001年在中山大学管理学院读博士研究生）     </w:t>
        <w:br/>
        <w:br/>
        <w:t xml:space="preserve">2001年 中组部部务委员兼干部一局局长     </w:t>
        <w:br/>
        <w:br/>
        <w:t xml:space="preserve">2003年 中央政府驻港联络办副主任     </w:t>
        <w:br/>
        <w:br/>
        <w:t xml:space="preserve">2009年 中央政府驻港联络办主任 　　</w:t>
        <w:br/>
        <w:br/>
        <w:t xml:space="preserve">2012.12 广西壮族自治区党委书记 　　</w:t>
        <w:br/>
        <w:br/>
        <w:t xml:space="preserve">2013.01 广西壮族自治区党委书记，区人大常委会主任    </w:t>
        <w:br/>
        <w:br/>
        <w:t xml:space="preserve">中共十七届、十八届中央委员。    </w:t>
        <w:br/>
        <w:br/>
        <w:t>（人民网资料 截至2013年4月）</w:t>
        <w:tab/>
        <w:br/>
      </w:r>
    </w:p>
    <w:p/>
    <w:p>
      <w:pPr>
        <w:pStyle w:val="Heading3"/>
      </w:pPr>
      <w:r>
        <w:t xml:space="preserve">广西壮族自治区  </w:t>
      </w:r>
    </w:p>
    <w:p>
      <w:r>
        <w:rPr>
          <w:i/>
        </w:rPr>
        <w:t>陈武 广西壮族自治区党委副书记、主席</w:t>
        <w:tab/>
      </w:r>
    </w:p>
    <w:p>
      <w:r>
        <w:t>性别:  男</w:t>
      </w:r>
    </w:p>
    <w:p>
      <w:r>
        <w:t>生年：  1954年11月</w:t>
      </w:r>
    </w:p>
    <w:p>
      <w:r>
        <w:t>籍贯:  广西崇左</w:t>
      </w:r>
    </w:p>
    <w:p>
      <w:r>
        <w:t>学历:  学士</w:t>
      </w:r>
    </w:p>
    <w:p>
      <w:r>
        <w:t xml:space="preserve">简历:  </w:t>
        <w:br/>
        <w:t>陈武，男，壮族，1954年11月生，广西崇左人，1975年2月加入中国共产党，1972年10月参加工作，中央党校研究生院在职研究生班法学专业毕业，中央党校研究生学历，哲学学士，研究员。</w:t>
        <w:br/>
        <w:br/>
        <w:t>1972.10 广西南宁市第一粮库、西平桥大米厂工人</w:t>
        <w:br/>
        <w:br/>
        <w:t>1975.10 广西南宁市粮食局政工科干部</w:t>
        <w:br/>
        <w:br/>
        <w:t>1978.01 广西大学哲学系哲学专业学习</w:t>
        <w:br/>
        <w:br/>
        <w:t>1982.01 广西壮族自治区计划委员会综合处干部、主任科员</w:t>
        <w:br/>
        <w:br/>
        <w:t>1986.11 广西壮族自治区计划委员会综合处副处长（其间：1990.09-1991.12联邦德国进修宏观经济管理专业）</w:t>
        <w:br/>
        <w:br/>
        <w:t>1992.04 广西壮族自治区计划委员会综合处处长</w:t>
        <w:br/>
        <w:br/>
        <w:t>1993.06 广西南宁地区行署专员助理</w:t>
        <w:br/>
        <w:br/>
        <w:t>1994.07 广西南宁地区行署副专员</w:t>
        <w:br/>
        <w:br/>
        <w:t>1995.05 广西南宁地委委员、行署副专员</w:t>
        <w:br/>
        <w:br/>
        <w:t>1998.04 广西壮族自治区政府经济体制改革委员会办公室主任</w:t>
        <w:br/>
        <w:br/>
        <w:t>(1997.09-1998.07中央党校中青班学习）</w:t>
        <w:br/>
        <w:br/>
        <w:t>2000.04 广西壮族自治区政府副秘书长(正厅级)、办公厅党组成员</w:t>
        <w:br/>
        <w:br/>
        <w:t>（1997.09-2000.07中央党校研究生院在职研究生班法学专业学习）</w:t>
        <w:br/>
        <w:br/>
        <w:t>2001.05 广西壮族自治区政府副秘书长(正厅级)、办公厅副主任、党组成员，自治区政府发展研究中心主任、党组书记(兼)</w:t>
        <w:br/>
        <w:br/>
        <w:t>2003.04 广西壮族自治区政府秘书长、党组成员，办公厅主任、党组书记</w:t>
        <w:br/>
        <w:br/>
        <w:t>2005.12 广西壮族自治区政府副主席、党组成员</w:t>
        <w:br/>
        <w:br/>
        <w:t>2006.02 广西壮族自治区政府副主席、党组成员，北部湾(广西)经济区规划建设管理委员会办公室主任、党组书记(兼)</w:t>
        <w:br/>
        <w:br/>
        <w:t>2008.12 广西壮族自治区党委常委，自治区政府副主席、党组成员，北部湾(广西)经济区规划建设管理委员会办公室主任、党组书记(兼)</w:t>
        <w:br/>
        <w:br/>
        <w:t>2009.09 广西壮族自治区党委常委，自治区政府副主席、党组成员，北部湾(广西)经济区规划建设管理委员会办公室主任、党组书记(兼)，钦州保税港区管委会主任、工委书记(兼)</w:t>
        <w:br/>
        <w:br/>
        <w:t>2011.03 广西壮族自治区党委常委，自治区政府副主席、党组成员，北部湾(广西)经济区规划建设管理委员会办公室主任、党组书记(兼)，凭祥综合保税区管委会主任、工委书记(兼)</w:t>
        <w:br/>
        <w:br/>
        <w:t>2011.09 广西壮族自治区党委常委，自治区政府副主席、党组成员，南宁市委书记，北部湾(广西)经济区规划建设管理委员会办公室主任、党组书记(兼)，凭祥综合保税区管委会主任、工委书记(兼)</w:t>
        <w:br/>
        <w:br/>
        <w:t>2011.11 广西壮族自治区党委常委，南宁市委书记</w:t>
        <w:br/>
        <w:br/>
        <w:t>2013.03 广西壮族自治区党委副书记，自治区政府副主席、代主席、党组书记，南宁市委书记</w:t>
        <w:br/>
        <w:br/>
        <w:t>2013.04 广西壮族自治区党委副书记，自治区政府主席、党组书记</w:t>
        <w:br/>
        <w:br/>
        <w:t>第十八届中央候补委员，中共十八大代表，第十一、十二届全国人大代表，广西壮族自治区第九、十次党代会代表，广西壮族自治区第十、十一、十二届人大代表。</w:t>
        <w:br/>
        <w:br/>
        <w:t>（人民网资料 截至2016年11月）</w:t>
        <w:br/>
      </w:r>
    </w:p>
    <w:p/>
    <w:p>
      <w:pPr>
        <w:pStyle w:val="Heading3"/>
      </w:pPr>
      <w:r>
        <w:t xml:space="preserve">广西壮族自治区  </w:t>
      </w:r>
    </w:p>
    <w:p>
      <w:r>
        <w:rPr>
          <w:i/>
        </w:rPr>
        <w:t>陈际瓦 广西壮族自治区政协主席</w:t>
      </w:r>
    </w:p>
    <w:p>
      <w:r>
        <w:t>性别:  女</w:t>
      </w:r>
    </w:p>
    <w:p>
      <w:r>
        <w:t>生年：  1954年06月</w:t>
      </w:r>
    </w:p>
    <w:p>
      <w:r>
        <w:t>籍贯:  四川广安</w:t>
      </w:r>
    </w:p>
    <w:p>
      <w:r>
        <w:t>学历:  学士</w:t>
      </w:r>
    </w:p>
    <w:p>
      <w:r>
        <w:t xml:space="preserve">简历:  </w:t>
        <w:br/>
        <w:t xml:space="preserve">陈际瓦，女，汉族，1954年6月生，四川广安人，1974年1月加入中国共产党，1971年4月参加工作，重庆市高教自考西南政法大学应用法学专业毕业，在职大学学历，副研究员。 　</w:t>
        <w:br/>
        <w:br/>
        <w:t xml:space="preserve">1971-1979年　云南省景洪县东风农场工人、宣传报导员、青年干事、团委副书记兼青年科科长 　　</w:t>
        <w:br/>
        <w:br/>
        <w:t xml:space="preserve">1979-1984年　四川省重庆市九龙坡区委党校资料员、教员（其间：1979-1980年重庆市委党校理论班学习；1981-1983年四川省委党校干部专修科政治经济学专业学习） 　　</w:t>
        <w:br/>
        <w:br/>
        <w:t xml:space="preserve">1984-1985年　四川省重庆市九龙坡区委办公室副主任、研究室主任 　　</w:t>
        <w:br/>
        <w:br/>
        <w:t xml:space="preserve">1985-1988年　四川省重庆市妇联副主任、党组副书记 　　</w:t>
        <w:br/>
        <w:br/>
        <w:t xml:space="preserve">1988-1997年　四川省重庆市政府政策研究室副主任、主任 </w:t>
        <w:br/>
        <w:br/>
        <w:t xml:space="preserve">1997-1998年　重庆市政府副秘书长、研究室主任（1995-1997年西南政法大学经济法专业研究生课程班学习） 　　</w:t>
        <w:br/>
        <w:br/>
        <w:t xml:space="preserve">1998-2000年　重庆市渝中区委书记（1997-1999年重庆市高教自考西南政法大学应用法学专业学习） 　　</w:t>
        <w:br/>
        <w:br/>
        <w:t xml:space="preserve">2000-2003年　重庆市副市长 　　</w:t>
        <w:br/>
        <w:br/>
        <w:t xml:space="preserve">2003-2008年　广西壮族自治区党委常委、组织部部长 　　</w:t>
        <w:br/>
        <w:br/>
        <w:t xml:space="preserve">2008-2009年　广西壮族自治区党委副书记、秘书长（兼），自治区党委党校校长（兼） 　　</w:t>
        <w:br/>
        <w:br/>
        <w:t xml:space="preserve">2009-2011年　广西壮族自治区党委副书记，自治区党委党校校长(兼) 　　</w:t>
        <w:br/>
        <w:br/>
        <w:t xml:space="preserve">2011-2012年　广西壮族自治区政协党组书记（2011年11月任） 　　</w:t>
        <w:br/>
        <w:br/>
        <w:t xml:space="preserve">2012年　广西壮族自治区政协主席、党组书记 　　</w:t>
        <w:br/>
        <w:br/>
        <w:t>第十七届中央纪委委员，重庆市委第二届委员，广西壮族自治区党委第八、九、十届委员，广西壮族自治区第十、十一届人大代表，政协第十届广西壮族自治区委员会委员。</w:t>
        <w:br/>
        <w:br/>
        <w:t>（人民网资料 截至2012年1月）</w:t>
        <w:tab/>
        <w:br/>
      </w:r>
    </w:p>
    <w:p/>
    <w:p>
      <w:pPr>
        <w:pStyle w:val="Heading3"/>
      </w:pPr>
      <w:r>
        <w:t xml:space="preserve">海南省  </w:t>
      </w:r>
    </w:p>
    <w:p>
      <w:r>
        <w:rPr>
          <w:i/>
        </w:rPr>
        <w:t>罗保铭 海南省委书记、省人大常委会主任</w:t>
      </w:r>
    </w:p>
    <w:p>
      <w:r>
        <w:t>性别:  男</w:t>
      </w:r>
    </w:p>
    <w:p>
      <w:r>
        <w:t>生年：  1952年09月</w:t>
      </w:r>
    </w:p>
    <w:p>
      <w:r>
        <w:t>籍贯:  天津</w:t>
      </w:r>
    </w:p>
    <w:p>
      <w:r>
        <w:t>学历:  硕士</w:t>
      </w:r>
    </w:p>
    <w:p>
      <w:r>
        <w:t xml:space="preserve">简历:  </w:t>
        <w:br/>
        <w:t xml:space="preserve">罗保铭，男，1952年10月生，汉族，天津市人，在职研究生学历，历史学硕士，1969年5月参加工作，1971年8月加入中国共产党。 　　</w:t>
        <w:br/>
        <w:br/>
        <w:t xml:space="preserve">1969.05 内蒙古生产建设兵团班长、排长、副指导员 　　</w:t>
        <w:br/>
        <w:br/>
        <w:t>1973.12 天津市无线电元件三厂工人、车间党支部副书记</w:t>
        <w:br/>
        <w:br/>
        <w:t xml:space="preserve">1978.11 天津师范专科学校中文系中文专业学习 </w:t>
        <w:br/>
        <w:br/>
        <w:t xml:space="preserve">1981.09 共青团天津市委青工部干部 　　</w:t>
        <w:br/>
        <w:br/>
        <w:t xml:space="preserve">1984.03 共青团天津市委研究室主任 　　</w:t>
        <w:br/>
        <w:br/>
        <w:t xml:space="preserve">1984.11 共青团天津市委副书记 　　</w:t>
        <w:br/>
        <w:br/>
        <w:t xml:space="preserve">1985.11 共青团天津市委书记，共青团第十二届中央委员会常委(其间：1987.09-1988.01在中央党校学习) 　</w:t>
        <w:br/>
        <w:br/>
        <w:t xml:space="preserve">1992.04 天津市大港区委副书记、代区长 　　</w:t>
        <w:br/>
        <w:br/>
        <w:t xml:space="preserve">1993.03 天津市大港区委副书记、区长 　　</w:t>
        <w:br/>
        <w:br/>
        <w:t>1994.10 天津市大港区委书记、区长</w:t>
        <w:br/>
        <w:br/>
        <w:t xml:space="preserve">(1991.09-1995.01在南开大学明清史专业在职研究生学习) </w:t>
        <w:br/>
        <w:br/>
        <w:t xml:space="preserve">1995.07 天津市商业委员会主任、市委商业工委副书记 　　</w:t>
        <w:br/>
        <w:br/>
        <w:t xml:space="preserve">1997.10 天津市委常委、市商业委员会主任 　　</w:t>
        <w:br/>
        <w:br/>
        <w:t xml:space="preserve">1997.12 天津市委常委、宣传部部长(其间:1997.12在中央党校新进中委、候补中委研讨班学习) 　</w:t>
        <w:br/>
        <w:br/>
        <w:t xml:space="preserve">2001.07 海南省委副书记 　　</w:t>
        <w:br/>
        <w:br/>
        <w:t xml:space="preserve">2002.04 海南省委副书记，省委宣传部部长 　　</w:t>
        <w:br/>
        <w:br/>
        <w:t xml:space="preserve">2002.09 海南省委副书记 　　</w:t>
        <w:br/>
        <w:br/>
        <w:t xml:space="preserve">2007.01 海南省委副书记，代省长 　　</w:t>
        <w:br/>
        <w:br/>
        <w:t xml:space="preserve">2007.02 海南省委副书记，省长 </w:t>
        <w:br/>
        <w:br/>
        <w:t xml:space="preserve">2011.08 海南省委书记 　　</w:t>
        <w:br/>
        <w:br/>
        <w:t xml:space="preserve">2012.02 海南省委书记、省人大常委会主任 　　</w:t>
        <w:br/>
        <w:br/>
        <w:t>中共十六大、十七大代表，十五、十六届中央候补委员，十七届中央委员，十届、十一届全国人大代表。</w:t>
        <w:br/>
        <w:br/>
        <w:t>（人民网资料　截至2012年2月）</w:t>
        <w:tab/>
        <w:br/>
      </w:r>
    </w:p>
    <w:p/>
    <w:p>
      <w:pPr>
        <w:pStyle w:val="Heading3"/>
      </w:pPr>
      <w:r>
        <w:t xml:space="preserve">海南省  </w:t>
      </w:r>
    </w:p>
    <w:p>
      <w:r>
        <w:rPr>
          <w:i/>
        </w:rPr>
        <w:t>罗保铭 海南省委书记、省人大常委会主任</w:t>
      </w:r>
    </w:p>
    <w:p>
      <w:r>
        <w:t>性别:  男</w:t>
      </w:r>
    </w:p>
    <w:p>
      <w:r>
        <w:t>生年：  1952年09月</w:t>
      </w:r>
    </w:p>
    <w:p>
      <w:r>
        <w:t>籍贯:  天津</w:t>
      </w:r>
    </w:p>
    <w:p>
      <w:r>
        <w:t>学历:  硕士</w:t>
      </w:r>
    </w:p>
    <w:p>
      <w:r>
        <w:t xml:space="preserve">简历:  </w:t>
        <w:br/>
        <w:t xml:space="preserve">罗保铭，男，1952年10月生，汉族，天津市人，在职研究生学历，历史学硕士，1969年5月参加工作，1971年8月加入中国共产党。 　　</w:t>
        <w:br/>
        <w:br/>
        <w:t xml:space="preserve">1969.05 内蒙古生产建设兵团班长、排长、副指导员 　　</w:t>
        <w:br/>
        <w:br/>
        <w:t>1973.12 天津市无线电元件三厂工人、车间党支部副书记</w:t>
        <w:br/>
        <w:br/>
        <w:t xml:space="preserve">1978.11 天津师范专科学校中文系中文专业学习 </w:t>
        <w:br/>
        <w:br/>
        <w:t xml:space="preserve">1981.09 共青团天津市委青工部干部 　　</w:t>
        <w:br/>
        <w:br/>
        <w:t xml:space="preserve">1984.03 共青团天津市委研究室主任 　　</w:t>
        <w:br/>
        <w:br/>
        <w:t xml:space="preserve">1984.11 共青团天津市委副书记 　　</w:t>
        <w:br/>
        <w:br/>
        <w:t xml:space="preserve">1985.11 共青团天津市委书记，共青团第十二届中央委员会常委(其间：1987.09-1988.01在中央党校学习) 　</w:t>
        <w:br/>
        <w:br/>
        <w:t xml:space="preserve">1992.04 天津市大港区委副书记、代区长 　　</w:t>
        <w:br/>
        <w:br/>
        <w:t xml:space="preserve">1993.03 天津市大港区委副书记、区长 　　</w:t>
        <w:br/>
        <w:br/>
        <w:t>1994.10 天津市大港区委书记、区长</w:t>
        <w:br/>
        <w:br/>
        <w:t xml:space="preserve">(1991.09-1995.01在南开大学明清史专业在职研究生学习) </w:t>
        <w:br/>
        <w:br/>
        <w:t xml:space="preserve">1995.07 天津市商业委员会主任、市委商业工委副书记 　　</w:t>
        <w:br/>
        <w:br/>
        <w:t xml:space="preserve">1997.10 天津市委常委、市商业委员会主任 　　</w:t>
        <w:br/>
        <w:br/>
        <w:t xml:space="preserve">1997.12 天津市委常委、宣传部部长(其间:1997.12在中央党校新进中委、候补中委研讨班学习) 　</w:t>
        <w:br/>
        <w:br/>
        <w:t xml:space="preserve">2001.07 海南省委副书记 　　</w:t>
        <w:br/>
        <w:br/>
        <w:t xml:space="preserve">2002.04 海南省委副书记，省委宣传部部长 　　</w:t>
        <w:br/>
        <w:br/>
        <w:t xml:space="preserve">2002.09 海南省委副书记 　　</w:t>
        <w:br/>
        <w:br/>
        <w:t xml:space="preserve">2007.01 海南省委副书记，代省长 　　</w:t>
        <w:br/>
        <w:br/>
        <w:t xml:space="preserve">2007.02 海南省委副书记，省长 </w:t>
        <w:br/>
        <w:br/>
        <w:t xml:space="preserve">2011.08 海南省委书记 　　</w:t>
        <w:br/>
        <w:br/>
        <w:t xml:space="preserve">2012.02 海南省委书记、省人大常委会主任 　　</w:t>
        <w:br/>
        <w:br/>
        <w:t>中共十六大、十七大代表，十五、十六届中央候补委员，十七届中央委员，十届、十一届全国人大代表。</w:t>
        <w:br/>
        <w:br/>
        <w:t>（人民网资料　截至2012年2月）</w:t>
        <w:tab/>
        <w:br/>
      </w:r>
    </w:p>
    <w:p/>
    <w:p>
      <w:pPr>
        <w:pStyle w:val="Heading3"/>
      </w:pPr>
      <w:r>
        <w:t xml:space="preserve">海南省  </w:t>
      </w:r>
    </w:p>
    <w:p>
      <w:r>
        <w:rPr>
          <w:i/>
        </w:rPr>
        <w:t>刘赐贵 海南省委副书记，省长</w:t>
      </w:r>
    </w:p>
    <w:p>
      <w:r>
        <w:t>性别:  男</w:t>
      </w:r>
    </w:p>
    <w:p>
      <w:r>
        <w:t>生年：  1955年08月</w:t>
      </w:r>
    </w:p>
    <w:p>
      <w:r>
        <w:t>籍贯:  福建泉州</w:t>
      </w:r>
    </w:p>
    <w:p>
      <w:r>
        <w:t>学历:  研究生</w:t>
      </w:r>
    </w:p>
    <w:p>
      <w:r>
        <w:t xml:space="preserve">简历:  </w:t>
        <w:br/>
        <w:t>刘赐贵，男，1955年9月生，福建省泉州市人，在职研究生学历。1973年12月加入中国共产党，1973年2月参加工作。</w:t>
        <w:br/>
        <w:br/>
        <w:t>1973.02 福建省邵武县洪墩公社上山下乡插队知青，任大队团支部书记、大队党支部书记</w:t>
        <w:br/>
        <w:br/>
        <w:t>1976.10 福建省邵武洪墩公社团委书记</w:t>
        <w:br/>
        <w:br/>
        <w:t>1977.10 福建省邵武县洪墩公社党委副书记</w:t>
        <w:br/>
        <w:br/>
        <w:t>1979.09 福建省邵武县洪墩公社党委书记(其间：1981.09-1983.07在中共福建省委党校第一期党政干部培训班学习，大专毕业)</w:t>
        <w:br/>
        <w:br/>
        <w:t>1983.07 福建省邵武县委政法委书记</w:t>
        <w:br/>
        <w:br/>
        <w:t>1983.10 福建省邵武市委副书记</w:t>
        <w:br/>
        <w:br/>
        <w:t>1986.02 福建省光泽县委副书记</w:t>
        <w:br/>
        <w:br/>
        <w:t>1988.10 福建省光泽县委书记、县人民武装部党委第一书记</w:t>
        <w:br/>
        <w:br/>
        <w:t>1993.03 共青团福建省委常务副书记、福建省青年联合会主席、全国青联常委、政协福建省委员会常委(其间：1994.09-1996.12中共中央党校函授学院本科班经济管理专业学习毕业)</w:t>
        <w:br/>
        <w:br/>
        <w:t>1997.03 福建省莆田市委常委、常务副市长兼福建省预备役炮兵师第三团第一政委、党委书记</w:t>
        <w:br/>
        <w:br/>
        <w:t>1998.08 福建省莆田市委副书记、常务副市长兼福建省预备役炮兵师第三团第一政委、党委书记</w:t>
        <w:br/>
        <w:br/>
        <w:t>(其间：1996.09-1998.07中国科学院研究生院市场经济课程班结业)</w:t>
        <w:br/>
        <w:br/>
        <w:t>2000.03 福建省海洋与渔业局党组书记、局长(其间：2000.09-2002.07厦门大学研究生院海洋科学专业课程班结业，2001.09参加中央党校第三十七期地厅级进修班学习)</w:t>
        <w:br/>
        <w:br/>
        <w:t>2002.05 福建省龙岩市委副书记，市政府副市长、代市长、党组书记</w:t>
        <w:br/>
        <w:br/>
        <w:t>2002.12 福建省龙岩市委副书记，市政府市长，龙岩市武装动员委员会主任(中共中央党校科学社会主义专业2003级导师制在职研究生班毕业)</w:t>
        <w:br/>
        <w:br/>
        <w:t>2005.05 福建省龙岩市委副书记，市政府市长</w:t>
        <w:br/>
        <w:br/>
        <w:t>2005.06 福建省龙岩市委书记，龙岩军分区委员会第一书记、龙岩市武装动员委员会第一主任</w:t>
        <w:br/>
        <w:br/>
        <w:t>2007.02 福建省厦门市委副书记，市政府副市长、代市长、市长、党组书记</w:t>
        <w:br/>
        <w:br/>
        <w:t>2011.02 国土资源部党组成员，国家海洋局局长、党组书记</w:t>
        <w:br/>
        <w:br/>
        <w:t>2014.12 海南省委副书记，省政府党组书记</w:t>
        <w:br/>
        <w:br/>
        <w:t>2015.01 海南省委副书记，省政府副省长、代省长、党组书记</w:t>
        <w:br/>
        <w:br/>
        <w:t>2015.02 海南省委副书记，省政府省长、党组书记</w:t>
        <w:br/>
        <w:br/>
        <w:t>第十届、第十一届、第十二届全国人大代表。</w:t>
        <w:br/>
        <w:br/>
        <w:t>（人民网资料 截至2015年2月）</w:t>
        <w:br/>
      </w:r>
    </w:p>
    <w:p/>
    <w:p>
      <w:pPr>
        <w:pStyle w:val="Heading3"/>
      </w:pPr>
      <w:r>
        <w:t xml:space="preserve">海南省  </w:t>
      </w:r>
    </w:p>
    <w:p>
      <w:r>
        <w:rPr>
          <w:i/>
        </w:rPr>
        <w:t>于迅 海南省政协主席</w:t>
      </w:r>
    </w:p>
    <w:p>
      <w:r>
        <w:t>性别:  男</w:t>
      </w:r>
    </w:p>
    <w:p>
      <w:r>
        <w:t>生年：  1952年06月</w:t>
      </w:r>
    </w:p>
    <w:p>
      <w:r>
        <w:t>籍贯:  山东烟台</w:t>
      </w:r>
    </w:p>
    <w:p>
      <w:r>
        <w:t>学历:  硕士</w:t>
      </w:r>
    </w:p>
    <w:p>
      <w:r>
        <w:t xml:space="preserve">简历:  </w:t>
        <w:br/>
        <w:t>于迅，男，1952年6月生，汉族，山东烟台人，在职研究生学历，1971年4月参加工作，1974年2月加入中国共产党。</w:t>
        <w:br/>
        <w:br/>
        <w:t>1971.04 山东省牟平县电影队队长、县文化团总支书记</w:t>
        <w:br/>
        <w:br/>
        <w:t>1974.12 山东省牟平县城关公社、院格庄公社党委副书记</w:t>
        <w:br/>
        <w:br/>
        <w:t>1977.03 共青团山东省牟平县委书记</w:t>
        <w:br/>
        <w:br/>
        <w:t>1980.06 山东省牟平县龙泉公社党委书记</w:t>
        <w:br/>
        <w:br/>
        <w:t>1980.10 山东农业学院干部专修科学习</w:t>
        <w:br/>
        <w:br/>
        <w:t>1982.09 山东省牟平县武宁公社党委书记</w:t>
        <w:br/>
        <w:br/>
        <w:t>1983.12 山东省烟台市科委副主任、科技干部管理处处长</w:t>
        <w:br/>
        <w:br/>
        <w:t>1987.02 山东省栖霞县委副书记、县长，县委书记</w:t>
        <w:br/>
        <w:br/>
        <w:t>1991.08 海南省洋浦开发区办公室副主任（副厅级），儋县县委书记、县长</w:t>
        <w:br/>
        <w:br/>
        <w:t>（1990.02—1993.01在中国科技大学研究生院管理科学专业学习）</w:t>
        <w:br/>
        <w:br/>
        <w:t>1993.03 海南省儋州市委书记、市长，洋浦开发区管理局副局长（其间：1995.01晋升为正厅级；1995.09—1996.07在中央党校一年制中青年干部培训班学习）</w:t>
        <w:br/>
        <w:br/>
        <w:t>1996.07 海南省计划厅厅长</w:t>
        <w:br/>
        <w:br/>
        <w:t>1998.04 海南省副省长</w:t>
        <w:br/>
        <w:br/>
        <w:t>（1995.09—1998.07在中央党校研究生院在职研究生班科学社会主义专业学习）</w:t>
        <w:br/>
        <w:br/>
        <w:t>2002.04 海南省委常委，副省长</w:t>
        <w:br/>
        <w:br/>
        <w:t>2002.05 海南省委常委，副省长，三亚市委书记</w:t>
        <w:br/>
        <w:br/>
        <w:t>2002.07 海南省委常委，三亚市委书记</w:t>
        <w:br/>
        <w:br/>
        <w:t>2006.01 海南省委常委，副省长</w:t>
        <w:br/>
        <w:br/>
        <w:t>2007.04 海南省委副书记，副省长</w:t>
        <w:br/>
        <w:br/>
        <w:t>2007.05 海南省委副书记</w:t>
        <w:br/>
        <w:br/>
        <w:t>2009.04 海南省委副书记、党校校长</w:t>
        <w:br/>
        <w:br/>
        <w:t>2011.02 海南省委副书记、党校校长，省政协主席、党组书记</w:t>
        <w:br/>
        <w:br/>
        <w:t>2011.07 海南省政协主席、党组书记</w:t>
        <w:br/>
        <w:br/>
        <w:t>中共十五大、十七大代表，三届、四届、五届、六届海南省委委员。</w:t>
        <w:br/>
        <w:br/>
        <w:t>（人民网资料 截至2014年3月）</w:t>
        <w:br/>
      </w:r>
    </w:p>
    <w:p/>
    <w:p>
      <w:pPr>
        <w:pStyle w:val="Heading3"/>
      </w:pPr>
      <w:r>
        <w:t xml:space="preserve">重庆市  </w:t>
      </w:r>
    </w:p>
    <w:p>
      <w:r>
        <w:rPr>
          <w:i/>
        </w:rPr>
        <w:t>孙政才 重庆市委书记</w:t>
      </w:r>
    </w:p>
    <w:p>
      <w:r>
        <w:t>性别:  男</w:t>
      </w:r>
    </w:p>
    <w:p>
      <w:r>
        <w:t>生年：  1963年09月</w:t>
      </w:r>
    </w:p>
    <w:p>
      <w:r>
        <w:t>籍贯:  山东荣成</w:t>
      </w:r>
    </w:p>
    <w:p>
      <w:r>
        <w:t>学历:  博士</w:t>
      </w:r>
    </w:p>
    <w:p>
      <w:r>
        <w:t xml:space="preserve">简历:  </w:t>
        <w:br/>
        <w:t xml:space="preserve">孙政才，男，汉族，1963年9月生，山东荣成人，1987年5月参加工作，1988年7月加入中国共产党，中国农业大学农学专业毕业，研究生学历，农学博士学位，研究员。         </w:t>
        <w:br/>
        <w:br/>
        <w:t xml:space="preserve">1980－1984年 山东莱阳农学院农学系农学专业学习     </w:t>
        <w:br/>
        <w:br/>
        <w:t xml:space="preserve">1984－1987年 北京市农林科学院、北京农业大学作物栽培与耕作学专业硕士研究生     </w:t>
        <w:br/>
        <w:br/>
        <w:t xml:space="preserve">1987－1993年北京市农林科学院作物所玉米研究室副主任（其间：1991.01－1991.07英国洛桑试验站访问学者）     </w:t>
        <w:br/>
        <w:br/>
        <w:t xml:space="preserve">1993－1994年 北京市农林科学院土肥所所长、党支部书记     </w:t>
        <w:br/>
        <w:br/>
        <w:t xml:space="preserve">1994－1995年 北京市农林科学院副院长     </w:t>
        <w:br/>
        <w:br/>
        <w:t>1995－1997年 北京市农林科学院党委副书记、常务副院长（主持工作）</w:t>
        <w:br/>
        <w:br/>
        <w:t xml:space="preserve">（1990－1997年中国农业大学农学专业在职研究生学习，获农学博士学位）     </w:t>
        <w:br/>
        <w:br/>
        <w:t xml:space="preserve">1997－1998年 北京市顺义县委副书记、代县长、县长     </w:t>
        <w:br/>
        <w:br/>
        <w:t xml:space="preserve">1998－2002年 北京市顺义区委副书记、区长（其间：2000－2001年中央党校一年制中青年干部培训班学习）    </w:t>
        <w:br/>
        <w:br/>
        <w:t xml:space="preserve">2002－2002年 北京市顺义区委书记，北京市委常委、顺义区委书记     </w:t>
        <w:br/>
        <w:br/>
        <w:t xml:space="preserve">2002－2006年 北京市委常委、秘书长兼市直机关工委书记     </w:t>
        <w:br/>
        <w:br/>
        <w:t xml:space="preserve">（2000－2003年中央党校在职研究生班法学理论专业学习；2006.05－2006.07中央党校省部级干部进修班学习）     </w:t>
        <w:br/>
        <w:br/>
        <w:t xml:space="preserve">2006－2009年 农业部部长、党组书记     </w:t>
        <w:br/>
        <w:br/>
        <w:t xml:space="preserve">2009－2010年 吉林省委书记     </w:t>
        <w:br/>
        <w:br/>
        <w:t xml:space="preserve">2010－2012年 吉林省委书记、省人大常委会主任     </w:t>
        <w:br/>
        <w:br/>
        <w:t>2012.11 重庆市委书记，吉林省人大常委会主任</w:t>
        <w:br/>
        <w:br/>
        <w:t>2013.01 重庆市委书记</w:t>
        <w:br/>
        <w:br/>
        <w:t xml:space="preserve">第十七届、十八届中央委员，十八届中央政治局委员。 　　</w:t>
        <w:br/>
        <w:br/>
        <w:t>(人民网资料 截至2013年3月)</w:t>
        <w:tab/>
        <w:br/>
      </w:r>
    </w:p>
    <w:p/>
    <w:p>
      <w:pPr>
        <w:pStyle w:val="Heading3"/>
      </w:pPr>
      <w:r>
        <w:t xml:space="preserve">重庆市  </w:t>
      </w:r>
    </w:p>
    <w:p>
      <w:r>
        <w:rPr>
          <w:i/>
        </w:rPr>
        <w:t>张轩 重庆市人大常委会主任</w:t>
      </w:r>
    </w:p>
    <w:p>
      <w:r>
        <w:t>性别:  女</w:t>
      </w:r>
    </w:p>
    <w:p>
      <w:r>
        <w:t>生年：  1958年04月</w:t>
      </w:r>
    </w:p>
    <w:p>
      <w:r>
        <w:t>籍贯:  河北滦县</w:t>
      </w:r>
    </w:p>
    <w:p>
      <w:r>
        <w:t>学历:  学士</w:t>
      </w:r>
    </w:p>
    <w:p>
      <w:r>
        <w:t xml:space="preserve">简历:  </w:t>
        <w:br/>
        <w:t xml:space="preserve">张轩，女，汉族，1958年5月生，河北滦县人，大学学历，法学学士，1975年8月参加工作，1979年4月加入中国共产党。     </w:t>
        <w:br/>
        <w:br/>
        <w:t xml:space="preserve">1975.08—1976.02 云南省昆明市官渡区知青     </w:t>
        <w:br/>
        <w:br/>
        <w:t xml:space="preserve">1976.02—1981.02 云南省滇中石油勘探处工人、团委干事     </w:t>
        <w:br/>
        <w:br/>
        <w:t xml:space="preserve">1981.02—1981.09 滇黔桂石油勘探局政治部秘书     </w:t>
        <w:br/>
        <w:br/>
        <w:t xml:space="preserve">1981.09—1985.07 西南政法学院法律系学习，获法学学士学位（其间：任院学生会主席、全国学联副主席）     </w:t>
        <w:br/>
        <w:br/>
        <w:t xml:space="preserve">1985.07—1985.12 共青团四川省重庆市委组织部部长     </w:t>
        <w:br/>
        <w:br/>
        <w:t xml:space="preserve">1985.12—1992.11 共青团四川省重庆市委副书记、重庆市青年联合会副主席、主席（其间：1987.07—1988.11挂职任四川省江北县委副书记；1990年兼任重庆市青年管理干部学院院长）     </w:t>
        <w:br/>
        <w:br/>
        <w:t xml:space="preserve">1992.11—1997.04 四川省重庆市大渡口区委副书记兼区政法委书记     </w:t>
        <w:br/>
        <w:br/>
        <w:t xml:space="preserve">1997.04—1997.07 四川省重庆市妇女联合会主席、党组书记 </w:t>
        <w:br/>
        <w:br/>
        <w:t xml:space="preserve">（1995.04—1997.06西南政法大学经济法专业研究生课程班学习）     </w:t>
        <w:br/>
        <w:br/>
        <w:t xml:space="preserve">1997.07—2001.01 重庆市妇女联合会主席、党组书记（其间：1999.09—2000.01中央党校地厅级干部进修二班学习）     </w:t>
        <w:br/>
        <w:br/>
        <w:t xml:space="preserve">2001.01—2001.06 重庆市高级人民法院副院长、党组书记（正厅局级）     </w:t>
        <w:br/>
        <w:br/>
        <w:t xml:space="preserve">2001.06—2002.01 重庆市高级人民法院代理院长、党组书记     </w:t>
        <w:br/>
        <w:br/>
        <w:t xml:space="preserve">2002.01—2007.05 重庆市高级人民法院院长、党组书记（其间：2006.09—2007.01中央党校省部级干部进修班学习）     </w:t>
        <w:br/>
        <w:br/>
        <w:t xml:space="preserve">2007.05—2007.07 重庆市委副书记，市高级人民法院院长、党组书记     </w:t>
        <w:br/>
        <w:br/>
        <w:t xml:space="preserve">2007.07—2007.12 重庆市委副书记，市高级人民法院院长、党组书记，市委党校校长    </w:t>
        <w:br/>
        <w:br/>
        <w:t xml:space="preserve">2007.12—2013.01 重庆市委副书记，市委党校校长     </w:t>
        <w:br/>
        <w:br/>
        <w:t xml:space="preserve">2013.01—2013.04 重庆市委副书记，市人大常委会主任、党组书记，市委党校校长     </w:t>
        <w:br/>
        <w:br/>
        <w:t xml:space="preserve">2013.04—2013.06 重庆市委副书记，市人大常委会主任、党组书记     </w:t>
        <w:br/>
        <w:br/>
        <w:t>2013.06 重庆市人大常委会主任、党组书记</w:t>
        <w:br/>
        <w:br/>
        <w:t xml:space="preserve">党的十六大、十七大、十八大代表，十六届、十七届、十八届中央候补委员，市一次、二次、三次、四次党代会代表，一届、二届、三届、四届市委委员，市二届、三届、四届人大代表。     </w:t>
        <w:br/>
        <w:br/>
        <w:t>（人民网资料 截至2013年7月）</w:t>
        <w:tab/>
        <w:br/>
      </w:r>
    </w:p>
    <w:p/>
    <w:p>
      <w:pPr>
        <w:pStyle w:val="Heading3"/>
      </w:pPr>
      <w:r>
        <w:t xml:space="preserve">重庆市  </w:t>
      </w:r>
    </w:p>
    <w:p>
      <w:r>
        <w:rPr>
          <w:i/>
        </w:rPr>
        <w:t>黄奇帆 重庆市委副书记、市长</w:t>
      </w:r>
    </w:p>
    <w:p>
      <w:r>
        <w:t>性别:  男</w:t>
      </w:r>
    </w:p>
    <w:p>
      <w:r>
        <w:t>生年：  1952年04月</w:t>
      </w:r>
    </w:p>
    <w:p>
      <w:r>
        <w:t>籍贯:  浙江诸暨</w:t>
      </w:r>
    </w:p>
    <w:p>
      <w:r>
        <w:t>学历:  硕士</w:t>
      </w:r>
    </w:p>
    <w:p>
      <w:r>
        <w:t xml:space="preserve">简历:  </w:t>
        <w:br/>
        <w:t xml:space="preserve">黄奇帆，男，汉族，1952年5月生，浙江诸暨人，大学普通班学历，工商管理硕士，研究员，1968年9月参加工作，1976年3月加入中国共产党。     </w:t>
        <w:br/>
        <w:br/>
        <w:t xml:space="preserve">1968.09-1974.09 上海焦化厂焦炉车间工人      </w:t>
        <w:br/>
        <w:br/>
        <w:t xml:space="preserve">1974.09-1977.09 上海机械学院仪器仪表系自动化仪表专业学习      </w:t>
        <w:br/>
        <w:br/>
        <w:t xml:space="preserve">1977.09-1983.07 上海焦化厂设备科技术员、助理工程师、工程师      </w:t>
        <w:br/>
        <w:br/>
        <w:t xml:space="preserve">1983.07-1983.12 上海焦化厂副厂长     </w:t>
        <w:br/>
        <w:br/>
        <w:t xml:space="preserve">1983.12-1984.04 上海市委整党办公室联络员      </w:t>
        <w:br/>
        <w:br/>
        <w:t xml:space="preserve">1984.04-1987.01 上海市经委综合规划室副主任      </w:t>
        <w:br/>
        <w:br/>
        <w:t xml:space="preserve">1987.01-1990.06 上海市经济信息中心主任（副局级，1988.09获副研究员职称）      </w:t>
        <w:br/>
        <w:br/>
        <w:t xml:space="preserve">1990.06-1993.01 上海市浦东开发办公室副主任      </w:t>
        <w:br/>
        <w:br/>
        <w:t>1993.01-1994.09 上海市浦东新区管委会副主任（1993.12正局级，获研究员职称）</w:t>
        <w:br/>
        <w:br/>
        <w:t xml:space="preserve">（其间：1988.12-1993.09上海市第六届青年联合会副主席）      </w:t>
        <w:br/>
        <w:br/>
        <w:t xml:space="preserve">1994.09-1995.04 上海市委副秘书长兼市委研究室主任      </w:t>
        <w:br/>
        <w:br/>
        <w:t>1995.04-1995.07 上海市委副秘书长</w:t>
        <w:br/>
        <w:br/>
        <w:t xml:space="preserve">（其间：1994.10-1995.05借调中央办公厅工作）      </w:t>
        <w:br/>
        <w:br/>
        <w:t xml:space="preserve">1995.07-1996.03 上海市委副秘书长，市政府副秘书长      </w:t>
        <w:br/>
        <w:br/>
        <w:t xml:space="preserve">1996.03-1998.04 上海市委副秘书长，市政府副秘书长，市体改委副主任      </w:t>
        <w:br/>
        <w:br/>
        <w:t>1998.04-2001.10 上海市政府副秘书长，市经委主任，市工业工作党委副书记</w:t>
        <w:br/>
        <w:br/>
        <w:t xml:space="preserve">（其间：1998.02-1999.12中欧国际工商学院在职高层管理人员工商管理硕士课程班学习，获工商管理硕士学位）      </w:t>
        <w:br/>
        <w:br/>
        <w:t xml:space="preserve">2001.10-2002.05 重庆市政府副市长、党组成员      </w:t>
        <w:br/>
        <w:br/>
        <w:t xml:space="preserve">2002.05-2009.11 重庆市委常委，市政府副市长、党组成员（2002.10市政府党组副书记，2003.07兼重庆行政学院院长，2003.09兼任重庆市国有资产监督管理委员会党委书记）      </w:t>
        <w:br/>
        <w:br/>
        <w:t xml:space="preserve">2009.11-2009.12 重庆市委副书记，市政府副市长、党组副书记，重庆行政学院院长，重庆市国有资产监督管理委员会党委书记    </w:t>
        <w:br/>
        <w:br/>
        <w:t xml:space="preserve">2009.12-2010.01 重庆市委副书记，市政府代市长、党组书记，重庆行政学院院长，重庆市国有资产监督管理委员会党委书记     </w:t>
        <w:br/>
        <w:br/>
        <w:t xml:space="preserve">2010.01-2011.02 重庆市委副书记，市政府市长、党组书记，重庆行政学院院长，重庆市国有资产监督管理委员会党委书记     </w:t>
        <w:br/>
        <w:br/>
        <w:t xml:space="preserve">2011.02-2013.02 重庆市委副书记，市政府市长、党组书记，重庆市国有资产监督管理委员会党委书记     </w:t>
        <w:br/>
        <w:br/>
        <w:t xml:space="preserve">2013.02 重庆市委副书记，市政府市长、党组书记     </w:t>
        <w:br/>
        <w:br/>
        <w:t xml:space="preserve">十七大代表，九届、十届、十一届全国人大代表，市二次、三次党代会代表，市二届、三届人大代表。     </w:t>
        <w:br/>
        <w:br/>
        <w:t>（人民网资料 截至2013年3月）</w:t>
        <w:tab/>
        <w:br/>
      </w:r>
    </w:p>
    <w:p/>
    <w:p>
      <w:pPr>
        <w:pStyle w:val="Heading3"/>
      </w:pPr>
      <w:r>
        <w:t xml:space="preserve">重庆市  </w:t>
      </w:r>
    </w:p>
    <w:p>
      <w:r>
        <w:rPr>
          <w:i/>
        </w:rPr>
        <w:t>徐敬业 重庆市政协主席</w:t>
      </w:r>
    </w:p>
    <w:p>
      <w:r>
        <w:t>性别:  男</w:t>
      </w:r>
    </w:p>
    <w:p>
      <w:r>
        <w:t>生年：  1951年08月</w:t>
      </w:r>
    </w:p>
    <w:p>
      <w:r>
        <w:t>籍贯:  河南济源</w:t>
      </w:r>
    </w:p>
    <w:p>
      <w:r>
        <w:t>学历:  硕士</w:t>
      </w:r>
    </w:p>
    <w:p>
      <w:r>
        <w:t xml:space="preserve">简历:  </w:t>
        <w:br/>
        <w:t>徐敬业，男，汉族，1951年9月生，河南济源人，中央党校研究生，经济师，1969年2月参加工作，1970年7月加入中国共产党。</w:t>
        <w:br/>
        <w:br/>
        <w:t>1969.02—1976.05 中国人民解放军警卫第一师战士、卫生员、机要员、见习参谋</w:t>
        <w:br/>
        <w:br/>
        <w:t>1976.05—1985.04 中国人民解放军警卫第一师五团机要股副股长、股长（其间：1981.07—1984.07中国人民解放军电子技术学院函授中专机要专业学习）</w:t>
        <w:br/>
        <w:br/>
        <w:t>1985.04—1987.02 国家经委办公厅办公室干部、主任科员</w:t>
        <w:br/>
        <w:br/>
        <w:t>1987.02—1988.05 国家经委办公厅办公室副主任</w:t>
        <w:br/>
        <w:br/>
        <w:t>1988.05—1990.01 中国工业经济协会办公室秘书处处长</w:t>
        <w:br/>
        <w:br/>
        <w:t>1990.01—1992.01 中国工业经济协会横向部处长</w:t>
        <w:br/>
        <w:br/>
        <w:t>1992.01—1992.07 国务院生产办秘书局综合处处长</w:t>
        <w:br/>
        <w:br/>
        <w:t xml:space="preserve">（1989.08—1992.06中央党校函授学院经济管理专业学习） </w:t>
        <w:br/>
        <w:br/>
        <w:t>1992.07—1993.06 国务院经济贸易办公室秘书局副局长</w:t>
        <w:br/>
        <w:br/>
        <w:t>1993.06—1994.03 国家经济贸易委员会办公厅负责人</w:t>
        <w:br/>
        <w:br/>
        <w:t>1994.03—1997.12 国家经济贸易委员会办公厅副主任（其间：1997.03—1997.06国家行政学院培训班学习）</w:t>
        <w:br/>
        <w:br/>
        <w:t>1997.12—1998.12 国家经济贸易委员会经济法规司司长</w:t>
        <w:br/>
        <w:br/>
        <w:t>1998.12—2000.05 中央纪委、监察部驻国家经济贸易委员会纪检组副组长、监察局局长</w:t>
        <w:br/>
        <w:br/>
        <w:t>2000.05—2001.08 中央企业工委办公室主任</w:t>
        <w:br/>
        <w:br/>
        <w:t>2001.08—2002.09 中央企业工委委员兼办公室主任</w:t>
        <w:br/>
        <w:br/>
        <w:t>2002.09—2002.12 中央企业纪工委书记，中央企业工委委员兼办公室主任</w:t>
        <w:br/>
        <w:br/>
        <w:t>2002.12—2003.03 中央企业纪工委书记，中央企业工委委员</w:t>
        <w:br/>
        <w:br/>
        <w:t>（2002.03—2003.01中央党校一年制中青班学习）</w:t>
        <w:br/>
        <w:br/>
        <w:t>2003.03—2006.04 中央纪委驻商务部纪检组组长、商务部党组成员（其间：2003.03—2005.01中央党校研究生班经济管理专业学习）</w:t>
        <w:br/>
        <w:br/>
        <w:t>2006.04—2013.01 重庆市委常委、市纪委书记</w:t>
        <w:br/>
        <w:br/>
        <w:t>2013.01—2013.07 重庆市委常委、市纪委书记，市政协主席、党组书记</w:t>
        <w:br/>
        <w:br/>
        <w:t>2013.07 重庆市政协主席、党组书记</w:t>
        <w:br/>
        <w:br/>
        <w:t>十七大、十八大代表，十六届、十七届、十八届中央纪委委员，市三次、四次党代会代表，二届、三届、四届市委委员，二届、三届、四届市纪委委员，市三届、四届人大代表，市四届政协委员。</w:t>
        <w:br/>
        <w:br/>
        <w:t>（人民网资料 截至2013年7月）</w:t>
        <w:br/>
      </w:r>
    </w:p>
    <w:p/>
    <w:p>
      <w:pPr>
        <w:pStyle w:val="Heading3"/>
      </w:pPr>
      <w:r>
        <w:t xml:space="preserve">四川省  </w:t>
      </w:r>
    </w:p>
    <w:p>
      <w:r>
        <w:rPr>
          <w:i/>
        </w:rPr>
        <w:t>王东明 四川省委书记、省人大常委会主任</w:t>
      </w:r>
    </w:p>
    <w:p>
      <w:r>
        <w:t>性别:  男</w:t>
      </w:r>
    </w:p>
    <w:p>
      <w:r>
        <w:t>生年：  1956年06月</w:t>
      </w:r>
    </w:p>
    <w:p>
      <w:r>
        <w:t>籍贯:  辽宁本溪</w:t>
      </w:r>
    </w:p>
    <w:p>
      <w:r>
        <w:t>学历:  学士</w:t>
      </w:r>
    </w:p>
    <w:p>
      <w:r>
        <w:t xml:space="preserve">简历:  </w:t>
        <w:br/>
        <w:t>王东明，男，汉族，生于1956年7月，辽宁省本溪市人，大学本科学历。1975年6月加入中国共产党。</w:t>
        <w:br/>
        <w:br/>
        <w:t>1975年08月参加工作，在辽宁省桓仁县下乡插队。</w:t>
        <w:br/>
        <w:br/>
        <w:t>1978年03月在辽宁大学哲学系读书。</w:t>
        <w:br/>
        <w:br/>
        <w:t>1982年毕业后历任辽宁省锦州市太和区西郊公社党委副书记，共青团辽宁省锦州市委书记，辽宁省绥中县委书记，辽宁省灯塔县委书记，辽宁省辽阳市市委常委、副市长，辽宁省委组织部副部长、部长。</w:t>
        <w:br/>
        <w:br/>
        <w:t>1997年11月任辽宁省委常委、组织部部长。</w:t>
        <w:br/>
        <w:br/>
        <w:t>2000年10月任中央组织部部务委员兼干部二局局长，中央组织部副部长。</w:t>
        <w:br/>
        <w:br/>
        <w:t>2007年07月任中央机构编制委员会委员、办公室主任。</w:t>
        <w:br/>
        <w:br/>
        <w:t>2012年11月任四川省委书记。</w:t>
        <w:br/>
        <w:br/>
        <w:t>2013年01月任四川省委书记、省人大常委会主任。</w:t>
        <w:br/>
        <w:br/>
        <w:t>中国共产党第十七届、十八届中央委员会委员。</w:t>
        <w:br/>
        <w:br/>
        <w:t>（人民网资料 截至2013年1月）</w:t>
        <w:br/>
      </w:r>
    </w:p>
    <w:p/>
    <w:p>
      <w:pPr>
        <w:pStyle w:val="Heading3"/>
      </w:pPr>
      <w:r>
        <w:t xml:space="preserve">四川省  </w:t>
      </w:r>
    </w:p>
    <w:p>
      <w:r>
        <w:rPr>
          <w:i/>
        </w:rPr>
        <w:t>王东明 四川省委书记、省人大常委会主任</w:t>
      </w:r>
    </w:p>
    <w:p>
      <w:r>
        <w:t>性别:  男</w:t>
      </w:r>
    </w:p>
    <w:p>
      <w:r>
        <w:t>生年：  1956年06月</w:t>
      </w:r>
    </w:p>
    <w:p>
      <w:r>
        <w:t>籍贯:  辽宁本溪</w:t>
      </w:r>
    </w:p>
    <w:p>
      <w:r>
        <w:t>学历:  学士</w:t>
      </w:r>
    </w:p>
    <w:p>
      <w:r>
        <w:t xml:space="preserve">简历:  </w:t>
        <w:br/>
        <w:t>王东明，男，汉族，生于1956年7月，辽宁省本溪市人，大学本科学历。1975年6月加入中国共产党。</w:t>
        <w:br/>
        <w:br/>
        <w:t>1975年08月参加工作，在辽宁省桓仁县下乡插队。</w:t>
        <w:br/>
        <w:br/>
        <w:t>1978年03月在辽宁大学哲学系读书。</w:t>
        <w:br/>
        <w:br/>
        <w:t>1982年毕业后历任辽宁省锦州市太和区西郊公社党委副书记，共青团辽宁省锦州市委书记，辽宁省绥中县委书记，辽宁省灯塔县委书记，辽宁省辽阳市市委常委、副市长，辽宁省委组织部副部长、部长。</w:t>
        <w:br/>
        <w:br/>
        <w:t>1997年11月任辽宁省委常委、组织部部长。</w:t>
        <w:br/>
        <w:br/>
        <w:t>2000年10月任中央组织部部务委员兼干部二局局长，中央组织部副部长。</w:t>
        <w:br/>
        <w:br/>
        <w:t>2007年07月任中央机构编制委员会委员、办公室主任。</w:t>
        <w:br/>
        <w:br/>
        <w:t>2012年11月任四川省委书记。</w:t>
        <w:br/>
        <w:br/>
        <w:t>2013年01月任四川省委书记、省人大常委会主任。</w:t>
        <w:br/>
        <w:br/>
        <w:t>中国共产党第十七届、十八届中央委员会委员。</w:t>
        <w:br/>
        <w:br/>
        <w:t>（人民网资料 截至2013年1月）</w:t>
        <w:br/>
      </w:r>
    </w:p>
    <w:p/>
    <w:p>
      <w:pPr>
        <w:pStyle w:val="Heading3"/>
      </w:pPr>
      <w:r>
        <w:t xml:space="preserve">四川省  </w:t>
      </w:r>
    </w:p>
    <w:p>
      <w:r>
        <w:rPr>
          <w:i/>
        </w:rPr>
        <w:t>尹力 四川省委副书记、省长</w:t>
      </w:r>
    </w:p>
    <w:p>
      <w:r>
        <w:t>性别:  男</w:t>
      </w:r>
    </w:p>
    <w:p>
      <w:r>
        <w:t>生年：  1962年08月</w:t>
      </w:r>
    </w:p>
    <w:p>
      <w:r>
        <w:t>籍贯:  山东临邑</w:t>
      </w:r>
    </w:p>
    <w:p>
      <w:r>
        <w:t>学历:  博士</w:t>
      </w:r>
    </w:p>
    <w:p>
      <w:r>
        <w:t xml:space="preserve">简历:  </w:t>
        <w:br/>
        <w:t>尹力，男，汉族，1962年8月生，山东临邑人，1983年6月加入中国共产党，1987年9月参加工作，俄罗斯医学科学院卫生经济与卫生事业管理专业毕业，研究生学历，医学博士。</w:t>
        <w:br/>
        <w:br/>
        <w:t>1980.09 山东医科大学医学系医学专业学习</w:t>
        <w:br/>
        <w:br/>
        <w:t>1986.07 山东医科大学卫生系社会医学与卫生事业管理专业硕士研究生（其间：1987.09-1988.06上海外国语学院出国留学预备人员培训部学习）</w:t>
        <w:br/>
        <w:br/>
        <w:t>1988.11 俄罗斯医学科学院卫生经济与卫生事业管理专业博士研究生</w:t>
        <w:br/>
        <w:br/>
        <w:t>1993.11 国务院研究室教科文卫司干部</w:t>
        <w:br/>
        <w:br/>
        <w:t>1994.11 国务院研究室教科文卫司副处长</w:t>
        <w:br/>
        <w:br/>
        <w:t>1997.04 国务院研究室社会发展研究司处长</w:t>
        <w:br/>
        <w:br/>
        <w:t>1999.12 国务院研究室社会发展研究司助理巡视员（其间：2001.03-2001.06中央党校中央国家机关分校学习；2002.08-2003.04美国哈佛大学访问学者）</w:t>
        <w:br/>
        <w:br/>
        <w:t>2003.05 国务院研究室社会发展研究司巡视员</w:t>
        <w:br/>
        <w:br/>
        <w:t>2003.05 卫生部办公厅副主任（正局级）</w:t>
        <w:br/>
        <w:br/>
        <w:t>2003.10 卫生部国际合作司司长（其间：2005.03-2006.01中央党校一年制中青年干部培训班学习）</w:t>
        <w:br/>
        <w:br/>
        <w:t>2006.07 卫生部办公厅主任</w:t>
        <w:br/>
        <w:br/>
        <w:t>2008.09 卫生部副部长、党组成员（其间：2009.07-2011.08中央社会治安综合治理委员会委员）</w:t>
        <w:br/>
        <w:br/>
        <w:t>2012.02 卫生部副部长、党组成员，国家食品药品监督管理局局长、党组书记</w:t>
        <w:br/>
        <w:br/>
        <w:t>2013.04 国家食品药品监督管理总局副局长、党组副书记，国家卫生和计划生育委员会副主任</w:t>
        <w:br/>
        <w:br/>
        <w:t>2015.03 四川省委副书记</w:t>
        <w:br/>
        <w:br/>
        <w:t>2015.04 四川省委副书记、省委宣传部部长（兼）</w:t>
        <w:br/>
        <w:br/>
        <w:t>2016.01 四川省委副书记，省政府代省长、省长，省委宣传部部长（兼）</w:t>
        <w:br/>
        <w:br/>
        <w:t>2016.02 四川省委副书记，省政府省长</w:t>
        <w:br/>
        <w:br/>
        <w:t>2016.10 四川省委副书记，省政府省长，四川天府新区管委会主任</w:t>
        <w:br/>
        <w:br/>
        <w:t>第十八届中央候补委员，省十二届人大代表。</w:t>
        <w:br/>
        <w:br/>
        <w:t>（人民网资料 截至2016年10月）</w:t>
        <w:br/>
      </w:r>
    </w:p>
    <w:p/>
    <w:p>
      <w:pPr>
        <w:pStyle w:val="Heading3"/>
      </w:pPr>
      <w:r>
        <w:t xml:space="preserve">四川省  </w:t>
      </w:r>
    </w:p>
    <w:p>
      <w:r>
        <w:rPr>
          <w:i/>
        </w:rPr>
        <w:t>柯尊平 四川省政协主席</w:t>
      </w:r>
    </w:p>
    <w:p>
      <w:r>
        <w:t>性别:  男</w:t>
      </w:r>
    </w:p>
    <w:p>
      <w:r>
        <w:t>生年：  1956年08月</w:t>
      </w:r>
    </w:p>
    <w:p>
      <w:r>
        <w:t>籍贯:  陕西安康</w:t>
      </w:r>
    </w:p>
    <w:p>
      <w:r>
        <w:t>学历:  博士</w:t>
      </w:r>
    </w:p>
    <w:p>
      <w:r>
        <w:t xml:space="preserve">简历:  </w:t>
        <w:br/>
        <w:t xml:space="preserve">柯尊平，男，汉族，1956年9月生，陕西安康人，1975年9月加入中国共产党，1974年3月参加工作，西南交通大学应用物理系计算力学专业毕业，研究生学历，工学博士。  </w:t>
        <w:br/>
        <w:br/>
        <w:t xml:space="preserve">1974.03 陕西省安康县五理公社知青  </w:t>
        <w:br/>
        <w:br/>
        <w:t xml:space="preserve">1977.03 铁道部西安铁路局安康电机段干事  </w:t>
        <w:br/>
        <w:br/>
        <w:t xml:space="preserve">1978.09 西南交通大学物理师资班学习  </w:t>
        <w:br/>
        <w:br/>
        <w:t xml:space="preserve">1982.07 西南交通大学基础部助教，数理力学系团总支书记，应用物理系党支部副书记  </w:t>
        <w:br/>
        <w:br/>
        <w:t xml:space="preserve">1987.09 西南交通大学党委办公室秘书  </w:t>
        <w:br/>
        <w:br/>
        <w:t xml:space="preserve">1989.04 西南交通大学党办副主任、主任（1992.09起任校党委常委）  </w:t>
        <w:br/>
        <w:br/>
        <w:t xml:space="preserve">1993.11 西南交通大学党委常委、计算机与通信工程学院党总支书记兼常务副院长  </w:t>
        <w:br/>
        <w:br/>
        <w:t xml:space="preserve">1995.08 西南交通大学党委副书记、副校长  </w:t>
        <w:br/>
        <w:br/>
        <w:t xml:space="preserve">（1993.09-1997.02西南交通大学应用物理系计算力学专业研究生学习，获工学博士学位）  </w:t>
        <w:br/>
        <w:br/>
        <w:t>1999.03 西南交通大学党委书记</w:t>
        <w:br/>
        <w:br/>
        <w:t>2000.08 四川省政府省长助理、西南交通大学党委书记</w:t>
        <w:br/>
        <w:br/>
        <w:t>2001.02 四川省政府副省长、党组成员，西南交通大学党委书记</w:t>
        <w:br/>
        <w:br/>
        <w:t>2001.06 四川省政府副省长、党组成员</w:t>
        <w:br/>
        <w:br/>
        <w:t>2007.05 四川省委常委、省委组织部部长、省委党校校长（兼）</w:t>
        <w:br/>
        <w:br/>
        <w:t>2013.04 四川省委副书记、省委党校校长（兼）</w:t>
        <w:br/>
        <w:br/>
        <w:t>2015.01 四川省委副书记、省委党校校长（兼），省政协主席、党组书记</w:t>
        <w:br/>
        <w:br/>
        <w:t>2015.04 四川省政协主席、党组书记</w:t>
        <w:br/>
        <w:br/>
        <w:t>中共十七大代表，第十八届中央候补委员，政协四川省第十一届委员会委员。</w:t>
        <w:br/>
        <w:br/>
        <w:t>（人民网资料 截至2015年4月）</w:t>
        <w:br/>
      </w:r>
    </w:p>
    <w:p/>
    <w:p>
      <w:pPr>
        <w:pStyle w:val="Heading3"/>
      </w:pPr>
      <w:r>
        <w:t xml:space="preserve">贵州省  </w:t>
      </w:r>
    </w:p>
    <w:p>
      <w:r>
        <w:rPr>
          <w:i/>
        </w:rPr>
        <w:t>陈敏尔 贵州省委书记、省人大常委会主任</w:t>
      </w:r>
    </w:p>
    <w:p>
      <w:r>
        <w:t>性别:  男</w:t>
      </w:r>
    </w:p>
    <w:p>
      <w:r>
        <w:t>生年：  1960年08月</w:t>
      </w:r>
    </w:p>
    <w:p>
      <w:r>
        <w:t>籍贯:  浙江诸暨</w:t>
      </w:r>
    </w:p>
    <w:p>
      <w:r>
        <w:t>学历:  硕士</w:t>
      </w:r>
    </w:p>
    <w:p>
      <w:r>
        <w:t xml:space="preserve">简历:  </w:t>
        <w:br/>
        <w:t>陈敏尔，男，汉族，1960年9月出生，浙江诸暨人，1981年8月参加工作，1982年9月加入中国共产党，中央党校研究生学历。</w:t>
        <w:br/>
        <w:br/>
        <w:t>1978.10 绍兴师范专科学校中文系中文专业学习</w:t>
        <w:br/>
        <w:br/>
        <w:t>1981.08 绍兴师范专科学校宣传部干事</w:t>
        <w:br/>
        <w:br/>
        <w:t>1982.09 浙江省委党校理论师资班学习</w:t>
        <w:br/>
        <w:br/>
        <w:t>1983.05 浙江省绍兴市委党校理论教员</w:t>
        <w:br/>
        <w:br/>
        <w:t>1984.01 先后任浙江省绍兴市委宣传部干事、副科长</w:t>
        <w:br/>
        <w:br/>
        <w:t>1987.03 浙江省绍兴县委宣传部部长</w:t>
        <w:br/>
        <w:br/>
        <w:t>1987.06 浙江省绍兴县委常委、宣传部部长</w:t>
        <w:br/>
        <w:br/>
        <w:t>1989.08 浙江省绍兴市委宣传部副部长</w:t>
        <w:br/>
        <w:br/>
        <w:t>1990.12 浙江省绍兴县委副书记</w:t>
        <w:br/>
        <w:br/>
        <w:t>1991.02 浙江省绍兴县委副书记，县政府县长</w:t>
        <w:br/>
        <w:br/>
        <w:t>1994.06 浙江省绍兴县委书记，县政府县长</w:t>
        <w:br/>
        <w:br/>
        <w:t>1994.09 浙江省绍兴县委书记(其间:1995.09-1996.07在中央党校一年制中青年干部培训班学习)</w:t>
        <w:br/>
        <w:br/>
        <w:t>1996.08 浙江省绍兴市委常委，绍兴县委书记</w:t>
        <w:br/>
        <w:br/>
        <w:t>1997.11 浙江省宁波市委常委，市政府副市长</w:t>
        <w:br/>
        <w:br/>
        <w:t>(1995.09-1998.07在中央党校在职研究生班法学专业学习)</w:t>
        <w:br/>
        <w:br/>
        <w:t>1999.05 浙江省宁波市委副书记，市政府副市长</w:t>
        <w:br/>
        <w:br/>
        <w:t>1999.09 浙江省宁波市委副书记</w:t>
        <w:br/>
        <w:br/>
        <w:t>1999.12 浙江日报报业集团社长、党委书记</w:t>
        <w:br/>
        <w:br/>
        <w:t>2001.12 浙江省委宣传部部长</w:t>
        <w:br/>
        <w:br/>
        <w:t>2002.06 浙江省委常委、宣传部部长</w:t>
        <w:br/>
        <w:br/>
        <w:t>2007.05 浙江省委常委、宣传部部长，省政府副省长</w:t>
        <w:br/>
        <w:br/>
        <w:t>2007.06 浙江省委常委，省政府副省长(分管常务工作)、党组副书记</w:t>
        <w:br/>
        <w:br/>
        <w:t>2012.01 贵州省委副书记</w:t>
        <w:br/>
        <w:br/>
        <w:t>2012.12 贵州省委副书记，省政府副省长、代理省长、党组书记</w:t>
        <w:br/>
        <w:br/>
        <w:t>2013.01 贵州省委副书记，省政府省长、党组书记</w:t>
        <w:br/>
        <w:br/>
        <w:t>2015.07 贵州省委书记，省政府省长、党组书记</w:t>
        <w:br/>
        <w:br/>
        <w:t>2015.08 贵州省委书记，省政府省长、党组书记，省军区党委第一书记</w:t>
        <w:br/>
        <w:br/>
        <w:t>2015.10 贵州省委书记，省军区党委第一书记</w:t>
        <w:br/>
        <w:br/>
        <w:t>2016.01 贵州省委书记、省人大常委会主任，省军区党委第一书记</w:t>
        <w:br/>
        <w:br/>
        <w:t>十七届中央候补委员、十八届中央委员,十二届全国人大代表,十一届贵州省委委员。</w:t>
        <w:br/>
        <w:br/>
        <w:t>（人民网资料 截至2016年2月）</w:t>
        <w:tab/>
        <w:br/>
      </w:r>
    </w:p>
    <w:p/>
    <w:p>
      <w:pPr>
        <w:pStyle w:val="Heading3"/>
      </w:pPr>
      <w:r>
        <w:t xml:space="preserve">贵州省  </w:t>
      </w:r>
    </w:p>
    <w:p>
      <w:r>
        <w:rPr>
          <w:i/>
        </w:rPr>
        <w:t>陈敏尔 贵州省委书记、省人大常委会主任</w:t>
      </w:r>
    </w:p>
    <w:p>
      <w:r>
        <w:t>性别:  男</w:t>
      </w:r>
    </w:p>
    <w:p>
      <w:r>
        <w:t>生年：  1960年08月</w:t>
      </w:r>
    </w:p>
    <w:p>
      <w:r>
        <w:t>籍贯:  浙江诸暨</w:t>
      </w:r>
    </w:p>
    <w:p>
      <w:r>
        <w:t>学历:  硕士</w:t>
      </w:r>
    </w:p>
    <w:p>
      <w:r>
        <w:t xml:space="preserve">简历:  </w:t>
        <w:br/>
        <w:t>陈敏尔，男，汉族，1960年9月出生，浙江诸暨人，1981年8月参加工作，1982年9月加入中国共产党，中央党校研究生学历。</w:t>
        <w:br/>
        <w:br/>
        <w:t>1978.10 绍兴师范专科学校中文系中文专业学习</w:t>
        <w:br/>
        <w:br/>
        <w:t>1981.08 绍兴师范专科学校宣传部干事</w:t>
        <w:br/>
        <w:br/>
        <w:t>1982.09 浙江省委党校理论师资班学习</w:t>
        <w:br/>
        <w:br/>
        <w:t>1983.05 浙江省绍兴市委党校理论教员</w:t>
        <w:br/>
        <w:br/>
        <w:t>1984.01 先后任浙江省绍兴市委宣传部干事、副科长</w:t>
        <w:br/>
        <w:br/>
        <w:t>1987.03 浙江省绍兴县委宣传部部长</w:t>
        <w:br/>
        <w:br/>
        <w:t>1987.06 浙江省绍兴县委常委、宣传部部长</w:t>
        <w:br/>
        <w:br/>
        <w:t>1989.08 浙江省绍兴市委宣传部副部长</w:t>
        <w:br/>
        <w:br/>
        <w:t>1990.12 浙江省绍兴县委副书记</w:t>
        <w:br/>
        <w:br/>
        <w:t>1991.02 浙江省绍兴县委副书记，县政府县长</w:t>
        <w:br/>
        <w:br/>
        <w:t>1994.06 浙江省绍兴县委书记，县政府县长</w:t>
        <w:br/>
        <w:br/>
        <w:t>1994.09 浙江省绍兴县委书记(其间:1995.09-1996.07在中央党校一年制中青年干部培训班学习)</w:t>
        <w:br/>
        <w:br/>
        <w:t>1996.08 浙江省绍兴市委常委，绍兴县委书记</w:t>
        <w:br/>
        <w:br/>
        <w:t>1997.11 浙江省宁波市委常委，市政府副市长</w:t>
        <w:br/>
        <w:br/>
        <w:t>(1995.09-1998.07在中央党校在职研究生班法学专业学习)</w:t>
        <w:br/>
        <w:br/>
        <w:t>1999.05 浙江省宁波市委副书记，市政府副市长</w:t>
        <w:br/>
        <w:br/>
        <w:t>1999.09 浙江省宁波市委副书记</w:t>
        <w:br/>
        <w:br/>
        <w:t>1999.12 浙江日报报业集团社长、党委书记</w:t>
        <w:br/>
        <w:br/>
        <w:t>2001.12 浙江省委宣传部部长</w:t>
        <w:br/>
        <w:br/>
        <w:t>2002.06 浙江省委常委、宣传部部长</w:t>
        <w:br/>
        <w:br/>
        <w:t>2007.05 浙江省委常委、宣传部部长，省政府副省长</w:t>
        <w:br/>
        <w:br/>
        <w:t>2007.06 浙江省委常委，省政府副省长(分管常务工作)、党组副书记</w:t>
        <w:br/>
        <w:br/>
        <w:t>2012.01 贵州省委副书记</w:t>
        <w:br/>
        <w:br/>
        <w:t>2012.12 贵州省委副书记，省政府副省长、代理省长、党组书记</w:t>
        <w:br/>
        <w:br/>
        <w:t>2013.01 贵州省委副书记，省政府省长、党组书记</w:t>
        <w:br/>
        <w:br/>
        <w:t>2015.07 贵州省委书记，省政府省长、党组书记</w:t>
        <w:br/>
        <w:br/>
        <w:t>2015.08 贵州省委书记，省政府省长、党组书记，省军区党委第一书记</w:t>
        <w:br/>
        <w:br/>
        <w:t>2015.10 贵州省委书记，省军区党委第一书记</w:t>
        <w:br/>
        <w:br/>
        <w:t>2016.01 贵州省委书记、省人大常委会主任，省军区党委第一书记</w:t>
        <w:br/>
        <w:br/>
        <w:t>十七届中央候补委员、十八届中央委员,十二届全国人大代表,十一届贵州省委委员。</w:t>
        <w:br/>
        <w:br/>
        <w:t>（人民网资料 截至2016年2月）</w:t>
        <w:tab/>
        <w:br/>
      </w:r>
    </w:p>
    <w:p/>
    <w:p>
      <w:pPr>
        <w:pStyle w:val="Heading3"/>
      </w:pPr>
      <w:r>
        <w:t xml:space="preserve">贵州省  </w:t>
      </w:r>
    </w:p>
    <w:p>
      <w:r>
        <w:rPr>
          <w:i/>
        </w:rPr>
        <w:t>孙志刚 贵州省委副书记、省长</w:t>
      </w:r>
    </w:p>
    <w:p>
      <w:r>
        <w:t>性别:  男</w:t>
      </w:r>
    </w:p>
    <w:p>
      <w:r>
        <w:t>生年：  1954年04月</w:t>
      </w:r>
    </w:p>
    <w:p>
      <w:r>
        <w:t>籍贯:  河南荥阳</w:t>
      </w:r>
    </w:p>
    <w:p>
      <w:r>
        <w:t>学历:  博士</w:t>
      </w:r>
    </w:p>
    <w:p>
      <w:r>
        <w:t xml:space="preserve">简历:  </w:t>
        <w:br/>
        <w:t>孙志刚，男，汉族，1954年5月出生，河南荥阳人，1971年2月参加工作，1976年9月加入中国共产党，研究生学历，经济学博士。</w:t>
        <w:br/>
        <w:br/>
        <w:t>1971.02 在河南省荥阳县当知青</w:t>
        <w:br/>
        <w:br/>
        <w:t>1973.04 河南省荥阳县丁店水库干部</w:t>
        <w:br/>
        <w:br/>
        <w:t>1973.09 在武汉钢铁学院炼钢专业学习</w:t>
        <w:br/>
        <w:br/>
        <w:t>1976.09 在武汉钢铁学院当教师</w:t>
        <w:br/>
        <w:br/>
        <w:t>1980.09 在上海财经学院工业经济专业攻读硕士研究生</w:t>
        <w:br/>
        <w:br/>
        <w:t>1983.09 在中南财经大学经济研究所工作</w:t>
        <w:br/>
        <w:br/>
        <w:t>1985.04 湖北省武汉市经委副主任</w:t>
        <w:br/>
        <w:br/>
        <w:t>1986.11 湖北省武汉市体改委副主任</w:t>
        <w:br/>
        <w:br/>
        <w:t>1987.02 湖北省武汉市计委副主任</w:t>
        <w:br/>
        <w:br/>
        <w:t>1992.09 湖北省武汉市汉阳区委副书记，区政府代区长、区长</w:t>
        <w:br/>
        <w:br/>
        <w:t>1993.03 湖北省武汉市政府副市长</w:t>
        <w:br/>
        <w:br/>
        <w:t>1996.08 湖北省宜昌市委副书记，市政府市长</w:t>
        <w:br/>
        <w:br/>
        <w:t>(1993.07-1997.06武汉大学政治经济学专业在职研究生学习,获经济学博士学位)</w:t>
        <w:br/>
        <w:br/>
        <w:t>1999.03 湖北省宜昌市委书记，市政府市长,宜昌军分区党委第一书记</w:t>
        <w:br/>
        <w:br/>
        <w:t>1999.09 湖北省宜昌市委书记，宜昌军分区党委第一书记</w:t>
        <w:br/>
        <w:br/>
        <w:t>2002.04 湖北省宜昌市委书记、市人大主任，宜昌军分区党委第一书记</w:t>
        <w:br/>
        <w:br/>
        <w:t>2002.06 湖北省委常委，宜昌市委书记、市人大主任，宜昌军分区党委第一书记</w:t>
        <w:br/>
        <w:br/>
        <w:t>2002.08 湖北省委常委、省委秘书长，省直机关工委书记</w:t>
        <w:br/>
        <w:br/>
        <w:t>2006.09 安徽省委常委</w:t>
        <w:br/>
        <w:br/>
        <w:t>2006.10 安徽省委常委，省政府常务副省长、党组副书记</w:t>
        <w:br/>
        <w:br/>
        <w:t>2010.12 国家发展和改革委员会副主任、党组成员兼国务院医改办主任</w:t>
        <w:br/>
        <w:br/>
        <w:t>2013.03 国家卫生和计划生育委员会副主任、党组副书记兼国务院医改办主任(正部长级)</w:t>
        <w:br/>
        <w:br/>
        <w:t>2015.10 贵州省委副书记，省政府副省长、代理省长、党组书记</w:t>
        <w:br/>
        <w:br/>
        <w:t>2016.01 贵州省委副书记，省政府省长、党组书记</w:t>
        <w:br/>
        <w:br/>
        <w:t>十二届全国政协委员、人口资源环境委员会委员,十一届贵州省委委员。</w:t>
        <w:br/>
        <w:br/>
        <w:t>（人民网资料 截至2016年2月）</w:t>
        <w:br/>
      </w:r>
    </w:p>
    <w:p/>
    <w:p>
      <w:pPr>
        <w:pStyle w:val="Heading3"/>
      </w:pPr>
      <w:r>
        <w:t xml:space="preserve">贵州省  </w:t>
      </w:r>
    </w:p>
    <w:p>
      <w:r>
        <w:rPr>
          <w:i/>
        </w:rPr>
        <w:t>王富玉 贵州省政协主席</w:t>
      </w:r>
    </w:p>
    <w:p>
      <w:r>
        <w:t>性别:  男</w:t>
      </w:r>
    </w:p>
    <w:p>
      <w:r>
        <w:t>生年：  1952年07月</w:t>
      </w:r>
    </w:p>
    <w:p>
      <w:r>
        <w:t>籍贯:  河南唐河</w:t>
      </w:r>
    </w:p>
    <w:p>
      <w:r>
        <w:t>学历:  博士</w:t>
      </w:r>
    </w:p>
    <w:p>
      <w:r>
        <w:t xml:space="preserve">简历:  </w:t>
        <w:br/>
        <w:t>王富玉，男，回族，1952年8月出生，河南唐河人，1976年1月参加工作，1974年6月加入中国共产党，在职研究生学历，管理学博士。</w:t>
        <w:br/>
        <w:br/>
        <w:t>1973年10月 在长沙冶金工业学校采矿专业学习</w:t>
        <w:br/>
        <w:br/>
        <w:t>1976年01月 冶金部华北冶金矿建公司组织部科员</w:t>
        <w:br/>
        <w:br/>
        <w:t>1979年06月 河北省委组织部科员</w:t>
        <w:br/>
        <w:br/>
        <w:t>1982年09月 河北省委办公厅秘书、副处级秘书</w:t>
        <w:br/>
        <w:br/>
        <w:t>1986年09月 河北省获鹿县委副书记、县长，县委书记</w:t>
        <w:br/>
        <w:br/>
        <w:t>1989年04月 河北省石家庄市副市长</w:t>
        <w:br/>
        <w:br/>
        <w:t>1991年07月 海南省海口市副市长</w:t>
        <w:br/>
        <w:br/>
        <w:t>1993年06月 海南省海口市委常委、副市长</w:t>
        <w:br/>
        <w:br/>
        <w:t>1994年05月 海南省琼山市委书记、市长</w:t>
        <w:br/>
        <w:br/>
        <w:t>1995年01月 海南省琼山市委书记、市长（正厅级）</w:t>
        <w:br/>
        <w:br/>
        <w:t>（1992年09月至1995年10月，在华中理工大学经济管理学院社会学系应用社会学专业攻读硕士研究生）</w:t>
        <w:br/>
        <w:br/>
        <w:t>1998年02月 海南省委常委，三亚市委书记，三亚警备区党委第一书记</w:t>
        <w:br/>
        <w:br/>
        <w:t xml:space="preserve">（1996年09月至1999年07月，在华中理工大学工商管理学院管理科学与工程专业攻读博士研究生） </w:t>
        <w:br/>
        <w:br/>
        <w:t>2002年04月 海南省委副书记，三亚市委书记，三亚警备区党委第一书记</w:t>
        <w:br/>
        <w:br/>
        <w:t>2002年05月 海南省委副书记，海口市委书记，海口警备区党委第一书记</w:t>
        <w:br/>
        <w:br/>
        <w:t>2004年12月 贵州省委副书记</w:t>
        <w:br/>
        <w:br/>
        <w:t>2007年11月 贵州省委副书记，贵州预备役步兵师党委第一书记</w:t>
        <w:br/>
        <w:br/>
        <w:t>2012年01月 贵州省委副书记，政协贵州省副主席，贵州预备役步兵师党委第一书记</w:t>
        <w:br/>
        <w:br/>
        <w:t>2012年04月 政协贵州省副主席</w:t>
        <w:br/>
        <w:br/>
        <w:t>2013年01月 政协贵州省主席、党组书记</w:t>
        <w:br/>
        <w:br/>
        <w:t>十一届贵州省委委员，政协十届贵州省委员。</w:t>
        <w:br/>
        <w:br/>
        <w:t>（人民网资料 截至2013年1月）</w:t>
        <w:br/>
      </w:r>
    </w:p>
    <w:p/>
    <w:p>
      <w:pPr>
        <w:pStyle w:val="Heading3"/>
      </w:pPr>
      <w:r>
        <w:t xml:space="preserve">云南省  </w:t>
      </w:r>
    </w:p>
    <w:p>
      <w:r>
        <w:rPr>
          <w:i/>
        </w:rPr>
        <w:t>陈豪 云南省委书记、省长</w:t>
      </w:r>
    </w:p>
    <w:p>
      <w:r>
        <w:t>性别:  男</w:t>
      </w:r>
    </w:p>
    <w:p>
      <w:r>
        <w:t>生年：  1954年02月</w:t>
      </w:r>
    </w:p>
    <w:p>
      <w:r>
        <w:t>籍贯:  江苏海门</w:t>
      </w:r>
    </w:p>
    <w:p>
      <w:r>
        <w:t>学历:  硕士</w:t>
      </w:r>
    </w:p>
    <w:p>
      <w:r>
        <w:t xml:space="preserve">简历:  </w:t>
        <w:br/>
        <w:t>陈豪，男，汉族，1954年2月生，江苏海门人，1976年6月加入中国共产党，1977年4月参加工作，在职大专学历，工商管理硕士学位，经济师。</w:t>
        <w:br/>
        <w:br/>
        <w:t>1973.03 江苏省海门县临江公社介云初中代课教师</w:t>
        <w:br/>
        <w:br/>
        <w:t>1977.04 江苏省海门县临江公社广播站新闻干事</w:t>
        <w:br/>
        <w:br/>
        <w:t>1978.02 江苏省海门县临江公社工业办公室政工员</w:t>
        <w:br/>
        <w:br/>
        <w:t>1979.03 上海市静安区果品公司职工</w:t>
        <w:br/>
        <w:br/>
        <w:t>1979.06 上海市静安区果品公司团总支副书记、书记</w:t>
        <w:br/>
        <w:br/>
        <w:t>1983.09 上海市静安区委组织部干部、副科长、科长</w:t>
        <w:br/>
        <w:br/>
        <w:t>（1980.02-1984.01上海市静安区业余大学汉语言文学专业在职学习）</w:t>
        <w:br/>
        <w:br/>
        <w:t>1985.06 上海市静安区委组织部副部长</w:t>
        <w:br/>
        <w:br/>
        <w:t>1990.05 上海市静安区委组织部副部长，区人事局局长</w:t>
        <w:br/>
        <w:br/>
        <w:t>1990.12 上海市静安区委组织部副部长、区人事局局长、党组书记</w:t>
        <w:br/>
        <w:br/>
        <w:t>（1989.05-1991.06华东师范大学世界经济专业研究生课程进修班在职学习；1991.09-1992.09挂职任上海市静安区工业工作党委书记）</w:t>
        <w:br/>
        <w:br/>
        <w:t>1992.12 上海市静安区委组织部部长，区人事局局长</w:t>
        <w:br/>
        <w:br/>
        <w:t>1993.02 上海市静安区委常委、组织部部长，区人事局局长</w:t>
        <w:br/>
        <w:br/>
        <w:t>1993.04 上海市静安区委常委、组织部部长</w:t>
        <w:br/>
        <w:br/>
        <w:t>1995.08 上海市静安区委副书记、组织部部长</w:t>
        <w:br/>
        <w:br/>
        <w:t>1996.09 上海市静安区委副书记</w:t>
        <w:br/>
        <w:br/>
        <w:t>1997.06 上海市委副秘书长</w:t>
        <w:br/>
        <w:br/>
        <w:t>1998.02 上海市委副秘书长、市级机关工作党委书记</w:t>
        <w:br/>
        <w:br/>
        <w:t>1999.11 上海市委副秘书长、市委办公厅主任、市级机关工作党委书记（其间：2001.03-2003.01中欧国际工商学院工商管理专业在职学习，获工商管理硕士学位）</w:t>
        <w:br/>
        <w:br/>
        <w:t>2003.02 上海市人大常委会副主任</w:t>
        <w:br/>
        <w:br/>
        <w:t>2003.03 上海市人大常委会副主任，市总工会主席（其间：2006.03-2006.07 中央党校省部级干部进修班学习）</w:t>
        <w:br/>
        <w:br/>
        <w:t>2010.11 中华全国总工会副主席候选人、书记处书记人选、党组副书记，上海市人大常委会副主任，市总工会主席</w:t>
        <w:br/>
        <w:br/>
        <w:t>2011.01 中华全国总工会副主席、书记处书记、党组副书记</w:t>
        <w:br/>
        <w:br/>
        <w:t>2013.02 中华全国总工会党组书记、副主席、书记处第一书记，中央精神文明建设指导委员会委员（2013.10），国务院振兴东北地区等老工业基地领导小组成员（2013.06）</w:t>
        <w:br/>
        <w:br/>
        <w:t>2014.10 云南省委副书记，省政府副省长、代省长、党组书记</w:t>
        <w:br/>
        <w:br/>
        <w:t>2015.01 云南省委副书记，省政府省长、党组书记</w:t>
        <w:br/>
        <w:br/>
        <w:t>2016.08 云南省委书记，省政府省长、党组书记</w:t>
        <w:br/>
        <w:br/>
        <w:t>第十二届全国人大常委、内务司法委员会副主任委员。</w:t>
        <w:br/>
        <w:br/>
        <w:t>（人民网资料 截至2016年8月）</w:t>
        <w:br/>
      </w:r>
    </w:p>
    <w:p/>
    <w:p>
      <w:pPr>
        <w:pStyle w:val="Heading3"/>
      </w:pPr>
      <w:r>
        <w:t xml:space="preserve">云南省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云南省  </w:t>
      </w:r>
    </w:p>
    <w:p>
      <w:r>
        <w:rPr>
          <w:i/>
        </w:rPr>
        <w:t>陈豪 云南省委书记、省长</w:t>
      </w:r>
    </w:p>
    <w:p>
      <w:r>
        <w:t>性别:  男</w:t>
      </w:r>
    </w:p>
    <w:p>
      <w:r>
        <w:t>生年：  1954年02月</w:t>
      </w:r>
    </w:p>
    <w:p>
      <w:r>
        <w:t>籍贯:  江苏海门</w:t>
      </w:r>
    </w:p>
    <w:p>
      <w:r>
        <w:t>学历:  硕士</w:t>
      </w:r>
    </w:p>
    <w:p>
      <w:r>
        <w:t xml:space="preserve">简历:  </w:t>
        <w:br/>
        <w:t>陈豪，男，汉族，1954年2月生，江苏海门人，1976年6月加入中国共产党，1977年4月参加工作，在职大专学历，工商管理硕士学位，经济师。</w:t>
        <w:br/>
        <w:br/>
        <w:t>1973.03 江苏省海门县临江公社介云初中代课教师</w:t>
        <w:br/>
        <w:br/>
        <w:t>1977.04 江苏省海门县临江公社广播站新闻干事</w:t>
        <w:br/>
        <w:br/>
        <w:t>1978.02 江苏省海门县临江公社工业办公室政工员</w:t>
        <w:br/>
        <w:br/>
        <w:t>1979.03 上海市静安区果品公司职工</w:t>
        <w:br/>
        <w:br/>
        <w:t>1979.06 上海市静安区果品公司团总支副书记、书记</w:t>
        <w:br/>
        <w:br/>
        <w:t>1983.09 上海市静安区委组织部干部、副科长、科长</w:t>
        <w:br/>
        <w:br/>
        <w:t>（1980.02-1984.01上海市静安区业余大学汉语言文学专业在职学习）</w:t>
        <w:br/>
        <w:br/>
        <w:t>1985.06 上海市静安区委组织部副部长</w:t>
        <w:br/>
        <w:br/>
        <w:t>1990.05 上海市静安区委组织部副部长，区人事局局长</w:t>
        <w:br/>
        <w:br/>
        <w:t>1990.12 上海市静安区委组织部副部长、区人事局局长、党组书记</w:t>
        <w:br/>
        <w:br/>
        <w:t>（1989.05-1991.06华东师范大学世界经济专业研究生课程进修班在职学习；1991.09-1992.09挂职任上海市静安区工业工作党委书记）</w:t>
        <w:br/>
        <w:br/>
        <w:t>1992.12 上海市静安区委组织部部长，区人事局局长</w:t>
        <w:br/>
        <w:br/>
        <w:t>1993.02 上海市静安区委常委、组织部部长，区人事局局长</w:t>
        <w:br/>
        <w:br/>
        <w:t>1993.04 上海市静安区委常委、组织部部长</w:t>
        <w:br/>
        <w:br/>
        <w:t>1995.08 上海市静安区委副书记、组织部部长</w:t>
        <w:br/>
        <w:br/>
        <w:t>1996.09 上海市静安区委副书记</w:t>
        <w:br/>
        <w:br/>
        <w:t>1997.06 上海市委副秘书长</w:t>
        <w:br/>
        <w:br/>
        <w:t>1998.02 上海市委副秘书长、市级机关工作党委书记</w:t>
        <w:br/>
        <w:br/>
        <w:t>1999.11 上海市委副秘书长、市委办公厅主任、市级机关工作党委书记（其间：2001.03-2003.01中欧国际工商学院工商管理专业在职学习，获工商管理硕士学位）</w:t>
        <w:br/>
        <w:br/>
        <w:t>2003.02 上海市人大常委会副主任</w:t>
        <w:br/>
        <w:br/>
        <w:t>2003.03 上海市人大常委会副主任，市总工会主席（其间：2006.03-2006.07 中央党校省部级干部进修班学习）</w:t>
        <w:br/>
        <w:br/>
        <w:t>2010.11 中华全国总工会副主席候选人、书记处书记人选、党组副书记，上海市人大常委会副主任，市总工会主席</w:t>
        <w:br/>
        <w:br/>
        <w:t>2011.01 中华全国总工会副主席、书记处书记、党组副书记</w:t>
        <w:br/>
        <w:br/>
        <w:t>2013.02 中华全国总工会党组书记、副主席、书记处第一书记，中央精神文明建设指导委员会委员（2013.10），国务院振兴东北地区等老工业基地领导小组成员（2013.06）</w:t>
        <w:br/>
        <w:br/>
        <w:t>2014.10 云南省委副书记，省政府副省长、代省长、党组书记</w:t>
        <w:br/>
        <w:br/>
        <w:t>2015.01 云南省委副书记，省政府省长、党组书记</w:t>
        <w:br/>
        <w:br/>
        <w:t>2016.08 云南省委书记，省政府省长、党组书记</w:t>
        <w:br/>
        <w:br/>
        <w:t>第十二届全国人大常委、内务司法委员会副主任委员。</w:t>
        <w:br/>
        <w:br/>
        <w:t>（人民网资料 截至2016年8月）</w:t>
        <w:br/>
      </w:r>
    </w:p>
    <w:p/>
    <w:p>
      <w:pPr>
        <w:pStyle w:val="Heading3"/>
      </w:pPr>
      <w:r>
        <w:t xml:space="preserve">云南省  </w:t>
      </w:r>
    </w:p>
    <w:p>
      <w:r>
        <w:rPr>
          <w:i/>
        </w:rPr>
        <w:t>罗正富 云南省政协主席</w:t>
      </w:r>
    </w:p>
    <w:p>
      <w:r>
        <w:t>性别:  男</w:t>
      </w:r>
    </w:p>
    <w:p>
      <w:r>
        <w:t>生年：  1952年08月</w:t>
      </w:r>
    </w:p>
    <w:p>
      <w:r>
        <w:t>籍贯:  云南牟定</w:t>
      </w:r>
    </w:p>
    <w:p>
      <w:r>
        <w:t>学历:  硕士</w:t>
      </w:r>
    </w:p>
    <w:p>
      <w:r>
        <w:t xml:space="preserve">简历:  </w:t>
        <w:br/>
        <w:t>罗正富，1952年8月生，彝族，云南牟定人。1974年7月加入中国共产党，1972年12月参加工作，中央党校研究生学历。</w:t>
        <w:br/>
        <w:br/>
        <w:t>1972.12 云南省牟定县凤屯公社富裕大队文书</w:t>
        <w:br/>
        <w:br/>
        <w:t>1977.02 中央民族学院政治系政治专业学习</w:t>
        <w:br/>
        <w:br/>
        <w:t>1979.02 云南省楚雄彝族自治州卫校政治教员、普通学科副主任</w:t>
        <w:br/>
        <w:br/>
        <w:t>1983.07 云南省楚雄彝族自治州副州长（其间：1984.09-1986.07在中央党校科学社会主义研究生班学习）</w:t>
        <w:br/>
        <w:br/>
        <w:t>1987.01 云南省楚雄彝族自治州委常委、楚雄市委书记</w:t>
        <w:br/>
        <w:br/>
        <w:t>1991.09 云南省楚雄彝族自治州委常委、副州长</w:t>
        <w:br/>
        <w:br/>
        <w:t>1992.01 云南省楚雄彝族自治州委副书记、副州长</w:t>
        <w:br/>
        <w:br/>
        <w:t>1992.04 云南省楚雄彝族自治州委副书记、州长（其间：1998.09-1999.07在中央党校中青年干部培训班学习）</w:t>
        <w:br/>
        <w:br/>
        <w:t>2000.05 云南省保山地委书记</w:t>
        <w:br/>
        <w:br/>
        <w:t>2001.07 云南省保山市委书记</w:t>
        <w:br/>
        <w:br/>
        <w:t>2001.12 云南省委常委</w:t>
        <w:br/>
        <w:br/>
        <w:t>2002.01 云南省委常委、省总工会主席</w:t>
        <w:br/>
        <w:br/>
        <w:t>2002.12 云南省委常委、统战部部长</w:t>
        <w:br/>
        <w:br/>
        <w:t>2006.11 云南省委常委，省政府常务副省长、党组副书记</w:t>
        <w:br/>
        <w:br/>
        <w:t>2011.11 云南省政府常务副省长、党组副书记</w:t>
        <w:br/>
        <w:br/>
        <w:t>2012.02 政协云南省第十届委员会主席、党组书记，省政府常务副省长、党组副书记</w:t>
        <w:br/>
        <w:br/>
        <w:t>2013.01 政协云南省第十一届委员会主席</w:t>
        <w:br/>
        <w:br/>
        <w:t>第十六届、十七届中央候补委员。</w:t>
        <w:br/>
        <w:br/>
        <w:t>（人民网资料 截至2013年3月）</w:t>
        <w:br/>
      </w:r>
    </w:p>
    <w:p/>
    <w:p>
      <w:pPr>
        <w:pStyle w:val="Heading3"/>
      </w:pPr>
      <w:r>
        <w:t xml:space="preserve">西藏自治区  </w:t>
      </w:r>
    </w:p>
    <w:p>
      <w:r>
        <w:rPr>
          <w:i/>
        </w:rPr>
        <w:t>吴英杰 西藏自治区党委书记</w:t>
      </w:r>
    </w:p>
    <w:p>
      <w:r>
        <w:t>性别:  男</w:t>
      </w:r>
    </w:p>
    <w:p>
      <w:r>
        <w:t>生年：  1956年12月</w:t>
      </w:r>
    </w:p>
    <w:p>
      <w:r>
        <w:t>籍贯:  山东昌邑</w:t>
      </w:r>
    </w:p>
    <w:p>
      <w:r>
        <w:t>学历:  研究生</w:t>
      </w:r>
    </w:p>
    <w:p>
      <w:r>
        <w:t xml:space="preserve">简历:  </w:t>
        <w:br/>
        <w:t>吴英杰，男，汉族，1956年12月生，山东昌邑人，1987年5月加入中国共产党，1974年10月参加工作，中央党校研究生学历。</w:t>
        <w:br/>
        <w:br/>
        <w:t>1974.10 西藏自治区林芝种畜场知青</w:t>
        <w:br/>
        <w:br/>
        <w:t>1977.10 西藏自治区拉萨西郊电厂职工</w:t>
        <w:br/>
        <w:br/>
        <w:t>1979.09 西藏民族学院语文系汉语言文学专业学习</w:t>
        <w:br/>
        <w:br/>
        <w:t>1983.08 西藏自治区教育厅普教处干部、副主任科员</w:t>
        <w:br/>
        <w:br/>
        <w:t>1987.04 西藏自治区教科委中小学教育处副处长、接受援助办公室副主任</w:t>
        <w:br/>
        <w:br/>
        <w:t>1993.03 西藏自治区教委接受援助办公室主任</w:t>
        <w:br/>
        <w:br/>
        <w:t>1994.10 西藏自治区教委副主任</w:t>
        <w:br/>
        <w:br/>
        <w:t>1998.05 西藏自治区教工委副书记、教委副主任</w:t>
        <w:br/>
        <w:br/>
        <w:t>2000.03 西藏自治区教育厅党组副书记、副厅长</w:t>
        <w:br/>
        <w:br/>
        <w:t>2000.05 西藏自治区教育厅党组副书记、厅长</w:t>
        <w:br/>
        <w:br/>
        <w:t>（2000.03-2001.01中央党校一年制中青年干部培训班学习；2000.03-2003.01中央党校研究生院在职研究生班中共党史专业学习）</w:t>
        <w:br/>
        <w:br/>
        <w:t>2003.01 西藏自治区政府副主席</w:t>
        <w:br/>
        <w:br/>
        <w:t>2005.06 西藏自治区政府副主席，区党委宣传部部长</w:t>
        <w:br/>
        <w:br/>
        <w:t>2005.07 西藏自治区党委常委、宣传部部长，区政府副主席</w:t>
        <w:br/>
        <w:br/>
        <w:t>2006.10 西藏自治区党委常委、区政府副主席</w:t>
        <w:br/>
        <w:br/>
        <w:t>2006.11 西藏自治区党委常委，区政府党组副书记、常务副主席</w:t>
        <w:br/>
        <w:br/>
        <w:t>2011.11 西藏自治区党委副书记，区政府党组副书记、常务副主席，区行政学院院长</w:t>
        <w:br/>
        <w:br/>
        <w:t>2013.04 西藏自治区党委常务副书记，区党委党校校长</w:t>
        <w:br/>
        <w:br/>
        <w:t>2016.08 西藏自治区党委书记，区党委党校校长</w:t>
        <w:br/>
        <w:br/>
        <w:t>2016.09 西藏自治区党委书记，西藏军区党委第一书记，区党委党校校长</w:t>
        <w:br/>
        <w:br/>
        <w:t>十二届全国人大代表。</w:t>
        <w:br/>
        <w:br/>
        <w:t>（人民网资料 截至2016年11月）</w:t>
        <w:br/>
      </w:r>
    </w:p>
    <w:p/>
    <w:p>
      <w:pPr>
        <w:pStyle w:val="Heading3"/>
      </w:pPr>
      <w:r>
        <w:t xml:space="preserve">西藏自治区  </w:t>
      </w:r>
    </w:p>
    <w:p>
      <w:r>
        <w:rPr>
          <w:i/>
        </w:rPr>
        <w:t>白玛赤林 西藏自治区人大常委会主任</w:t>
      </w:r>
    </w:p>
    <w:p>
      <w:r>
        <w:t>性别:  男</w:t>
      </w:r>
    </w:p>
    <w:p>
      <w:r>
        <w:t>生年：  1951年10月</w:t>
      </w:r>
    </w:p>
    <w:p>
      <w:r>
        <w:t>籍贯:  西藏丁青</w:t>
      </w:r>
    </w:p>
    <w:p>
      <w:r>
        <w:t>学历:  硕士</w:t>
      </w:r>
    </w:p>
    <w:p>
      <w:r>
        <w:t xml:space="preserve">简历:  </w:t>
        <w:br/>
        <w:t xml:space="preserve">白玛赤林，男，藏族，1951年10月生，西藏丁青人，1970年10月加入中国共产党，1969年12月参加工作，中央党校研究生学历。     </w:t>
        <w:br/>
        <w:br/>
        <w:t>1965.09 西藏民族学院预科班学习</w:t>
        <w:br/>
        <w:br/>
        <w:t>1969.12 青海省新兵团战士</w:t>
        <w:br/>
        <w:br/>
        <w:t>1970.03 解放军陆军第五十三师炮团副班长、班长、副排长、排长</w:t>
        <w:br/>
        <w:br/>
        <w:t>1974.08 解放军陆军第五十三师炮团政治处群工干事</w:t>
        <w:br/>
        <w:br/>
        <w:t>1980.01 西藏军区政治部群工处正连职、副营职干事</w:t>
        <w:br/>
        <w:br/>
        <w:t>1984.10 西藏军区总医院妇产科副团职政治协理员</w:t>
        <w:br/>
        <w:br/>
        <w:t>1986.06 西藏自治区政府办公厅秘书二处副处级秘书（其间：1989.09-1991.07在中央党校第六期西藏民族干部班学习）</w:t>
        <w:br/>
        <w:br/>
        <w:t>1992.05 西藏自治区政府办公厅秘书二处副处长</w:t>
        <w:br/>
        <w:br/>
        <w:t>1993.06 西藏自治区政府办公厅秘书二处处长</w:t>
        <w:br/>
        <w:br/>
        <w:t>1993.09 西藏自治区政府副秘书长</w:t>
        <w:br/>
        <w:br/>
        <w:t>1998.05 西藏自治区政协秘书长</w:t>
        <w:br/>
        <w:br/>
        <w:t>2000.06 西藏自治区山南地委副书记、行署专员</w:t>
        <w:br/>
        <w:br/>
        <w:t xml:space="preserve">（2000.03-2001.01在中央党校一年制中青班学习；2000.03-2002.01在中央党校研究生院在职研究生班党的学说与党的建设专业学习） </w:t>
        <w:br/>
        <w:br/>
        <w:t>2003.01 西藏自治区政府副主席兼秘书长</w:t>
        <w:br/>
        <w:br/>
        <w:t>2005.07 西藏自治区政府副主席</w:t>
        <w:br/>
        <w:br/>
        <w:t>2006.10 西藏自治区党委常委、自治区政府副主席</w:t>
        <w:br/>
        <w:br/>
        <w:t>2006.11 西藏自治区党委常委、自治区政府常务副主席</w:t>
        <w:br/>
        <w:br/>
        <w:t>2009.12 西藏自治区党委副书记、自治区政府常务副主席</w:t>
        <w:br/>
        <w:br/>
        <w:t>2010.01 西藏自治区党委副书记、自治区政府主席</w:t>
        <w:br/>
        <w:br/>
        <w:t>2013.01 西藏自治区党委副书记、自治区人大常委会主任</w:t>
        <w:br/>
        <w:br/>
        <w:t>2016.11 西藏自治区人大常委会主任</w:t>
        <w:br/>
        <w:br/>
        <w:t>第十八届中央委员。</w:t>
        <w:br/>
        <w:br/>
        <w:t>（人民网资料 截至2016年11月）</w:t>
        <w:br/>
      </w:r>
    </w:p>
    <w:p/>
    <w:p>
      <w:pPr>
        <w:pStyle w:val="Heading3"/>
      </w:pPr>
      <w:r>
        <w:t xml:space="preserve">西藏自治区  </w:t>
      </w:r>
    </w:p>
    <w:p>
      <w:r>
        <w:rPr>
          <w:i/>
        </w:rPr>
        <w:t>洛桑江村 西藏自治区党委副书记、自治区政府主席</w:t>
      </w:r>
    </w:p>
    <w:p>
      <w:r>
        <w:t>性别:  男</w:t>
      </w:r>
    </w:p>
    <w:p>
      <w:r>
        <w:t>生年：  1957年07月</w:t>
      </w:r>
    </w:p>
    <w:p>
      <w:r>
        <w:t>籍贯:  西藏察雅</w:t>
      </w:r>
    </w:p>
    <w:p>
      <w:r>
        <w:t>学历:  硕士</w:t>
      </w:r>
    </w:p>
    <w:p>
      <w:r>
        <w:t xml:space="preserve">简历:  </w:t>
        <w:br/>
        <w:t>洛桑江村，男，藏族，1957年7月生，西藏察雅人，1978年12月加入中国共产党，1976年2月参加工作，中央党校研究生学历。</w:t>
        <w:br/>
        <w:br/>
        <w:t>1971.12 西藏民族学院语文系语文（藏文）专业学习</w:t>
        <w:br/>
        <w:br/>
        <w:t>1976.02 西藏民族学院医务系、马列教研室教师</w:t>
        <w:br/>
        <w:br/>
        <w:t>1979.06 西藏民族学院团委副书记</w:t>
        <w:br/>
        <w:br/>
        <w:t>1984.05 西藏民族学院团委书记</w:t>
        <w:br/>
        <w:br/>
        <w:t>1986.12 共青团西藏自治区委员会书记（1986.12副厅级，1990.02正厅级，其间：1990.09-1991.07中央党校一年制中青年干部培训班学习）</w:t>
        <w:br/>
        <w:br/>
        <w:t>1992.11 西藏自治区那曲地委副书记、行署专员</w:t>
        <w:br/>
        <w:br/>
        <w:t>1995.06 西藏自治区拉萨市委副书记</w:t>
        <w:br/>
        <w:br/>
        <w:t>1995.09 西藏自治区拉萨市委副书记、代市长</w:t>
        <w:br/>
        <w:br/>
        <w:t>1996.05 西藏自治区拉萨市委副书记、市长（其间：2001.03-2002.02中央党校一年制中青年干部培训班学习）</w:t>
        <w:br/>
        <w:br/>
        <w:t>2003.01 西藏自治区政府副主席</w:t>
        <w:br/>
        <w:br/>
        <w:t>（2001.03-2004.01中央党校研究生院在职研究生班马克思主义哲学专业学习）</w:t>
        <w:br/>
        <w:br/>
        <w:t>2006.10 西藏自治区党委常委、统战部部长，区政府副主席</w:t>
        <w:br/>
        <w:br/>
        <w:t>2007.01 西藏自治区党委常委、统战部部长，区政协党组副书记、副主席</w:t>
        <w:br/>
        <w:br/>
        <w:t>2010.05 西藏自治区党委常委、统战部部长，区政府党组副书记、常务副主席，区政协副主席</w:t>
        <w:br/>
        <w:br/>
        <w:t>2010.07 西藏自治区党委常委、统战部部长，区政府党组副书记、常务副主席</w:t>
        <w:br/>
        <w:br/>
        <w:t>2010.09 西藏自治区党委常委、政法委副书记，区政府党组副书记、常务副主席</w:t>
        <w:br/>
        <w:br/>
        <w:t>2011.11 西藏自治区党委常委、政法委常务副书记，区政府党组副书记、常务副主席</w:t>
        <w:br/>
        <w:br/>
        <w:t>2012.04 西藏自治区党委常委，区政府党组副书记、常务副主席</w:t>
        <w:br/>
        <w:br/>
        <w:t>2012.12 西藏自治区党委副书记，区政府党组副书记、常务副主席</w:t>
        <w:br/>
        <w:br/>
        <w:t>2013.01 西藏自治区党委副书记，区政府党组书记、主席</w:t>
        <w:br/>
        <w:br/>
        <w:t>第十八届中央候补委员，党的十八大代表，十二届全国人大代表。</w:t>
        <w:br/>
        <w:br/>
        <w:t>（人民网资料 截至2016年11月）</w:t>
        <w:br/>
      </w:r>
    </w:p>
    <w:p/>
    <w:p>
      <w:pPr>
        <w:pStyle w:val="Heading3"/>
      </w:pPr>
      <w:r>
        <w:t xml:space="preserve">西藏自治区  </w:t>
      </w:r>
    </w:p>
    <w:p>
      <w:r>
        <w:rPr>
          <w:i/>
        </w:rPr>
        <w:t>帕巴拉·格列朗杰 西藏自治区政协主席</w:t>
      </w:r>
    </w:p>
    <w:p>
      <w:r>
        <w:t>性别:  男</w:t>
      </w:r>
    </w:p>
    <w:p>
      <w:r>
        <w:t>生年：  1940年02月</w:t>
      </w:r>
    </w:p>
    <w:p>
      <w:r>
        <w:t>籍贯:  四川理塘</w:t>
      </w:r>
    </w:p>
    <w:p>
      <w:r>
        <w:t>学历:  学士</w:t>
      </w:r>
    </w:p>
    <w:p>
      <w:r>
        <w:t xml:space="preserve">简历:  </w:t>
        <w:br/>
        <w:t xml:space="preserve">帕巴拉·格列朗杰，男，藏族，1940年2月生，四川理塘人，无党派，1950年9月参加工作，大学学历。     </w:t>
        <w:br/>
        <w:br/>
        <w:t xml:space="preserve">1942.09 被认定为昌都强巴林寺第十一世帕巴拉呼图克图     </w:t>
        <w:br/>
        <w:br/>
        <w:t xml:space="preserve">1950年 昌都解放委员会第一副主任     </w:t>
        <w:br/>
        <w:br/>
        <w:t xml:space="preserve">1952年 在色拉寺学经，获格西学位     </w:t>
        <w:br/>
        <w:br/>
        <w:t xml:space="preserve">1956年 西藏自治区筹备委员会常委、宗教事务委员会副主任     </w:t>
        <w:br/>
        <w:br/>
        <w:t xml:space="preserve">1959年 全国政协副主席，西藏自治区筹备委员会副主任、宗教事务委员会主任，昌都专署专员     </w:t>
        <w:br/>
        <w:br/>
        <w:t xml:space="preserve">1965年 全国政协副主席，西藏自治区人民委员会副主席，政协西藏自治区副主席     </w:t>
        <w:br/>
        <w:br/>
        <w:t xml:space="preserve">1979年 全国政协副主席，西藏自治区政府副主席、自治区人大常委会副主任、政协西藏自治区副主席，中国佛教协会副会长、西藏分会名誉会长     </w:t>
        <w:br/>
        <w:br/>
        <w:t xml:space="preserve">1993.01 全国人大常委会副委员长，政协第六届、第七届西藏自治区主席，中国佛教协会副会长、名誉会长     </w:t>
        <w:br/>
        <w:br/>
        <w:t>2003.01 全国政协副主席，中国佛教协会名誉会长</w:t>
        <w:br/>
        <w:br/>
        <w:t>第八届、九届全国人大常委会副委员长，政协第三届、四届、五届、六届、七届、十届、十一届全国政协副主席，第九届、十届、十一届全国政协委员。</w:t>
        <w:br/>
        <w:br/>
        <w:t>（人民网资料 截至2013年7月）</w:t>
        <w:tab/>
        <w:br/>
      </w:r>
    </w:p>
    <w:p/>
    <w:p>
      <w:pPr>
        <w:pStyle w:val="Heading3"/>
      </w:pPr>
      <w:r>
        <w:t xml:space="preserve">陕西省  </w:t>
      </w:r>
    </w:p>
    <w:p>
      <w:r>
        <w:rPr>
          <w:i/>
        </w:rPr>
        <w:t>娄勤俭 陕西省委书记、省人大常委会主任</w:t>
      </w:r>
    </w:p>
    <w:p>
      <w:r>
        <w:t>性别:  男</w:t>
      </w:r>
    </w:p>
    <w:p>
      <w:r>
        <w:t>生年：  1956年12月</w:t>
      </w:r>
    </w:p>
    <w:p>
      <w:r>
        <w:t>籍贯:  贵州桐梓</w:t>
      </w:r>
    </w:p>
    <w:p>
      <w:r>
        <w:t>学历:  博士</w:t>
      </w:r>
    </w:p>
    <w:p>
      <w:r>
        <w:t xml:space="preserve">简历:  </w:t>
        <w:br/>
        <w:t>娄勤俭，男，汉族，1956年12月生，贵州桐梓人，1975年8月加入中国共产党，1973年8月参加工作，研究生学历，工学博士，教授级高级工程师，享受国务院特殊津贴。</w:t>
        <w:br/>
        <w:br/>
        <w:t>1973年08月 贵州省桐梓县复兴公社知青、民办教师、公社副书记</w:t>
        <w:br/>
        <w:br/>
        <w:t>1978年03月 在华中工学院计算机科学和工程系外部设备专业学习</w:t>
        <w:br/>
        <w:br/>
        <w:t>1982年02月 电子工业部第十五研究所技术员、助理工程师</w:t>
        <w:br/>
        <w:br/>
        <w:t>1985年09月 在电子工业部第十五研究所计算机组织与系统结构专业学习，获工学硕士学位</w:t>
        <w:br/>
        <w:br/>
        <w:t>1988年07月 电子工业部、机械电子工业部第十五研究所工业自动化研究室工程师</w:t>
        <w:br/>
        <w:br/>
        <w:t>1990年10月 机械电子工业部第十五研究所工业自动化研究室副主任</w:t>
        <w:br/>
        <w:br/>
        <w:t>1993年04月 电子工业部第十五研究所工业应用研究室主任、国家863计划CIMS主题专家</w:t>
        <w:br/>
        <w:br/>
        <w:t>1995年03月 电子工业部第十五研究所所长兼太极计算机公司总经理、董事长，电子工业部信息化工程总体研究中心主任，国防科工委计算机专家组长（其间：1996年09月至1997年07月在中央党校一年制中青年干部培训班学习）</w:t>
        <w:br/>
        <w:br/>
        <w:t>1998年03月 信息产业部第十五研究所所长，总装备部科技委兼职委员</w:t>
        <w:br/>
        <w:br/>
        <w:t>1999年02月 信息产业部电子科学研究院副院长、第十五研究所所长</w:t>
        <w:br/>
        <w:br/>
        <w:t>1999年04月 信息产业部副部长、党组成员</w:t>
        <w:br/>
        <w:br/>
        <w:t>（其间：1998年05月至2003年12月在华中科技大学计算机科学与技术学院计算机系统结构专业学习，获工学博士学位；2001年03月至2001年05月在中央党校省部级干部进修班学习；2007年03月至05月在中央党校省部级干部进修班学习）</w:t>
        <w:br/>
        <w:br/>
        <w:t>2008年03月 工业和信息化部副部长、党组成员</w:t>
        <w:br/>
        <w:br/>
        <w:t>2010年08月 陕西省委常委，省政府党组副书记</w:t>
        <w:br/>
        <w:br/>
        <w:t>2010年09月 陕西省委常委，省政府副省长、党组副书记</w:t>
        <w:br/>
        <w:br/>
        <w:t>2012年12月 陕西省委副书记，省政府副省长、党组书记</w:t>
        <w:br/>
        <w:br/>
        <w:t>2013年01月 陕西省委副书记，省政府省长</w:t>
        <w:br/>
        <w:br/>
        <w:t>2016年03月 陕西省委书记，省政府省长</w:t>
        <w:br/>
        <w:br/>
        <w:t>2016年04月 陕西省委书记，省人大常委会主任</w:t>
        <w:br/>
        <w:br/>
        <w:t>中共十六大、十七大、十八大代表，中共十八届中央候补委员。</w:t>
        <w:br/>
        <w:br/>
        <w:t>(人民网资料 截至2016年4月）</w:t>
        <w:br/>
      </w:r>
    </w:p>
    <w:p/>
    <w:p>
      <w:pPr>
        <w:pStyle w:val="Heading3"/>
      </w:pPr>
      <w:r>
        <w:t xml:space="preserve">陕西省  </w:t>
      </w:r>
    </w:p>
    <w:p>
      <w:r>
        <w:rPr>
          <w:i/>
        </w:rPr>
        <w:t>娄勤俭 陕西省委书记、省人大常委会主任</w:t>
      </w:r>
    </w:p>
    <w:p>
      <w:r>
        <w:t>性别:  男</w:t>
      </w:r>
    </w:p>
    <w:p>
      <w:r>
        <w:t>生年：  1956年12月</w:t>
      </w:r>
    </w:p>
    <w:p>
      <w:r>
        <w:t>籍贯:  贵州桐梓</w:t>
      </w:r>
    </w:p>
    <w:p>
      <w:r>
        <w:t>学历:  博士</w:t>
      </w:r>
    </w:p>
    <w:p>
      <w:r>
        <w:t xml:space="preserve">简历:  </w:t>
        <w:br/>
        <w:t>娄勤俭，男，汉族，1956年12月生，贵州桐梓人，1975年8月加入中国共产党，1973年8月参加工作，研究生学历，工学博士，教授级高级工程师，享受国务院特殊津贴。</w:t>
        <w:br/>
        <w:br/>
        <w:t>1973年08月 贵州省桐梓县复兴公社知青、民办教师、公社副书记</w:t>
        <w:br/>
        <w:br/>
        <w:t>1978年03月 在华中工学院计算机科学和工程系外部设备专业学习</w:t>
        <w:br/>
        <w:br/>
        <w:t>1982年02月 电子工业部第十五研究所技术员、助理工程师</w:t>
        <w:br/>
        <w:br/>
        <w:t>1985年09月 在电子工业部第十五研究所计算机组织与系统结构专业学习，获工学硕士学位</w:t>
        <w:br/>
        <w:br/>
        <w:t>1988年07月 电子工业部、机械电子工业部第十五研究所工业自动化研究室工程师</w:t>
        <w:br/>
        <w:br/>
        <w:t>1990年10月 机械电子工业部第十五研究所工业自动化研究室副主任</w:t>
        <w:br/>
        <w:br/>
        <w:t>1993年04月 电子工业部第十五研究所工业应用研究室主任、国家863计划CIMS主题专家</w:t>
        <w:br/>
        <w:br/>
        <w:t>1995年03月 电子工业部第十五研究所所长兼太极计算机公司总经理、董事长，电子工业部信息化工程总体研究中心主任，国防科工委计算机专家组长（其间：1996年09月至1997年07月在中央党校一年制中青年干部培训班学习）</w:t>
        <w:br/>
        <w:br/>
        <w:t>1998年03月 信息产业部第十五研究所所长，总装备部科技委兼职委员</w:t>
        <w:br/>
        <w:br/>
        <w:t>1999年02月 信息产业部电子科学研究院副院长、第十五研究所所长</w:t>
        <w:br/>
        <w:br/>
        <w:t>1999年04月 信息产业部副部长、党组成员</w:t>
        <w:br/>
        <w:br/>
        <w:t>（其间：1998年05月至2003年12月在华中科技大学计算机科学与技术学院计算机系统结构专业学习，获工学博士学位；2001年03月至2001年05月在中央党校省部级干部进修班学习；2007年03月至05月在中央党校省部级干部进修班学习）</w:t>
        <w:br/>
        <w:br/>
        <w:t>2008年03月 工业和信息化部副部长、党组成员</w:t>
        <w:br/>
        <w:br/>
        <w:t>2010年08月 陕西省委常委，省政府党组副书记</w:t>
        <w:br/>
        <w:br/>
        <w:t>2010年09月 陕西省委常委，省政府副省长、党组副书记</w:t>
        <w:br/>
        <w:br/>
        <w:t>2012年12月 陕西省委副书记，省政府副省长、党组书记</w:t>
        <w:br/>
        <w:br/>
        <w:t>2013年01月 陕西省委副书记，省政府省长</w:t>
        <w:br/>
        <w:br/>
        <w:t>2016年03月 陕西省委书记，省政府省长</w:t>
        <w:br/>
        <w:br/>
        <w:t>2016年04月 陕西省委书记，省人大常委会主任</w:t>
        <w:br/>
        <w:br/>
        <w:t>中共十六大、十七大、十八大代表，中共十八届中央候补委员。</w:t>
        <w:br/>
        <w:br/>
        <w:t>(人民网资料 截至2016年4月）</w:t>
        <w:br/>
      </w:r>
    </w:p>
    <w:p/>
    <w:p>
      <w:pPr>
        <w:pStyle w:val="Heading3"/>
      </w:pPr>
      <w:r>
        <w:t xml:space="preserve">陕西省  </w:t>
      </w:r>
    </w:p>
    <w:p>
      <w:r>
        <w:rPr>
          <w:i/>
        </w:rPr>
        <w:t>胡和平 陕西省委副书记，省长</w:t>
      </w:r>
    </w:p>
    <w:p>
      <w:r>
        <w:t>性别:  男</w:t>
      </w:r>
    </w:p>
    <w:p>
      <w:r>
        <w:t>生年：  1962年10月</w:t>
      </w:r>
    </w:p>
    <w:p>
      <w:r>
        <w:t>籍贯:  山东临沂</w:t>
      </w:r>
    </w:p>
    <w:p>
      <w:r>
        <w:t>学历:  博士</w:t>
      </w:r>
    </w:p>
    <w:p>
      <w:r>
        <w:t xml:space="preserve">简历:  </w:t>
        <w:br/>
        <w:t>胡和平，男，汉族，1962年10月出生，山东临沂人，1986年8月参加工作，1982年6月加入中国共产党，研究生学历，工学博士，教授。</w:t>
        <w:br/>
        <w:br/>
        <w:t>1980.09 清华大学水利工程系学习</w:t>
        <w:br/>
        <w:br/>
        <w:t>1986.07 留校任教，先后担任水利工程系团委副书记、系党委学生工作组副组长、组长、系党委副书记（1990年清华大学水利水电工程系硕士研究生毕业，获硕士学位）</w:t>
        <w:br/>
        <w:br/>
        <w:t>1992.10 日本东京大学土木工程系攻读博士研究生，获博士学位</w:t>
        <w:br/>
        <w:br/>
        <w:t>1995.10 日本INA公司河川计划部工作</w:t>
        <w:br/>
        <w:br/>
        <w:t>1996.12 清华大学水利水电工程系工作，任水文水资源研究所所长、系副主任</w:t>
        <w:br/>
        <w:br/>
        <w:t>2000.01 清华大学土木水利学院党委书记</w:t>
        <w:br/>
        <w:br/>
        <w:t>2002.11 清华大学校党委组织部部长</w:t>
        <w:br/>
        <w:br/>
        <w:t>2003.09 清华大学教务处处长</w:t>
        <w:br/>
        <w:br/>
        <w:t>2004.08 清华大学人事处处长兼人才资源开发办公室主任</w:t>
        <w:br/>
        <w:br/>
        <w:t>2006.02 清华大学副校长</w:t>
        <w:br/>
        <w:br/>
        <w:t>2006.09 清华大学校党委常务副书记兼组织部长、副校长</w:t>
        <w:br/>
        <w:br/>
        <w:t>2007.03 清华大学党委常务副书记、副校长</w:t>
        <w:br/>
        <w:br/>
        <w:t>2007.12 清华大学党委常务副书记</w:t>
        <w:br/>
        <w:br/>
        <w:t>2008.12 清华大学党委书记</w:t>
        <w:br/>
        <w:br/>
        <w:t>2013.11 浙江省委常委、组织部部长</w:t>
        <w:br/>
        <w:br/>
        <w:t>2015.04 陕西省委副书记</w:t>
        <w:br/>
        <w:br/>
        <w:t>2016.03 陕西省委副书记，省政府党组书记</w:t>
        <w:br/>
        <w:br/>
        <w:t>2016.04 陕西省委副书记，省政府党组书记、省长</w:t>
        <w:br/>
        <w:br/>
        <w:t>中共十八届中央候补委员，中共十八大代表。</w:t>
        <w:br/>
        <w:br/>
        <w:t>（人民网资料 截至2016年4月）</w:t>
        <w:br/>
      </w:r>
    </w:p>
    <w:p/>
    <w:p>
      <w:pPr>
        <w:pStyle w:val="Heading3"/>
      </w:pPr>
      <w:r>
        <w:t xml:space="preserve">陕西省  </w:t>
      </w:r>
    </w:p>
    <w:p>
      <w:r>
        <w:rPr>
          <w:i/>
        </w:rPr>
        <w:t>韩勇 陕西省政协主席</w:t>
      </w:r>
    </w:p>
    <w:p>
      <w:r>
        <w:t>性别:  男</w:t>
      </w:r>
    </w:p>
    <w:p>
      <w:r>
        <w:t>生年：  1956年09月</w:t>
      </w:r>
    </w:p>
    <w:p>
      <w:r>
        <w:t>籍贯:  吉林九台</w:t>
      </w:r>
    </w:p>
    <w:p>
      <w:r>
        <w:t>学历:  研究生</w:t>
      </w:r>
    </w:p>
    <w:p>
      <w:r>
        <w:t xml:space="preserve">简历:  </w:t>
        <w:br/>
        <w:t>韩勇，男，汉族，1956年10月生，吉林九台人，1974年6月参加工作，1976年4月加入中国共产党，中央党校研究生学历。</w:t>
        <w:br/>
        <w:br/>
        <w:t>1974.06 吉林省九台县知青</w:t>
        <w:br/>
        <w:br/>
        <w:t>1977.03 吉林大学法律系法律专业学习</w:t>
        <w:br/>
        <w:br/>
        <w:t>1980.01 吉林省人民检察院助理检察员，刑事检察一处副处长，经济检察处副处长、处长，监所处处长（其间：1989.09-1990.01在中国高级检察官培训中心学习）</w:t>
        <w:br/>
        <w:br/>
        <w:t>1991.01 吉林省榆树市副市长</w:t>
        <w:br/>
        <w:br/>
        <w:t>1992.12 吉林省松原市人民检察院检察长、党组书记</w:t>
        <w:br/>
        <w:br/>
        <w:t>1996.01 吉林省人民检察院副检察长兼反贪局局长</w:t>
        <w:br/>
        <w:br/>
        <w:t>1997.12 吉林省纪委常委、副书记、省监察厅厅长（其间：2000.02-2000.06在吉林省中青年干部赴美培训班学习；2003.03-2004.01在中央党校中青班学习）</w:t>
        <w:br/>
        <w:br/>
        <w:t>2004.07 新疆维吾尔自治区党委常委、组织部部长</w:t>
        <w:br/>
        <w:br/>
        <w:t>（2004.03-2006.01中央党校研究生院国际政治专业在职研究生）</w:t>
        <w:br/>
        <w:br/>
        <w:t>2010.12 新疆维吾尔自治区党委副书记、组织部部长、党校校长</w:t>
        <w:br/>
        <w:br/>
        <w:t>2013.07 新疆维吾尔自治区党委副书记、党校校长</w:t>
        <w:br/>
        <w:br/>
        <w:t>2015.04 新疆维吾尔自治区党委副书记、新疆生产建设兵团政委，中国新建集团公司董事长</w:t>
        <w:br/>
        <w:br/>
        <w:t>2016.01 陕西省政协主席、党组书记</w:t>
        <w:br/>
        <w:br/>
        <w:t>中共十七大、十八大代表，中共十八届中央候补委员，省十一届政协委员。</w:t>
        <w:br/>
        <w:br/>
        <w:t>（人民网资料 截至2016年1月）</w:t>
        <w:br/>
      </w:r>
    </w:p>
    <w:p/>
    <w:p>
      <w:pPr>
        <w:pStyle w:val="Heading3"/>
      </w:pPr>
      <w:r>
        <w:t xml:space="preserve">甘肃省  </w:t>
      </w:r>
    </w:p>
    <w:p>
      <w:r>
        <w:rPr>
          <w:i/>
        </w:rPr>
        <w:t>王三运 甘肃省委书记、省人大常委会主任</w:t>
      </w:r>
    </w:p>
    <w:p>
      <w:r>
        <w:t>性别:  男</w:t>
      </w:r>
    </w:p>
    <w:p>
      <w:r>
        <w:t>生年：  1952年11月</w:t>
      </w:r>
    </w:p>
    <w:p>
      <w:r>
        <w:t>籍贯:  山东单县</w:t>
      </w:r>
    </w:p>
    <w:p>
      <w:r>
        <w:t>学历:  硕士</w:t>
      </w:r>
    </w:p>
    <w:p>
      <w:r>
        <w:t xml:space="preserve">简历:  </w:t>
        <w:br/>
        <w:t>王三运，男，汉族，1952年12月生，山东单县人，1979年7月加入中国共产党，1968年12月参加工作，中央党校研究生学历，政治学专业。</w:t>
        <w:br/>
        <w:br/>
        <w:t>1968年12月，贵州省织金县绮阳公社知青，县一中代课教师</w:t>
        <w:br/>
        <w:br/>
        <w:t>1974年08月，贵阳师范学院中文系汉语言文学专业学习</w:t>
        <w:br/>
        <w:br/>
        <w:t>1977年09月，贵州省贵阳师范学院党办工作人员</w:t>
        <w:br/>
        <w:br/>
        <w:t>1983年05月，贵州省委组织部秘书</w:t>
        <w:br/>
        <w:br/>
        <w:t>1984年08月，贵州省委组织部青干处副处长、贵阳市云岩区委副书记</w:t>
        <w:br/>
        <w:br/>
        <w:t>1987年12月，贵州省贵阳市云岩区委书记</w:t>
        <w:br/>
        <w:br/>
        <w:t>1990年02月，贵州省贵阳市委常委、云岩区委书记</w:t>
        <w:br/>
        <w:br/>
        <w:t>1990年07月，共青团贵州省委书记</w:t>
        <w:br/>
        <w:br/>
        <w:t>1992年12月，贵州省六盘水市委书记</w:t>
        <w:br/>
        <w:br/>
        <w:t>（其间：1992年09月至1993年01月在中央党校进修二班学习）</w:t>
        <w:br/>
        <w:br/>
        <w:t>1995年09月，贵州省贵阳市委书记</w:t>
        <w:br/>
        <w:br/>
        <w:t>1995年10月，贵州省委常委、贵阳市委书记</w:t>
        <w:br/>
        <w:br/>
        <w:t>1998年08月，贵州省委副书记、贵阳市委书记</w:t>
        <w:br/>
        <w:br/>
        <w:t>1998年10月，贵州省委副书记</w:t>
        <w:br/>
        <w:br/>
        <w:t>（其间：1998年09月至2001年07月在中央党校函授学院省部级干部在职研究生班政治学专业学习）</w:t>
        <w:br/>
        <w:br/>
        <w:t>2001年07月，四川省委副书记</w:t>
        <w:br/>
        <w:br/>
        <w:t>2002年10月，福建省委副书记</w:t>
        <w:br/>
        <w:br/>
        <w:t>2007年11月，安徽省委副书记</w:t>
        <w:br/>
        <w:br/>
        <w:t>2007年12月，安徽省委副书记，省政府副省长、代省长</w:t>
        <w:br/>
        <w:br/>
        <w:t>2008年01月，安徽省委副书记，省政府省长</w:t>
        <w:br/>
        <w:br/>
        <w:t>2011年12月，甘肃省委书记</w:t>
        <w:br/>
        <w:br/>
        <w:t>2012年01月，甘肃省委书记、省人大常委会主任</w:t>
        <w:br/>
        <w:br/>
        <w:t>2013年01月，甘肃省委书记、省人大常委会主任</w:t>
        <w:br/>
        <w:br/>
        <w:t>中共第十六届、十七届中央候补委员，第十八届中央委员。</w:t>
        <w:br/>
        <w:br/>
        <w:t>（人民网资料 截至2013年1月）</w:t>
        <w:br/>
      </w:r>
    </w:p>
    <w:p/>
    <w:p>
      <w:pPr>
        <w:pStyle w:val="Heading3"/>
      </w:pPr>
      <w:r>
        <w:t xml:space="preserve">甘肃省  </w:t>
      </w:r>
    </w:p>
    <w:p>
      <w:r>
        <w:rPr>
          <w:i/>
        </w:rPr>
        <w:t>王三运 甘肃省委书记、省人大常委会主任</w:t>
      </w:r>
    </w:p>
    <w:p>
      <w:r>
        <w:t>性别:  男</w:t>
      </w:r>
    </w:p>
    <w:p>
      <w:r>
        <w:t>生年：  1952年11月</w:t>
      </w:r>
    </w:p>
    <w:p>
      <w:r>
        <w:t>籍贯:  山东单县</w:t>
      </w:r>
    </w:p>
    <w:p>
      <w:r>
        <w:t>学历:  硕士</w:t>
      </w:r>
    </w:p>
    <w:p>
      <w:r>
        <w:t xml:space="preserve">简历:  </w:t>
        <w:br/>
        <w:t>王三运，男，汉族，1952年12月生，山东单县人，1979年7月加入中国共产党，1968年12月参加工作，中央党校研究生学历，政治学专业。</w:t>
        <w:br/>
        <w:br/>
        <w:t>1968年12月，贵州省织金县绮阳公社知青，县一中代课教师</w:t>
        <w:br/>
        <w:br/>
        <w:t>1974年08月，贵阳师范学院中文系汉语言文学专业学习</w:t>
        <w:br/>
        <w:br/>
        <w:t>1977年09月，贵州省贵阳师范学院党办工作人员</w:t>
        <w:br/>
        <w:br/>
        <w:t>1983年05月，贵州省委组织部秘书</w:t>
        <w:br/>
        <w:br/>
        <w:t>1984年08月，贵州省委组织部青干处副处长、贵阳市云岩区委副书记</w:t>
        <w:br/>
        <w:br/>
        <w:t>1987年12月，贵州省贵阳市云岩区委书记</w:t>
        <w:br/>
        <w:br/>
        <w:t>1990年02月，贵州省贵阳市委常委、云岩区委书记</w:t>
        <w:br/>
        <w:br/>
        <w:t>1990年07月，共青团贵州省委书记</w:t>
        <w:br/>
        <w:br/>
        <w:t>1992年12月，贵州省六盘水市委书记</w:t>
        <w:br/>
        <w:br/>
        <w:t>（其间：1992年09月至1993年01月在中央党校进修二班学习）</w:t>
        <w:br/>
        <w:br/>
        <w:t>1995年09月，贵州省贵阳市委书记</w:t>
        <w:br/>
        <w:br/>
        <w:t>1995年10月，贵州省委常委、贵阳市委书记</w:t>
        <w:br/>
        <w:br/>
        <w:t>1998年08月，贵州省委副书记、贵阳市委书记</w:t>
        <w:br/>
        <w:br/>
        <w:t>1998年10月，贵州省委副书记</w:t>
        <w:br/>
        <w:br/>
        <w:t>（其间：1998年09月至2001年07月在中央党校函授学院省部级干部在职研究生班政治学专业学习）</w:t>
        <w:br/>
        <w:br/>
        <w:t>2001年07月，四川省委副书记</w:t>
        <w:br/>
        <w:br/>
        <w:t>2002年10月，福建省委副书记</w:t>
        <w:br/>
        <w:br/>
        <w:t>2007年11月，安徽省委副书记</w:t>
        <w:br/>
        <w:br/>
        <w:t>2007年12月，安徽省委副书记，省政府副省长、代省长</w:t>
        <w:br/>
        <w:br/>
        <w:t>2008年01月，安徽省委副书记，省政府省长</w:t>
        <w:br/>
        <w:br/>
        <w:t>2011年12月，甘肃省委书记</w:t>
        <w:br/>
        <w:br/>
        <w:t>2012年01月，甘肃省委书记、省人大常委会主任</w:t>
        <w:br/>
        <w:br/>
        <w:t>2013年01月，甘肃省委书记、省人大常委会主任</w:t>
        <w:br/>
        <w:br/>
        <w:t>中共第十六届、十七届中央候补委员，第十八届中央委员。</w:t>
        <w:br/>
        <w:br/>
        <w:t>（人民网资料 截至2013年1月）</w:t>
        <w:br/>
      </w:r>
    </w:p>
    <w:p/>
    <w:p>
      <w:pPr>
        <w:pStyle w:val="Heading3"/>
      </w:pPr>
      <w:r>
        <w:t xml:space="preserve">甘肃省  </w:t>
      </w:r>
    </w:p>
    <w:p>
      <w:r>
        <w:rPr>
          <w:i/>
        </w:rPr>
        <w:t>林铎 甘肃省委副书记，省长</w:t>
      </w:r>
    </w:p>
    <w:p>
      <w:r>
        <w:t>性别:  男</w:t>
      </w:r>
    </w:p>
    <w:p>
      <w:r>
        <w:t>生年：  1956年03月</w:t>
      </w:r>
    </w:p>
    <w:p>
      <w:r>
        <w:t>籍贯:  山东菏泽</w:t>
      </w:r>
    </w:p>
    <w:p>
      <w:r>
        <w:t>学历:  研究生</w:t>
      </w:r>
    </w:p>
    <w:p>
      <w:r>
        <w:t xml:space="preserve">简历:  </w:t>
        <w:br/>
        <w:t>林铎，男，汉族，1956年3月生，山东菏泽人，1974年12月参加工作，1975年10月加入中国共产党，中央党校在职研究生班法学专业毕业，政工师。</w:t>
        <w:br/>
        <w:br/>
        <w:t>1974.12 解放军海军潜艇学校、海军工程学院学员，解放军海军一支队401乙艇战士</w:t>
        <w:br/>
        <w:br/>
        <w:t>1979.03 复员后待分配</w:t>
        <w:br/>
        <w:br/>
        <w:t>1979.12 航天部511站宣传科、光学室干事</w:t>
        <w:br/>
        <w:br/>
        <w:t>1982.11 北京市怀柔公路管理所工程二队政工员</w:t>
        <w:br/>
        <w:br/>
        <w:t>1984.03 北京市怀柔公路管理所党委副书记、副主任(1983.04-1987.06北京市高等教育自学考试中文专业大专学习)</w:t>
        <w:br/>
        <w:br/>
        <w:t>1989.03 北京市怀柔公路管理所党委书记</w:t>
        <w:br/>
        <w:br/>
        <w:t>1989.10 北京市公路管理处党委副书记</w:t>
        <w:br/>
        <w:br/>
        <w:t>1991.04 北京市公路局党委副书记、纪委书记兼组织部部长(正处级)</w:t>
        <w:br/>
        <w:br/>
        <w:t>1992.12 北京市交通局党委常委、纪委书记兼市公路局党委副书记、纪委书记(1990.09-1993.07北京市委党校党建专业本科学习)</w:t>
        <w:br/>
        <w:br/>
        <w:t>1993.10 北京市交通局党委常委、纪委书记</w:t>
        <w:br/>
        <w:br/>
        <w:t>1994.09 北京市市政管委副主任(其间：1994.09-1997.07北京市委党校经济管理专业在职研究生班学习；1995.09-1996.07中央党校第十二期中青年干部培训班学习；1995.09-1998.07中央党校在职研究生班法学专业学习)</w:t>
        <w:br/>
        <w:br/>
        <w:t>1999.05 北京市市政管委副主任兼北京市燃气集团有限责任公司党委书记、董事长(正局级)</w:t>
        <w:br/>
        <w:br/>
        <w:t>2000.01 北京市市政管委副主任、党组副书记兼北京市燃气集团有限责任公司党委书记、董事长</w:t>
        <w:br/>
        <w:br/>
        <w:t>2000.09 北京市市政管委副主任、党组副书记</w:t>
        <w:br/>
        <w:br/>
        <w:t>2002.03 北京市市政管委主任、党组书记</w:t>
        <w:br/>
        <w:br/>
        <w:t>2003.01 北京市西城区委副书记、区政府党组书记</w:t>
        <w:br/>
        <w:br/>
        <w:t>2003.04 北京市西城区委副书记，区政府党组书记、副区长、代区长</w:t>
        <w:br/>
        <w:br/>
        <w:t>2003.08 北京市西城区委副书记，区政府党组书记、区长</w:t>
        <w:br/>
        <w:br/>
        <w:t>2006.10 北京市西城区委书记</w:t>
        <w:br/>
        <w:br/>
        <w:t>2010.07 北京市委副秘书长</w:t>
        <w:br/>
        <w:br/>
        <w:t>2010.07 黑龙江省哈尔滨市委副书记</w:t>
        <w:br/>
        <w:br/>
        <w:t>2010.08 黑龙江省哈尔滨市委副书记，市政府副市长、代市长</w:t>
        <w:br/>
        <w:br/>
        <w:t>2011.01 黑龙江省哈尔滨市委副书记，市政府市长</w:t>
        <w:br/>
        <w:br/>
        <w:t>2012.01 黑龙江省哈尔滨市委书记</w:t>
        <w:br/>
        <w:br/>
        <w:t>2012.04 黑龙江省委常委，哈尔滨市委书记</w:t>
        <w:br/>
        <w:br/>
        <w:t>2014.08 辽宁省委常委、省纪委书记</w:t>
        <w:br/>
        <w:br/>
        <w:t>2016.03 甘肃省委副书记</w:t>
        <w:br/>
        <w:br/>
        <w:t>2016.04 甘肃省委副书记，省政府副省长、代省长</w:t>
        <w:br/>
        <w:br/>
        <w:t>2016.05 甘肃省委副书记，省政府省长、党组书记</w:t>
        <w:br/>
        <w:br/>
        <w:t>中共第十八届中央委员会候补委员，中共十七大、十八大代表。</w:t>
        <w:br/>
        <w:br/>
        <w:t>（人民网资料 截至2016年5月）</w:t>
        <w:br/>
      </w:r>
    </w:p>
    <w:p/>
    <w:p>
      <w:pPr>
        <w:pStyle w:val="Heading3"/>
      </w:pPr>
      <w:r>
        <w:t xml:space="preserve">甘肃省  </w:t>
      </w:r>
    </w:p>
    <w:p>
      <w:r>
        <w:rPr>
          <w:i/>
        </w:rPr>
        <w:t>冯健身 甘肃省政协主席</w:t>
      </w:r>
    </w:p>
    <w:p>
      <w:r>
        <w:t>性别:  男</w:t>
      </w:r>
    </w:p>
    <w:p>
      <w:r>
        <w:t>生年：  1952年08月</w:t>
      </w:r>
    </w:p>
    <w:p>
      <w:r>
        <w:t>籍贯:  吉林延吉</w:t>
      </w:r>
    </w:p>
    <w:p>
      <w:r>
        <w:t>学历:  博士</w:t>
      </w:r>
    </w:p>
    <w:p>
      <w:r>
        <w:t xml:space="preserve">简历:  </w:t>
        <w:br/>
        <w:t xml:space="preserve">冯健身，男，汉族，1952年8月生，吉林延吉人，1975年11月加入中国共产党，1968年11月参加工作，研究生学历，管理工程专业，管理学博士，高级会计师。 　　</w:t>
        <w:br/>
        <w:br/>
        <w:t xml:space="preserve">1968年11月，黑龙江省生产建设兵团四师四十二团八连班长、密山批发站保管员、虎林批发站调拨员； 　　</w:t>
        <w:br/>
        <w:br/>
        <w:t xml:space="preserve">1976年12月，黑龙江省哈尔滨市财贸技工学校财政金融专业学习； 　　</w:t>
        <w:br/>
        <w:br/>
        <w:t xml:space="preserve">1978年08月，黑龙江省哈尔滨市财政局预算处科员；1984年2月，黑龙江省哈尔滨市财政局预算处副处长； 　　</w:t>
        <w:br/>
        <w:br/>
        <w:t xml:space="preserve">1985年08月，黑龙江省哈尔滨市财政局副局长、党组成员（其间：1986年7月至1989年6月哈尔滨师范大学政治教育系政治教育专业学习）； 　　</w:t>
        <w:br/>
        <w:br/>
        <w:t>1991年04月，黑龙江省哈尔滨市财政局局长、党组书记；</w:t>
        <w:br/>
        <w:br/>
        <w:t xml:space="preserve">（1989年3月至1992年1月哈尔滨工业大学管理工程系管理工程专业学习，获工学硕士学位） 　　</w:t>
        <w:br/>
        <w:br/>
        <w:t xml:space="preserve">1993年05月，财政部预算管理司副司长； 　　</w:t>
        <w:br/>
        <w:br/>
        <w:t xml:space="preserve">1994年04月，财政部地方司副司长； 　　</w:t>
        <w:br/>
        <w:br/>
        <w:t xml:space="preserve">1995年05月，财政部基本建设司司长； 　　</w:t>
        <w:br/>
        <w:br/>
        <w:t xml:space="preserve">1996年03月，财政部预算司司长； 　　</w:t>
        <w:br/>
        <w:br/>
        <w:t>1998年07月，财政部国债金融司司长；</w:t>
        <w:br/>
        <w:br/>
        <w:t>（其间：1997年03月至1999年04月哈尔滨工业大学管理工程系管理工程专业学习，获管理学博士学位；1999年02月至1999年08月美国哥伦比亚大学学习，在摩根斯丹利银行实习）</w:t>
        <w:br/>
        <w:br/>
        <w:t xml:space="preserve">2000年06月，财政部部长助理、党组成员（其间：2000年09月至2000年11月中央党校省部级干部进修班学习）； 　　</w:t>
        <w:br/>
        <w:br/>
        <w:t xml:space="preserve">2001年02月，全国社会保障基金理事会副理事长、党组成员； 　　</w:t>
        <w:br/>
        <w:br/>
        <w:t xml:space="preserve">2004年08月，甘肃省副省长、省政府党组成员； 　　</w:t>
        <w:br/>
        <w:br/>
        <w:t xml:space="preserve">2007年04月，甘肃省委常委、副省长、省政府党组成员； 　</w:t>
        <w:br/>
        <w:br/>
        <w:t xml:space="preserve">2008年01月，甘肃省委常委、副省长、省政府党组副书记； </w:t>
        <w:br/>
        <w:br/>
        <w:t xml:space="preserve">2010年12月，甘肃省政协党组书记，副省长； 　　</w:t>
        <w:br/>
        <w:br/>
        <w:t xml:space="preserve">2011年01月，甘肃省政协主席、党组书记，副省长； 　　</w:t>
        <w:br/>
        <w:br/>
        <w:t xml:space="preserve">2011年04月，甘肃省政协主席、党组书记； 　　</w:t>
        <w:br/>
        <w:br/>
        <w:t xml:space="preserve">2013年01月，甘肃省政协主席。 　　</w:t>
        <w:br/>
        <w:br/>
        <w:t xml:space="preserve">第十六届中纪委委员，党的十六大、十八大代表。第十一届全国人大代表。第十一届、十二届省委委员。 　　</w:t>
        <w:br/>
        <w:br/>
        <w:t>（人民网资料 截至2013年3月）</w:t>
        <w:tab/>
        <w:br/>
      </w:r>
    </w:p>
    <w:p/>
    <w:p>
      <w:pPr>
        <w:pStyle w:val="Heading3"/>
      </w:pPr>
      <w:r>
        <w:t xml:space="preserve">青海省  </w:t>
      </w:r>
    </w:p>
    <w:p>
      <w:r>
        <w:rPr>
          <w:i/>
        </w:rPr>
        <w:t>王国生 青海省委书记</w:t>
      </w:r>
    </w:p>
    <w:p>
      <w:r>
        <w:t>性别:  男</w:t>
      </w:r>
    </w:p>
    <w:p>
      <w:r>
        <w:t>生年：  1956年05月</w:t>
      </w:r>
    </w:p>
    <w:p>
      <w:r>
        <w:t>籍贯:  山东东阿</w:t>
      </w:r>
    </w:p>
    <w:p>
      <w:r>
        <w:t>学历:  硕士</w:t>
      </w:r>
    </w:p>
    <w:p>
      <w:r>
        <w:t xml:space="preserve">简历:  </w:t>
        <w:br/>
        <w:t>王国生，男，汉族，1956年5月生，山东东阿人，1975年6月加入中国共产党，1974年3月参加工作，山东大学科社系政治学专业毕业，山东省委党校研究生。</w:t>
        <w:br/>
        <w:br/>
        <w:t>1974.03 山东省东阿县大桥公社知青、代理团委书记</w:t>
        <w:br/>
        <w:br/>
        <w:t>1976.11 山东省东阿县文教局、聊城地委宣传部、办公室、研究室办事员</w:t>
        <w:br/>
        <w:br/>
        <w:t>1981.09 山东大学社科系政治学专业学习</w:t>
        <w:br/>
        <w:br/>
        <w:t>1983.07 山东省冠县机构改革工作队员、聊城地委办公室正科级秘书</w:t>
        <w:br/>
        <w:br/>
        <w:t xml:space="preserve">1985.05 山东省聊城地委组织部副部长兼干部科科长(其间：1990.01-1991.10兼聊城地区老龄委办公室主任) </w:t>
        <w:br/>
        <w:br/>
        <w:t>1991.10 山东省聊城地委委员、组织部部长，地委委员、高唐县委书记，地委副书记、高唐县委书记</w:t>
        <w:br/>
        <w:br/>
        <w:t>1995.02 山东省聊城地委副书记</w:t>
        <w:br/>
        <w:br/>
        <w:t>1997.12 山东省劳动厅副厅长、党组副书记</w:t>
        <w:br/>
        <w:br/>
        <w:t>1998.06 山东省贸易厅厅长、党组书记兼省政府财贸办公室主任</w:t>
        <w:br/>
        <w:br/>
        <w:t>2000.01 江苏省委省直机关工委书记</w:t>
        <w:br/>
        <w:br/>
        <w:t xml:space="preserve">(其间：1997.09-2000.06在山东省委党校干部研究生班政治学专业学习) </w:t>
        <w:br/>
        <w:br/>
        <w:t>2000.08 江苏省连云港市委书记</w:t>
        <w:br/>
        <w:br/>
        <w:t>2001.11 江苏省委常委、连云港市委书记</w:t>
        <w:br/>
        <w:br/>
        <w:t>2001.12 江苏省委常委、宣传部部长</w:t>
        <w:br/>
        <w:br/>
        <w:t>2004.06 江苏省委常委、组织部部长</w:t>
        <w:br/>
        <w:br/>
        <w:t>2008.04 江苏省委副书记、组织部部长</w:t>
        <w:br/>
        <w:br/>
        <w:t>2010.09 江苏省委副书记</w:t>
        <w:br/>
        <w:br/>
        <w:t>2010.12 湖北省委副书记、副省长、代理省长、省政府党组书记</w:t>
        <w:br/>
        <w:br/>
        <w:t>2011.02 湖北省委副书记、省长、省政府党组书记</w:t>
        <w:br/>
        <w:br/>
        <w:t>2016.06 青海省委书记，湖北省委副书记、省长、省政府党组书记</w:t>
        <w:br/>
        <w:br/>
        <w:t>2016.07 青海省委书记</w:t>
        <w:br/>
        <w:br/>
        <w:t>第十七届中央候补委员、第十八届中央委员，第十一届全国人大代表。</w:t>
        <w:br/>
        <w:br/>
        <w:t>（人民网资料 截至2016年7月）</w:t>
        <w:br/>
      </w:r>
    </w:p>
    <w:p/>
    <w:p>
      <w:pPr>
        <w:pStyle w:val="Heading3"/>
      </w:pPr>
      <w:r>
        <w:t xml:space="preserve">青海省  </w:t>
      </w:r>
    </w:p>
    <w:p>
      <w:r>
        <w:rPr>
          <w:i/>
        </w:rPr>
        <w:t>骆惠宁 山西省委书记，青海省人大常委会主任</w:t>
      </w:r>
    </w:p>
    <w:p>
      <w:r>
        <w:t>性别:  男</w:t>
      </w:r>
    </w:p>
    <w:p>
      <w:r>
        <w:t>生年：  1954年10月</w:t>
      </w:r>
    </w:p>
    <w:p>
      <w:r>
        <w:t>籍贯:  浙江义乌</w:t>
      </w:r>
    </w:p>
    <w:p>
      <w:r>
        <w:t>学历:  博士</w:t>
      </w:r>
    </w:p>
    <w:p>
      <w:r>
        <w:t xml:space="preserve">简历:  </w:t>
        <w:br/>
        <w:t>骆惠宁，男，汉族，1954年10月生，浙江义乌人，1970年9月参加工作，1982年3月加入中国共产党，在职研究生学历，经济学博士学位。</w:t>
        <w:br/>
        <w:br/>
        <w:t>1970.09 安徽省马鞍山市郊区知青</w:t>
        <w:br/>
        <w:br/>
        <w:t>1971.10 安徽省马鞍山钢铁公司第二炼钢厂工人</w:t>
        <w:br/>
        <w:br/>
        <w:t>1972.11 安徽省马鞍山钢铁公司第二炼钢厂团委干事</w:t>
        <w:br/>
        <w:br/>
        <w:t>1978.10 安徽大学经济系政治经济学专业学习</w:t>
        <w:br/>
        <w:br/>
        <w:t>1982.08 安徽省政府办公厅正科级秘书</w:t>
        <w:br/>
        <w:br/>
        <w:t>1985.05 安徽省外经贸委引进处副处长，技术进出口处副处长、处长（其间：1988.09-1989.09安徽大学外语系进修；1991.09-1992.06安徽省委党校进修班学习）</w:t>
        <w:br/>
        <w:br/>
        <w:t>1993.03 安徽省外经贸委副主任、省外经贸厅副厅长</w:t>
        <w:br/>
        <w:br/>
        <w:t>1995.04 安徽省政府副秘书长、办公厅主任</w:t>
        <w:br/>
        <w:br/>
        <w:t>1997.01 安徽省政府秘书长</w:t>
        <w:br/>
        <w:br/>
        <w:t>1998.02 安徽省巢湖地委书记</w:t>
        <w:br/>
        <w:br/>
        <w:t>1999.10 安徽省委宣传部部长</w:t>
        <w:br/>
        <w:br/>
        <w:t>1999.12 安徽省委常委、宣传部部长</w:t>
        <w:br/>
        <w:br/>
        <w:t>（1999.09-2002.01中国科技大学商学院管理科学与工程专业学习，获经济学硕士学位）</w:t>
        <w:br/>
        <w:br/>
        <w:t>2003.04 青海省委副书记</w:t>
        <w:br/>
        <w:br/>
        <w:t>（2000.09-2003.07中国人民大学经济学院政治经济学专业学习，获经济学博士学位）</w:t>
        <w:br/>
        <w:br/>
        <w:t>2004.12 青海省委副书记、省委党校校长（兼）</w:t>
        <w:br/>
        <w:br/>
        <w:t>2010.01 青海省委副书记，省政府省长</w:t>
        <w:br/>
        <w:br/>
        <w:t>2013.03 青海省委书记</w:t>
        <w:br/>
        <w:br/>
        <w:t>2013.04 青海省委书记、省人大常委会主任</w:t>
        <w:br/>
        <w:br/>
        <w:t>2016.06 山西省委书记，青海省人大常委会主任</w:t>
        <w:br/>
        <w:br/>
        <w:t>十七届中央候补委员，十八届中央委员，中共十六大、十七大、十八大代表，十一届、十二届全国人大代表。</w:t>
        <w:br/>
        <w:br/>
        <w:t>（人民网资料 截至2016年11月）</w:t>
        <w:br/>
      </w:r>
    </w:p>
    <w:p/>
    <w:p>
      <w:pPr>
        <w:pStyle w:val="Heading3"/>
      </w:pPr>
      <w:r>
        <w:t xml:space="preserve">青海省  </w:t>
      </w:r>
    </w:p>
    <w:p>
      <w:r>
        <w:rPr>
          <w:i/>
        </w:rPr>
        <w:t>郝鹏 青海省委副书记、省长</w:t>
      </w:r>
    </w:p>
    <w:p>
      <w:r>
        <w:t>性别:  男</w:t>
      </w:r>
    </w:p>
    <w:p>
      <w:r>
        <w:t>生年：  1960年06月</w:t>
      </w:r>
    </w:p>
    <w:p>
      <w:r>
        <w:t>籍贯:  陕西凤翔</w:t>
      </w:r>
    </w:p>
    <w:p>
      <w:r>
        <w:t>学历:  硕士</w:t>
      </w:r>
    </w:p>
    <w:p>
      <w:r>
        <w:t xml:space="preserve">简历:  </w:t>
        <w:br/>
        <w:t xml:space="preserve">郝鹏，男，汉族，1960年7月生，陕西凤翔人，1982年3月加入中国共产党，1976年1月参加工作，硕士研究生学历，高级经济师，享受国务院政府特殊津贴。 　　</w:t>
        <w:br/>
        <w:br/>
        <w:t xml:space="preserve">1976.01—1978.10 甘肃省渭源县路园公社插队知青 　　</w:t>
        <w:br/>
        <w:br/>
        <w:t xml:space="preserve">1978.10—1982.07 西北工业大学飞行器制造工程系学习 　</w:t>
        <w:br/>
        <w:br/>
        <w:t xml:space="preserve">1982.07—1983.05 中航工业兰州飞控仪器总厂机加分厂技术员 　　</w:t>
        <w:br/>
        <w:br/>
        <w:t xml:space="preserve">1983.05—1984.04 中航工业兰州飞控仪器总厂团委副书记 </w:t>
        <w:br/>
        <w:br/>
        <w:t xml:space="preserve">1984.04—1985.03 中航工业兰州飞控仪器总厂团委书记 　</w:t>
        <w:br/>
        <w:br/>
        <w:t xml:space="preserve">1985.03—1986.01 中航工业兰州飞控仪器总厂厂长助理 　</w:t>
        <w:br/>
        <w:br/>
        <w:t xml:space="preserve">1986.01—1990.06 中航工业兰州飞控仪器总厂综合计划处处长 　　</w:t>
        <w:br/>
        <w:br/>
        <w:t xml:space="preserve">1990.06—1992.01 中航工业兰州飞控仪器总厂塑编分厂厂长 </w:t>
        <w:br/>
        <w:br/>
        <w:t xml:space="preserve">1992.01—1993.03 中航工业兰州飞控仪器总厂机加分厂厂长 </w:t>
        <w:br/>
        <w:br/>
        <w:t xml:space="preserve">1993.03—1994.03 中航工业兰州飞控仪器总厂经营副厂长 </w:t>
        <w:br/>
        <w:br/>
        <w:t xml:space="preserve">1994.03—1995.08 中航工业兰州飞控仪器总厂厂长、党委副书记 　　</w:t>
        <w:br/>
        <w:br/>
        <w:t xml:space="preserve">1995.08—1999.02 中航工业兰州飞控仪器总厂厂长、党委副书记，中华全国青年联合会副主席、中国青年企业家协会副会长 　　</w:t>
        <w:br/>
        <w:br/>
        <w:t xml:space="preserve">1999.02—2000.08 甘肃省经贸委副主任（正厅级） 　　</w:t>
        <w:br/>
        <w:br/>
        <w:t xml:space="preserve">2000.08—2002.02 甘肃省兰州市委常委、副市长（正地级） </w:t>
        <w:br/>
        <w:br/>
        <w:t xml:space="preserve">（1997.09—2000.12西北工业大学航空 系统工程专业学习） </w:t>
        <w:br/>
        <w:br/>
        <w:t xml:space="preserve">2002.02—2003.11 甘肃省兰州市委副书记、副市长（正地级） 　　</w:t>
        <w:br/>
        <w:br/>
        <w:t xml:space="preserve">2003.11—2006.06 西藏自治区政府副主席 　　</w:t>
        <w:br/>
        <w:br/>
        <w:t xml:space="preserve">2006.06—2006.10 西藏自治区党委常委、自治区政府副主席 </w:t>
        <w:br/>
        <w:br/>
        <w:t xml:space="preserve">2006.10—2006.11 西藏自治区党委副书记、自治区政府副主席 　　</w:t>
        <w:br/>
        <w:br/>
        <w:t xml:space="preserve">2006.11—2010.12 西藏自治区党委副书记、自治区政府常务副主席 　　</w:t>
        <w:br/>
        <w:br/>
        <w:t xml:space="preserve">2010.12—2011.01 西藏自治区党委副书记、政法委书记，自治区政府常务副主席，区党委党校校长 　　</w:t>
        <w:br/>
        <w:br/>
        <w:t xml:space="preserve">2011.01—2012.04 西藏自治区党委副书记、政法委书记，自治区政府常务副主席 　　</w:t>
        <w:br/>
        <w:br/>
        <w:t xml:space="preserve">2012.04—2013.03 西藏自治区党委副书记、自治区政府常务副主席 　　</w:t>
        <w:br/>
        <w:br/>
        <w:t xml:space="preserve">2013.03—2013.04 青海省委副书记，省政府副省长、代省长     </w:t>
        <w:br/>
        <w:br/>
        <w:t xml:space="preserve">2013.04 青海省委副书记，省政府省长、党组书记     </w:t>
        <w:br/>
        <w:br/>
        <w:t>（人民网资料 截至2013年5月）</w:t>
        <w:tab/>
        <w:br/>
      </w:r>
    </w:p>
    <w:p/>
    <w:p>
      <w:pPr>
        <w:pStyle w:val="Heading3"/>
      </w:pPr>
      <w:r>
        <w:t xml:space="preserve">青海省  </w:t>
      </w:r>
    </w:p>
    <w:p>
      <w:r>
        <w:rPr>
          <w:i/>
        </w:rPr>
        <w:t>仁青加 青海省政协主席</w:t>
      </w:r>
    </w:p>
    <w:p>
      <w:r>
        <w:t>性别:  男</w:t>
      </w:r>
    </w:p>
    <w:p>
      <w:r>
        <w:t>生年：  1954年07月</w:t>
      </w:r>
    </w:p>
    <w:p>
      <w:r>
        <w:t>籍贯:  青海共和</w:t>
      </w:r>
    </w:p>
    <w:p>
      <w:r>
        <w:t>学历:  学士</w:t>
      </w:r>
    </w:p>
    <w:p>
      <w:r>
        <w:t xml:space="preserve">简历:  </w:t>
        <w:br/>
        <w:t>仁青加，男，藏族，1954年7月生，青海共和人，1972年10月参加工作，1975年9月加入中国共产党，中央党校大学学历。</w:t>
        <w:br/>
        <w:br/>
        <w:t>曾任共青团青海省共和县委书记，共和县江西沟公社党委书记、县委宣传部副部长，海南州纪委副书记，兴海县委书记。</w:t>
        <w:br/>
        <w:br/>
        <w:t>1990年12月先后任海北州委副书记，州委常委、副州长</w:t>
        <w:br/>
        <w:br/>
        <w:t>1996年04月先后任海南州委副书记、州长，州委书记、州人大常委会主任</w:t>
        <w:br/>
        <w:br/>
        <w:t>2002年05月任青海省委常委、海南州委书记</w:t>
        <w:br/>
        <w:br/>
        <w:t>2002年11月任青海省委常委、统战部部长</w:t>
        <w:br/>
        <w:br/>
        <w:t>2007年03月任青海省委常委、省纪委书记、统战部部长</w:t>
        <w:br/>
        <w:br/>
        <w:t>2007年05月任青海省委常委、省纪委书记</w:t>
        <w:br/>
        <w:br/>
        <w:t>2011年12月任青海省政协党组书记</w:t>
        <w:br/>
        <w:br/>
        <w:t>2012年01月任青海省政协主席</w:t>
        <w:br/>
        <w:br/>
        <w:t>第十六届中央候补委员，第十七届中央纪律检查委员会委员，第十届全国政协委员。</w:t>
        <w:br/>
        <w:br/>
        <w:t>（人民网资料 截至2012年1月）</w:t>
        <w:br/>
      </w:r>
    </w:p>
    <w:p/>
    <w:p>
      <w:pPr>
        <w:pStyle w:val="Heading3"/>
      </w:pPr>
      <w:r>
        <w:t xml:space="preserve">宁夏回族自治区  </w:t>
      </w:r>
    </w:p>
    <w:p>
      <w:r>
        <w:rPr>
          <w:i/>
        </w:rPr>
        <w:t>李建华 宁夏回族自治区党委书记、自治区人大常委会主任</w:t>
      </w:r>
    </w:p>
    <w:p>
      <w:r>
        <w:t>性别:  男</w:t>
      </w:r>
    </w:p>
    <w:p>
      <w:r>
        <w:t>生年：  1954年09月</w:t>
      </w:r>
    </w:p>
    <w:p>
      <w:r>
        <w:t>籍贯:  河北故城</w:t>
      </w:r>
    </w:p>
    <w:p>
      <w:r>
        <w:t>学历:  硕士</w:t>
      </w:r>
    </w:p>
    <w:p>
      <w:r>
        <w:t xml:space="preserve">简历:  </w:t>
        <w:br/>
        <w:t>李建华，男，汉族，1954年9月生，河北省故城县人，1975年5月加入中国共产党，1969年12月参加工作。</w:t>
        <w:br/>
        <w:br/>
        <w:t>1969年12月 解放军陕西603部队、昆明149部队战士、文书</w:t>
        <w:br/>
        <w:br/>
        <w:t>1973年02月 北京供电局配电管理所工人、政工干事、团总支部书记、检修队党支部副书记</w:t>
        <w:br/>
        <w:br/>
        <w:t>1978年07月 中央组织部经济干部局、中央机关干部局、经济科教干部局干事（其间：1981年02月-1984年07月在北京市职工业余大学中文专业学习）</w:t>
        <w:br/>
        <w:br/>
        <w:t>1986年08月 中央组织部经济科教干部局副处级调研员</w:t>
        <w:br/>
        <w:br/>
        <w:t>1986年09月 中央组织部经济科教干部局一处副处长</w:t>
        <w:br/>
        <w:br/>
        <w:t>1988年10月 中央组织部经济科教干部局一处处长</w:t>
        <w:br/>
        <w:br/>
        <w:t>1992年04月 中央组织部经济科技干部局副局长</w:t>
        <w:br/>
        <w:br/>
        <w:t xml:space="preserve">（其间：1991年03月-1993年06月在中央党校政治经济专业函授学习） </w:t>
        <w:br/>
        <w:br/>
        <w:t>1994年02月 中央组织部经济科技干部局副局长（其间：1995年09月-1996年07月在中央党校一年制中青年干部培训班脱产学习，1993年09月-1996年07月在南开大学政治经济学专业在职研究生学习，1997年01月获经济学硕士学位）</w:t>
        <w:br/>
        <w:br/>
        <w:t>1997年03月 中央组织部党政外事干部局局长</w:t>
        <w:br/>
        <w:br/>
        <w:t>1999年03月 中央组织部干部调配局局长</w:t>
        <w:br/>
        <w:br/>
        <w:t>2000年06月 中央组织部干部一局局长</w:t>
        <w:br/>
        <w:br/>
        <w:t>2000年12月 四川省委常委、组织部部长</w:t>
        <w:br/>
        <w:br/>
        <w:t>2002年09月 中央组织部部务委员兼干部二局局长</w:t>
        <w:br/>
        <w:br/>
        <w:t>2003年11月 中央组织部副部长</w:t>
        <w:br/>
        <w:br/>
        <w:t>2004年01月 中央组织部副部长，中央人才工作协调小组副组长</w:t>
        <w:br/>
        <w:br/>
        <w:t>2007年04月 中央组织部副部长，部机关党委书记</w:t>
        <w:br/>
        <w:br/>
        <w:t>2007年08月 中央组织部副部长</w:t>
        <w:br/>
        <w:br/>
        <w:t>2011年04月 国家行政学院党委书记、副院长</w:t>
        <w:br/>
        <w:br/>
        <w:t>2013年03月 宁夏回族自治区党委书记</w:t>
        <w:br/>
        <w:br/>
        <w:t>2013年04月 宁夏回族自治区党委书记、自治区人大常委会主任</w:t>
        <w:br/>
        <w:br/>
        <w:t>第十一届全国人大常委会委员，中央精神文明建设指导委员会委员，中共中央直属机关工作委员会委员。</w:t>
        <w:br/>
        <w:br/>
        <w:t>（人民网资料 截至2013年4月）</w:t>
        <w:br/>
      </w:r>
    </w:p>
    <w:p/>
    <w:p>
      <w:pPr>
        <w:pStyle w:val="Heading3"/>
      </w:pPr>
      <w:r>
        <w:t xml:space="preserve">宁夏回族自治区  </w:t>
      </w:r>
    </w:p>
    <w:p>
      <w:r>
        <w:rPr>
          <w:i/>
        </w:rPr>
        <w:t>李建华 宁夏回族自治区党委书记、自治区人大常委会主任</w:t>
      </w:r>
    </w:p>
    <w:p>
      <w:r>
        <w:t>性别:  男</w:t>
      </w:r>
    </w:p>
    <w:p>
      <w:r>
        <w:t>生年：  1954年09月</w:t>
      </w:r>
    </w:p>
    <w:p>
      <w:r>
        <w:t>籍贯:  河北故城</w:t>
      </w:r>
    </w:p>
    <w:p>
      <w:r>
        <w:t>学历:  硕士</w:t>
      </w:r>
    </w:p>
    <w:p>
      <w:r>
        <w:t xml:space="preserve">简历:  </w:t>
        <w:br/>
        <w:t>李建华，男，汉族，1954年9月生，河北省故城县人，1975年5月加入中国共产党，1969年12月参加工作。</w:t>
        <w:br/>
        <w:br/>
        <w:t>1969年12月 解放军陕西603部队、昆明149部队战士、文书</w:t>
        <w:br/>
        <w:br/>
        <w:t>1973年02月 北京供电局配电管理所工人、政工干事、团总支部书记、检修队党支部副书记</w:t>
        <w:br/>
        <w:br/>
        <w:t>1978年07月 中央组织部经济干部局、中央机关干部局、经济科教干部局干事（其间：1981年02月-1984年07月在北京市职工业余大学中文专业学习）</w:t>
        <w:br/>
        <w:br/>
        <w:t>1986年08月 中央组织部经济科教干部局副处级调研员</w:t>
        <w:br/>
        <w:br/>
        <w:t>1986年09月 中央组织部经济科教干部局一处副处长</w:t>
        <w:br/>
        <w:br/>
        <w:t>1988年10月 中央组织部经济科教干部局一处处长</w:t>
        <w:br/>
        <w:br/>
        <w:t>1992年04月 中央组织部经济科技干部局副局长</w:t>
        <w:br/>
        <w:br/>
        <w:t xml:space="preserve">（其间：1991年03月-1993年06月在中央党校政治经济专业函授学习） </w:t>
        <w:br/>
        <w:br/>
        <w:t>1994年02月 中央组织部经济科技干部局副局长（其间：1995年09月-1996年07月在中央党校一年制中青年干部培训班脱产学习，1993年09月-1996年07月在南开大学政治经济学专业在职研究生学习，1997年01月获经济学硕士学位）</w:t>
        <w:br/>
        <w:br/>
        <w:t>1997年03月 中央组织部党政外事干部局局长</w:t>
        <w:br/>
        <w:br/>
        <w:t>1999年03月 中央组织部干部调配局局长</w:t>
        <w:br/>
        <w:br/>
        <w:t>2000年06月 中央组织部干部一局局长</w:t>
        <w:br/>
        <w:br/>
        <w:t>2000年12月 四川省委常委、组织部部长</w:t>
        <w:br/>
        <w:br/>
        <w:t>2002年09月 中央组织部部务委员兼干部二局局长</w:t>
        <w:br/>
        <w:br/>
        <w:t>2003年11月 中央组织部副部长</w:t>
        <w:br/>
        <w:br/>
        <w:t>2004年01月 中央组织部副部长，中央人才工作协调小组副组长</w:t>
        <w:br/>
        <w:br/>
        <w:t>2007年04月 中央组织部副部长，部机关党委书记</w:t>
        <w:br/>
        <w:br/>
        <w:t>2007年08月 中央组织部副部长</w:t>
        <w:br/>
        <w:br/>
        <w:t>2011年04月 国家行政学院党委书记、副院长</w:t>
        <w:br/>
        <w:br/>
        <w:t>2013年03月 宁夏回族自治区党委书记</w:t>
        <w:br/>
        <w:br/>
        <w:t>2013年04月 宁夏回族自治区党委书记、自治区人大常委会主任</w:t>
        <w:br/>
        <w:br/>
        <w:t>第十一届全国人大常委会委员，中央精神文明建设指导委员会委员，中共中央直属机关工作委员会委员。</w:t>
        <w:br/>
        <w:br/>
        <w:t>（人民网资料 截至2013年4月）</w:t>
        <w:br/>
      </w:r>
    </w:p>
    <w:p/>
    <w:p>
      <w:pPr>
        <w:pStyle w:val="Heading3"/>
      </w:pPr>
      <w:r>
        <w:t xml:space="preserve">宁夏回族自治区  </w:t>
      </w:r>
    </w:p>
    <w:p>
      <w:r>
        <w:rPr>
          <w:i/>
        </w:rPr>
        <w:t>咸辉 宁夏回族自治区党委副书记，自治区政府主席</w:t>
      </w:r>
    </w:p>
    <w:p>
      <w:r>
        <w:t>性别:  女</w:t>
      </w:r>
    </w:p>
    <w:p>
      <w:r>
        <w:t>生年：  1958年03月</w:t>
      </w:r>
    </w:p>
    <w:p>
      <w:r>
        <w:t>籍贯:  甘肃定西</w:t>
      </w:r>
    </w:p>
    <w:p>
      <w:r>
        <w:t>学历:  博士</w:t>
      </w:r>
    </w:p>
    <w:p>
      <w:r>
        <w:t xml:space="preserve">简历:  </w:t>
        <w:br/>
        <w:t>咸辉，女，回族，1958年3月生，甘肃定西人，1976年12月加入中国共产党，1975年3月参加工作，研究生学历，行政管理专业，管理学博士。</w:t>
        <w:br/>
        <w:br/>
        <w:t>1975.03 定西县香泉公社插队知青</w:t>
        <w:br/>
        <w:br/>
        <w:t>1978.02 中央民族学院汉语言文学系汉语言文学专业学习</w:t>
        <w:br/>
        <w:br/>
        <w:t>1982.01 甘肃省委统战部干部处干事</w:t>
        <w:br/>
        <w:br/>
        <w:t>1986.07 甘肃省委统战部干部处主任科员</w:t>
        <w:br/>
        <w:br/>
        <w:t>1988.07 甘肃省委统战部干部处副处长</w:t>
        <w:br/>
        <w:br/>
        <w:t>1993.09 甘肃省委统战部干部处处长</w:t>
        <w:br/>
        <w:br/>
        <w:t>1999.04 甘肃省委统战部助理巡视员兼干部处处长</w:t>
        <w:br/>
        <w:br/>
        <w:t>2000.05 甘肃省委统战部副部长兼干部处处长</w:t>
        <w:br/>
        <w:br/>
        <w:t>2000.10 甘肃省委统战部副部长</w:t>
        <w:br/>
        <w:br/>
        <w:t>2003.03 甘肃省委组织部副部长、省委老干部工作局局长(其间：2001.09-2003.07在兰州大学经管学院区域经济专业研究生课程进修班学习)</w:t>
        <w:br/>
        <w:br/>
        <w:t>2004.09 甘肃省委组织部副部长、省委老干部工作局局长，省纪委常委</w:t>
        <w:br/>
        <w:br/>
        <w:t>2005.03 兰州市委副书记（挂职）</w:t>
        <w:br/>
        <w:br/>
        <w:t>2006.05 甘肃省委组织部副部长、省委老干部工作局局长，省纪委常委</w:t>
        <w:br/>
        <w:br/>
        <w:t>2007.03 甘肃省政府副省长、党组成员（其间：2007.07-2010.06在兰州大学管理学院行政管理专业学习，取得管理学博士学位）</w:t>
        <w:br/>
        <w:br/>
        <w:t>2008.01 甘肃省副省长</w:t>
        <w:br/>
        <w:br/>
        <w:t>2008.07 甘肃省政府副省长、党组成员，省红十字会会长</w:t>
        <w:br/>
        <w:br/>
        <w:t>2012.04 甘肃省委常委，省政府副省长，省红十字会会长</w:t>
        <w:br/>
        <w:br/>
        <w:t>2013.03 甘肃省委常委，省政府副省长，甘肃行政学院院长（兼），省红十字会会长</w:t>
        <w:br/>
        <w:br/>
        <w:t>2015.05 甘肃省委常委，省政府常务副省长，甘肃行政学院院长（兼），省红十字会会长</w:t>
        <w:br/>
        <w:br/>
        <w:t>2016.06 宁夏回族自治区党委副书记，区政府党组书记</w:t>
        <w:br/>
        <w:br/>
        <w:t>2016.07 宁夏回族自治区党委副书记，区政府副主席、代主席、党组书记</w:t>
        <w:br/>
        <w:br/>
        <w:t>2016.09 宁夏回族自治区党委副书记，区政府主席、党组书记</w:t>
        <w:br/>
        <w:br/>
        <w:t>第十七届中央候补委员，第十八届中央委员，党的十八大代表。第十一届、十二届省委委员。</w:t>
        <w:br/>
        <w:br/>
        <w:t>（人民网资料 截至2016年10月）</w:t>
        <w:br/>
      </w:r>
    </w:p>
    <w:p/>
    <w:p>
      <w:pPr>
        <w:pStyle w:val="Heading3"/>
      </w:pPr>
      <w:r>
        <w:t xml:space="preserve">宁夏回族自治区  </w:t>
      </w:r>
    </w:p>
    <w:p>
      <w:r>
        <w:rPr>
          <w:i/>
        </w:rPr>
        <w:t>齐同生 宁夏回族自治区政协主席</w:t>
      </w:r>
    </w:p>
    <w:p>
      <w:r>
        <w:t>性别:  男</w:t>
      </w:r>
    </w:p>
    <w:p>
      <w:r>
        <w:t>生年：  1952年06月</w:t>
      </w:r>
    </w:p>
    <w:p>
      <w:r>
        <w:t>籍贯:  河北平山</w:t>
      </w:r>
    </w:p>
    <w:p>
      <w:r>
        <w:t>学历:  学士</w:t>
      </w:r>
    </w:p>
    <w:p>
      <w:r>
        <w:t xml:space="preserve">简历:  </w:t>
        <w:br/>
        <w:t>齐同生，男，汉族，1952年7月出生，河北平山人，1968年11月参加工作，1984年11月加入中国共产党，甘肃工业大学五系化工机械专业毕业，大学普通班学历。</w:t>
        <w:br/>
        <w:br/>
        <w:t>1968年11月先后在平罗县崇岗公社、石炭井矿务局大武口总机修厂、甘肃工业大学、自治区化工设计院等单位插队、学习、工作</w:t>
        <w:br/>
        <w:br/>
        <w:t>1985年09月任宁夏回族自治区工业设计院副院长</w:t>
        <w:br/>
        <w:br/>
        <w:t>1990年06月任宁夏回族自治区工业设计院院长</w:t>
        <w:br/>
        <w:br/>
        <w:t>1994年01月任宁夏河东机场建设指挥部副指挥</w:t>
        <w:br/>
        <w:br/>
        <w:t>1995年10月任宁夏回族自治区计划委员会重点项目办主任、基建处处长</w:t>
        <w:br/>
        <w:br/>
        <w:t>1996年06月任宁夏回族自治区计划委员会总工程师、党组成员</w:t>
        <w:br/>
        <w:br/>
        <w:t>1998年03月任宁夏回族自治区计划委员会（发展计划委员会）副主任、党组成员</w:t>
        <w:br/>
        <w:br/>
        <w:t>2002年06月任宁夏回族自治区发展计划委员会党组书记、主任</w:t>
        <w:br/>
        <w:br/>
        <w:t>2003年07月任宁夏回族自治区发展和改革委员会党组书记、主任</w:t>
        <w:br/>
        <w:br/>
        <w:t>2005年01月任宁夏回族自治区政府副主席、党组成员</w:t>
        <w:br/>
        <w:br/>
        <w:t>2007年06月任宁夏回族自治区党委常委，自治区政府副主席、党组副书记</w:t>
        <w:br/>
        <w:br/>
        <w:t>2012年06月任宁夏回族自治区政府副主席、党组副书记</w:t>
        <w:br/>
        <w:br/>
        <w:t>2013年01月任宁夏回族自治区政协十届主席</w:t>
        <w:br/>
        <w:br/>
        <w:t>（人民网资料 截至2013年7月）</w:t>
        <w:br/>
      </w:r>
    </w:p>
    <w:p/>
    <w:p>
      <w:pPr>
        <w:pStyle w:val="Heading3"/>
      </w:pPr>
      <w:r>
        <w:t xml:space="preserve">新疆维吾尔自治区  </w:t>
      </w:r>
    </w:p>
    <w:p>
      <w:r>
        <w:rPr>
          <w:i/>
        </w:rPr>
        <w:t>陈全国 新疆维吾尔自治区党委书记</w:t>
      </w:r>
    </w:p>
    <w:p>
      <w:r>
        <w:t>性别:  男</w:t>
      </w:r>
    </w:p>
    <w:p>
      <w:r>
        <w:t>生年：  1955年11月</w:t>
      </w:r>
    </w:p>
    <w:p>
      <w:r>
        <w:t>籍贯:  河南平舆</w:t>
      </w:r>
    </w:p>
    <w:p>
      <w:r>
        <w:t>学历:  博士</w:t>
      </w:r>
    </w:p>
    <w:p>
      <w:r>
        <w:t xml:space="preserve">简历:  </w:t>
        <w:br/>
        <w:t>陈全国，男，汉族，1955年11月生，河南平舆人，1973年12月参加工作，1976年2月加入中国共产党，武汉理工大学管理学院管理科学与工程专业毕业，在职研究生学历，管理学博士。</w:t>
        <w:br/>
        <w:br/>
        <w:t>1973.12 陆军一军三师炮团服役</w:t>
        <w:br/>
        <w:br/>
        <w:t>1977.04 河南省驻马店汽车配件厂工人</w:t>
        <w:br/>
        <w:br/>
        <w:t>1978.03 郑州大学经济系政治经济学专业学习</w:t>
        <w:br/>
        <w:br/>
        <w:t>1981.12 河南省平舆县辛店公社工作</w:t>
        <w:br/>
        <w:br/>
        <w:t>1983.10 河南省驻马店地委办公室秘书（副县级）</w:t>
        <w:br/>
        <w:br/>
        <w:t>1985.04 河南省驻马店地委副秘书长、地委政策研究室主任</w:t>
        <w:br/>
        <w:br/>
        <w:t>1988.09 河南省遂平县委书记</w:t>
        <w:br/>
        <w:br/>
        <w:t>1992.09 河南省驻马店地委委员、遂平县委书记</w:t>
        <w:br/>
        <w:br/>
        <w:t>1994.02 河南省平顶山市委常委、组织部部长</w:t>
        <w:br/>
        <w:br/>
        <w:t>1996.03 河南省漯河市委副书记，市政府市长</w:t>
        <w:br/>
        <w:br/>
        <w:t>（1995.03-1997.07武汉理工大学工商管理学院经济学专业学习，获经济学硕士学位）</w:t>
        <w:br/>
        <w:br/>
        <w:t>1998.01 河南省政府副省长</w:t>
        <w:br/>
        <w:br/>
        <w:t>2000.11 河南省委常委、组织部部长，省政府副省长</w:t>
        <w:br/>
        <w:br/>
        <w:t>2001.01 河南省委常委、组织部部长</w:t>
        <w:br/>
        <w:br/>
        <w:t>2003.04 河南省委副书记、组织部部长</w:t>
        <w:br/>
        <w:br/>
        <w:t>2004.01 河南省委副书记</w:t>
        <w:br/>
        <w:br/>
        <w:t>（1999.09-2004.06武汉理工大学管理学院管理科学与工程专业在职研究生学习，获管理学博士学位）</w:t>
        <w:br/>
        <w:br/>
        <w:t>2005.11 河南省委副书记，省委党校校长、河南行政学院院长</w:t>
        <w:br/>
        <w:br/>
        <w:t>2009.11 河北省委副书记，省政府代省长、省长</w:t>
        <w:br/>
        <w:br/>
        <w:t>2011.08 西藏自治区党委书记，西藏军区党委第一书记</w:t>
        <w:br/>
        <w:br/>
        <w:t>2016.08 新疆维吾尔自治区党委书记，新疆生产建设兵团党委第一书记、第一政委，新疆军区党委第一书记</w:t>
        <w:br/>
        <w:br/>
        <w:t>第十七届中央候补委员、第十八届中央委员。</w:t>
        <w:br/>
        <w:br/>
        <w:t>（人民网资料 截至2016年11月）</w:t>
        <w:br/>
      </w:r>
    </w:p>
    <w:p/>
    <w:p>
      <w:pPr>
        <w:pStyle w:val="Heading3"/>
      </w:pPr>
      <w:r>
        <w:t xml:space="preserve">新疆维吾尔自治区  </w:t>
      </w:r>
    </w:p>
    <w:p>
      <w:r>
        <w:rPr>
          <w:i/>
        </w:rPr>
        <w:t>乃依木·亚森 新疆维吾尔自治区人大常委会主任</w:t>
      </w:r>
    </w:p>
    <w:p>
      <w:r>
        <w:t>性别:  男</w:t>
      </w:r>
    </w:p>
    <w:p>
      <w:r>
        <w:t>生年：  1952年10月</w:t>
      </w:r>
    </w:p>
    <w:p>
      <w:r>
        <w:t>籍贯:  新疆吐鲁番</w:t>
      </w:r>
    </w:p>
    <w:p>
      <w:r>
        <w:t>学历:  研究生</w:t>
      </w:r>
    </w:p>
    <w:p>
      <w:r>
        <w:t xml:space="preserve">简历:  </w:t>
        <w:br/>
        <w:t>乃依木·亚森，男，维吾尔族，1952年11月生，新疆吐鲁番人，1973年3月参加工作，1975年7月加入中国共产党，中央党校省部级干部在职研究生班政治学专业毕业，中央党校研究生学历，二级大法官。</w:t>
        <w:br/>
        <w:br/>
        <w:t>1972.02 新疆维吾尔自治区乌鲁木齐市第一师范学校学习</w:t>
        <w:br/>
        <w:br/>
        <w:t>1973.03 新疆维吾尔自治区吐鲁番市艾丁湖乡前进一大队教师</w:t>
        <w:br/>
        <w:br/>
        <w:t>1975.09 新疆大学政教系政治教育专业学习</w:t>
        <w:br/>
        <w:br/>
        <w:t>1978.09 新疆维吾尔自治区吐鲁番地委统战部干部</w:t>
        <w:br/>
        <w:br/>
        <w:t>1984.01 新疆维吾尔自治区吐鲁番地委统战部副部长</w:t>
        <w:br/>
        <w:br/>
        <w:t>1985.05 新疆维吾尔自治区吐鲁番市委副书记（其间：1987.09-1988.01新疆维吾尔自治区党委党校中青班学习）</w:t>
        <w:br/>
        <w:br/>
        <w:t>1990.02 新疆维吾尔自治区吐鲁番市委副书记、市长</w:t>
        <w:br/>
        <w:br/>
        <w:t>1991.12 共青团新疆维吾尔自治区委员会书记（副厅级）</w:t>
        <w:br/>
        <w:br/>
        <w:t>1992.05 共青团新疆维吾尔自治区委员会书记、党组副书记（其间：1992.09-1993.07中央党校中青班学习）</w:t>
        <w:br/>
        <w:br/>
        <w:t>1994.05 新疆维吾尔自治区旅游局党组副书记、局长（其间：1999.05-1999.11挂职任国家旅游局质量规范与管理司副司长&lt;局长级&gt;；2004.05-2004.07中央党校地厅级干部进修班学习）</w:t>
        <w:br/>
        <w:br/>
        <w:t>2006.01 新疆维吾尔自治区乌鲁木齐市委副书记、市长（其间：2007.08-2007.09美国斯坦福大学城市规划与信息化专题研究班学习）</w:t>
        <w:br/>
        <w:br/>
        <w:t>2008.01 新疆维吾尔自治区人大常委会党组成员、副主任（其间：2011.03-2011.06中央党校省部级干部高级研修班学习）</w:t>
        <w:br/>
        <w:br/>
        <w:t>2012.01 新疆维吾尔自治区高级人民法院党组副书记、院长</w:t>
        <w:br/>
        <w:br/>
        <w:t>（2011.09-2014.07中央党校省部级干部在职研究生班政治学专业学习）</w:t>
        <w:br/>
        <w:br/>
        <w:t>2014.12 新疆维吾尔自治区人大常委会党组书记，自治区高级人民法院党组副书记、院长</w:t>
        <w:br/>
        <w:br/>
        <w:t>2015.01 新疆维吾尔自治区人大常委会主任、党组书记</w:t>
        <w:br/>
        <w:br/>
        <w:t>第十二届全国人大代表。</w:t>
        <w:br/>
        <w:br/>
        <w:t>（人民网资料 截至2015年1月）</w:t>
        <w:br/>
      </w:r>
    </w:p>
    <w:p/>
    <w:p>
      <w:pPr>
        <w:pStyle w:val="Heading3"/>
      </w:pPr>
      <w:r>
        <w:t xml:space="preserve">新疆维吾尔自治区  </w:t>
      </w:r>
    </w:p>
    <w:p>
      <w:r>
        <w:rPr>
          <w:i/>
        </w:rPr>
        <w:t>雪克来提·扎克尔 新疆维吾尔自治区党委副书记，自治区主席</w:t>
      </w:r>
    </w:p>
    <w:p>
      <w:r>
        <w:t>性别:  男</w:t>
      </w:r>
    </w:p>
    <w:p>
      <w:r>
        <w:t>生年：  1953年08月</w:t>
      </w:r>
    </w:p>
    <w:p>
      <w:r>
        <w:t>籍贯:  新疆伊宁</w:t>
      </w:r>
    </w:p>
    <w:p>
      <w:r>
        <w:t>学历:  硕士</w:t>
      </w:r>
    </w:p>
    <w:p>
      <w:r>
        <w:t xml:space="preserve">简历:  </w:t>
        <w:br/>
        <w:t>雪克来提·扎克尔，男，维吾尔族，1953年8月生，新疆伊宁市人，1970年12月参加工作，1985年6月加入中国共产党，中国社会科学院工业经济系企业管理专业毕业，在职研究生学历，高级管理人员工商管理硕士。</w:t>
        <w:br/>
        <w:br/>
        <w:t>1970.12 新疆维吾尔自治区玛纳斯县、乌鲁木齐县知青</w:t>
        <w:br/>
        <w:br/>
        <w:t>1972.02 新疆维吾尔自治区乌鲁木齐市第三十二小学代课教师</w:t>
        <w:br/>
        <w:br/>
        <w:t>1974.02 新疆维吾尔自治区乌鲁木齐县地窝堡学校教师</w:t>
        <w:br/>
        <w:br/>
        <w:t>1978.03 湖北江汉石油学院计算机专业学习</w:t>
        <w:br/>
        <w:br/>
        <w:t>1980.06 新疆石油地球物理研究所技术员</w:t>
        <w:br/>
        <w:br/>
        <w:t>1984.06 新疆维吾尔自治区经委工业处副主任科员、主任科员</w:t>
        <w:br/>
        <w:br/>
        <w:t>（1982.09-1986.07乌鲁木齐职业大学英语专业学习）</w:t>
        <w:br/>
        <w:br/>
        <w:t>1988.05 新疆维吾尔自治区经委工业调度处副处长</w:t>
        <w:br/>
        <w:br/>
        <w:t>1992.11 新疆维吾尔自治区经委工业调度处处长</w:t>
        <w:br/>
        <w:br/>
        <w:t>1993.08 新疆维吾尔自治区经委外经处处长（其间：1994.03-1994.05新疆维吾尔自治区党委党校县处级领导干部进修班学习）</w:t>
        <w:br/>
        <w:br/>
        <w:t>1997.02 新疆维吾尔自治区经贸委副秘书长兼外经处处长</w:t>
        <w:br/>
        <w:br/>
        <w:t>1997.07 新疆维吾尔自治区经贸委党组成员、副主任</w:t>
        <w:br/>
        <w:br/>
        <w:t>（1996.08-1998.12中央党校领导干部函授班经济管理专业在职大学学习；1996.12-1998.12中国社会科学院工业经济系企业管理专业学习）</w:t>
        <w:br/>
        <w:br/>
        <w:t>2000.07 新疆维吾尔自治区经贸委（国防工办）党组成员、副主任</w:t>
        <w:br/>
        <w:br/>
        <w:t>2000.12 新疆维吾尔自治区乌鲁木齐市委副书记、副市长、代理市长</w:t>
        <w:br/>
        <w:br/>
        <w:t>2001.03 新疆维吾尔自治区乌鲁木齐市委副书记、市长（其间：2004.03-2005.01中央党校一年制中青年干部培训班学习）</w:t>
        <w:br/>
        <w:br/>
        <w:t>2005.12 新疆生产建设兵团党委常委</w:t>
        <w:br/>
        <w:br/>
        <w:t>2006.01 新疆生产建设兵团党委常委、副政委</w:t>
        <w:br/>
        <w:br/>
        <w:t>（2003.09-2007.03天津大学管理学院工商管理专业在职学习，获高级管理人员工商管理硕士学位）</w:t>
        <w:br/>
        <w:br/>
        <w:t>2009.07 新疆生产建设兵团党委常委、副政委，中华全国归侨联合会副主席（兼职）</w:t>
        <w:br/>
        <w:br/>
        <w:t>2011.06 全国人大民族委员会副主任委员（副部长级），中华全国归侨联合会副主席（兼职）</w:t>
        <w:br/>
        <w:br/>
        <w:t>2013.12 新疆维吾尔自治区人大常委会党组书记</w:t>
        <w:br/>
        <w:br/>
        <w:t>2014.01 新疆维吾尔自治区人大常委会主任、党组书记</w:t>
        <w:br/>
        <w:br/>
        <w:t>2014.12 新疆维吾尔自治区党委副书记，自治区政府副主席、代理主席、党组书记</w:t>
        <w:br/>
        <w:br/>
        <w:t>2015.01 新疆维吾尔自治区党委副书记，自治区政府主席、党组书记</w:t>
        <w:br/>
        <w:br/>
        <w:t>第十届、十一届、十二届全国人大代表。</w:t>
        <w:br/>
        <w:br/>
        <w:t>（人民网资料 截至2016年11月）</w:t>
        <w:br/>
      </w:r>
    </w:p>
    <w:p/>
    <w:p>
      <w:pPr>
        <w:pStyle w:val="Heading3"/>
      </w:pPr>
      <w:r>
        <w:t xml:space="preserve">新疆维吾尔自治区  </w:t>
      </w:r>
    </w:p>
    <w:p>
      <w:r>
        <w:rPr>
          <w:i/>
        </w:rPr>
        <w:t>努尔兰·阿不都满金 新疆维吾尔自治区政协主席</w:t>
      </w:r>
    </w:p>
    <w:p>
      <w:r>
        <w:t>性别:  男</w:t>
      </w:r>
    </w:p>
    <w:p>
      <w:r>
        <w:t>生年：  1962年11月</w:t>
      </w:r>
    </w:p>
    <w:p>
      <w:r>
        <w:t>籍贯:  新疆霍城</w:t>
      </w:r>
    </w:p>
    <w:p>
      <w:r>
        <w:t>学历:  硕士</w:t>
      </w:r>
    </w:p>
    <w:p>
      <w:r>
        <w:t xml:space="preserve">简历:  </w:t>
        <w:br/>
        <w:t xml:space="preserve">努尔兰·阿不都满金，男，哈萨克族，1962年12月生，新疆霍城人，1985年5月入党，1985年7月参加工作，北京师范大学思想政治专业研究生课程班毕业，在职研究生学历。　　</w:t>
        <w:br/>
        <w:br/>
        <w:t>1981年09月 新疆大学法律系法律专业学习</w:t>
        <w:br/>
        <w:br/>
        <w:t>1985年06月 新疆维吾尔自治区党委党校选调生培训班学习</w:t>
        <w:br/>
        <w:br/>
        <w:t>1985年07月 新疆维吾尔自治区巩留县人民法院助理审判员、审判员、副院长兼刑事审判庭庭长、代院长</w:t>
        <w:br/>
        <w:br/>
        <w:t>1987年06月 新疆维吾尔自治区巩留县人民法院院长（其间：1990年08月至1991年07月，在中央党校政治理论班学习）</w:t>
        <w:br/>
        <w:br/>
        <w:t>1992年01月 新疆维吾尔自治区高级人民法院伊犁州分院副院长兼刑事审判庭庭长、审判委员会委员</w:t>
        <w:br/>
        <w:br/>
        <w:t>1993年05月 新疆维吾尔自治区高级人民法院伊犁州分院党组副书记、院长（其间：1995年05月至1995年12月，挂职任最高人民法院办公厅主任助理；1998年09月至2000年10月，在北京师范大学思想政治专业研究生课程班学习）</w:t>
        <w:br/>
        <w:br/>
        <w:t>2001年07月 新疆维吾尔自治区伊犁州党委副书记、第一副州长</w:t>
        <w:br/>
        <w:br/>
        <w:t>2002年01月 新疆维吾尔自治区伊犁州党委副书记、代州长</w:t>
        <w:br/>
        <w:br/>
        <w:t>2002年03月 新疆维吾尔自治区伊犁州党委副书记、州长</w:t>
        <w:br/>
        <w:br/>
        <w:t>2003年01月 新疆维吾尔自治区副主席</w:t>
        <w:br/>
        <w:br/>
        <w:t>2004年04月 新疆维吾尔自治区副主席，自治区党委政法委副书记</w:t>
        <w:br/>
        <w:br/>
        <w:t>（1995年08月至2005年08月，全国青联常委，新疆维吾尔自治区青联副主席）</w:t>
        <w:br/>
        <w:br/>
        <w:t>2005年09月 新疆维吾尔自治区副主席</w:t>
        <w:br/>
        <w:br/>
        <w:t>2006年10月 新疆维吾尔自治区党委常委，自治区副主席</w:t>
        <w:br/>
        <w:br/>
        <w:t>2008年01月 新疆维吾尔自治区党委常委</w:t>
        <w:br/>
        <w:br/>
        <w:t>2013年01月 新疆维吾尔自治区政协主席</w:t>
        <w:br/>
        <w:br/>
        <w:t>（人民网资料 截至2013年7月）</w:t>
        <w:br/>
      </w:r>
    </w:p>
    <w:p/>
    <w:p>
      <w:pPr>
        <w:pStyle w:val="Heading3"/>
      </w:pPr>
      <w:r>
        <w:t xml:space="preserve">香港特别行政区  </w:t>
      </w:r>
    </w:p>
    <w:p>
      <w:r>
        <w:rPr>
          <w:i/>
        </w:rPr>
        <w:t>梁振英 香港特别行政区行政长官</w:t>
      </w:r>
    </w:p>
    <w:p>
      <w:r>
        <w:t>性别:  男</w:t>
      </w:r>
    </w:p>
    <w:p>
      <w:r>
        <w:t>生年：  1954年07月</w:t>
      </w:r>
    </w:p>
    <w:p>
      <w:r>
        <w:t>籍贯:  山东</w:t>
      </w:r>
    </w:p>
    <w:p>
      <w:r>
        <w:t>学历:  学士</w:t>
      </w:r>
    </w:p>
    <w:p>
      <w:r>
        <w:t xml:space="preserve">简历:  </w:t>
        <w:br/>
        <w:t xml:space="preserve">梁振英，毕业于香港英皇书院、香港理工学院及英国布里斯托理工学院。在英国、香港及山东等地四所大学获颁授荣誉博士学位。 </w:t>
        <w:br/>
        <w:br/>
        <w:t>曾任英国皇家测量师学会香港分会主席、香港测量师学会会长及「DTZ戴德梁行」亚太区主席。自70年代末参与中国内地土地使用及住房制度改革，并于1988年修改宪法后义务协助内地城市批租出地。</w:t>
        <w:br/>
        <w:br/>
        <w:t xml:space="preserve">1984年至1997年间，参与香港特别行政区筹备工作的整个过程。 </w:t>
        <w:br/>
        <w:br/>
        <w:t>1997年至2011年任行政会议成员，并于1999年至2011年间任行政会议非官守议员召集人。</w:t>
        <w:br/>
        <w:br/>
        <w:t xml:space="preserve">2012年3月当选为香港特别行政区第四任行政长官。 </w:t>
        <w:br/>
        <w:br/>
        <w:t>（人民网资料 截至2012年10月）</w:t>
        <w:tab/>
        <w:br/>
      </w:r>
    </w:p>
    <w:p/>
    <w:p>
      <w:pPr>
        <w:pStyle w:val="Heading3"/>
      </w:pPr>
      <w:r>
        <w:t xml:space="preserve">香港特别行政区  </w:t>
      </w:r>
    </w:p>
    <w:p>
      <w:r>
        <w:rPr>
          <w:i/>
        </w:rPr>
        <w:t>梁君彦 香港特别行政区立法会主席</w:t>
      </w:r>
    </w:p>
    <w:p>
      <w:r>
        <w:t>性别:  男</w:t>
      </w:r>
    </w:p>
    <w:p>
      <w:r>
        <w:t>生年：  1951年02月</w:t>
      </w:r>
    </w:p>
    <w:p>
      <w:r>
        <w:t>籍贯:  广东顺德</w:t>
      </w:r>
    </w:p>
    <w:p>
      <w:r>
        <w:t xml:space="preserve">学历:  </w:t>
      </w:r>
    </w:p>
    <w:p>
      <w:r>
        <w:t xml:space="preserve">简历:  </w:t>
        <w:br/>
        <w:t>梁君彦议员，SBS，JP（Andrew Leung），男，1951年2月24日生，生于香港，籍贯广东顺德，（第三届）香港立法会工业界代表。英国利兹大学荣誉学士，纺织学会资深会员，制衣业与鞋类学会资深会员，英国考文垂大学工商管理荣誉博士。</w:t>
        <w:br/>
        <w:br/>
        <w:t>2003年起 香港生产力促进局主席，职业训练局主席</w:t>
        <w:br/>
        <w:br/>
        <w:t>2016.10 香港特别行政区第6届立法会主席</w:t>
        <w:br/>
        <w:br/>
        <w:t>（人民网资料 截至2016年11月）</w:t>
        <w:br/>
        <w:br/>
        <w:t xml:space="preserve"> </w:t>
        <w:br/>
        <w:t xml:space="preserve"> </w:t>
        <w:br/>
        <w:t xml:space="preserve"> </w:t>
        <w:br/>
      </w:r>
    </w:p>
    <w:p/>
    <w:p>
      <w:pPr>
        <w:pStyle w:val="Heading3"/>
      </w:pPr>
      <w:r>
        <w:t xml:space="preserve">澳门特别行政区  </w:t>
      </w:r>
    </w:p>
    <w:p>
      <w:r>
        <w:rPr>
          <w:i/>
        </w:rPr>
        <w:t>崔世安 澳门特别行政区行政长官</w:t>
      </w:r>
    </w:p>
    <w:p>
      <w:r>
        <w:t>性别:  男</w:t>
      </w:r>
    </w:p>
    <w:p>
      <w:r>
        <w:t>生年：  1956年12月</w:t>
      </w:r>
    </w:p>
    <w:p>
      <w:r>
        <w:t>籍贯:  广东</w:t>
      </w:r>
    </w:p>
    <w:p>
      <w:r>
        <w:t>学历:  博士</w:t>
      </w:r>
    </w:p>
    <w:p>
      <w:r>
        <w:t xml:space="preserve">简历:  </w:t>
        <w:br/>
        <w:t xml:space="preserve">崔世安,祖籍广东新会,1956年12月生于澳门,毕业于澳门岭南中学,后赴美国留学,获美国加州州立大学卫生管理学士､俄克拉荷马州大学公共卫生硕士及博士学位｡ </w:t>
        <w:br/>
        <w:br/>
        <w:t>澳门回归祖国前,曾任澳门镜平学校校长､镜平专业进修中心校长,并在澳门多个社会团体任职｡曾任澳门立法会议员,是澳门特别行政区第一届政府推选委员会委员｡澳门特别行政区成立后,一直担任特区政府社会文化司司长职务并兼任多项公职,是特区政府第一届行政会委员｡2009年5月辞去社会文化司司长职务参加澳门特别行政区第三任行政长官选举,在7月26日举行的选举中当选为第三任行政长官人选,并于8月10日获国务院任命为澳门特别行政区第三任行政长官｡</w:t>
        <w:br/>
        <w:br/>
        <w:t>(人民网资料截至2009年8月10日)</w:t>
        <w:tab/>
        <w:br/>
      </w:r>
    </w:p>
    <w:p/>
    <w:p>
      <w:pPr>
        <w:pStyle w:val="Heading3"/>
      </w:pPr>
      <w:r>
        <w:t xml:space="preserve">澳门特别行政区  </w:t>
      </w:r>
    </w:p>
    <w:p>
      <w:r>
        <w:rPr>
          <w:i/>
        </w:rPr>
        <w:t>贺一诚 澳门特别行政区立法会主席</w:t>
      </w:r>
    </w:p>
    <w:p>
      <w:r>
        <w:t>性别:  男</w:t>
      </w:r>
    </w:p>
    <w:p>
      <w:r>
        <w:t>生年：  1957年05月</w:t>
      </w:r>
    </w:p>
    <w:p>
      <w:r>
        <w:t xml:space="preserve">籍贯:  </w:t>
      </w:r>
    </w:p>
    <w:p>
      <w:r>
        <w:t xml:space="preserve">学历:  </w:t>
      </w:r>
    </w:p>
    <w:p>
      <w:r>
        <w:t xml:space="preserve">简历:  </w:t>
        <w:br/>
        <w:t>贺一诚，男，1957年6月出生于澳门，浙江大学客座研究员。</w:t>
        <w:br/>
        <w:br/>
        <w:t>曾任澳门特别行政区第二届行政会委员，澳门特别行政区第四届立法会议员、立法会副主席。</w:t>
        <w:br/>
        <w:br/>
        <w:t>2013.10 澳门特别行政区第五届立法会主席</w:t>
        <w:br/>
        <w:br/>
        <w:t xml:space="preserve">第九、十、十一、十二届全国人民代表大会代表， 第九、十、十一、十二届全国人民代表大会常务委员会委员，第十、十一、十二届全国人民代表大会主席团成员，澳门特别行政区第十二届全国人大代表团团长。 </w:t>
        <w:br/>
        <w:br/>
        <w:t>（人民网资料 截至2013年10月）</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